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F12F" w14:textId="69BEF23D" w:rsidR="00D86438" w:rsidRDefault="00000000">
      <w:r>
        <w:br/>
      </w:r>
      <w:r>
        <w:br/>
      </w:r>
      <w:r>
        <w:br/>
      </w:r>
      <w:r>
        <w:br/>
        <w:t>I went down to the Piraeus3 yesterday with Glaucon, son of Ariston,4 to pray to the goddess; and, at the same time, I wanted to observe how they would put on the festival,5 since they were now holding it for the first time. Now, in my opinion, the procession of the native inhabitants was fine; but the one the Thracians conducted was no less fitting a show. After we had prayed and looked on, we went off toward town.</w:t>
      </w:r>
      <w:r>
        <w:br/>
      </w:r>
      <w:r>
        <w:br/>
        <w:t>Catching sight of us from afar as we were pressing homewards, Polemarchus, son of Cephalus, ordered his slave boy to run after us and order us to wait for him. The boy took hold of my cloak from behind and said, “Polemarchus orders you to wait.”</w:t>
      </w:r>
      <w:r>
        <w:br/>
      </w:r>
      <w:r>
        <w:br/>
        <w:t>And I turned around and asked him where his master was. “He is coming up behind,” he said, “just wait.”</w:t>
      </w:r>
      <w:r>
        <w:br/>
      </w:r>
      <w:r>
        <w:br/>
        <w:t>“Of course we’ll wait,” said Glaucon.</w:t>
      </w:r>
      <w:r>
        <w:br/>
      </w:r>
      <w:r>
        <w:br/>
        <w:t>A moment later Polemarchus came along with Adeimantus, Glaucon’s brother, Niceratus, son of Nicias, and some others—apparently from the procession. Polemarchus said, “Socrates, I guess you two are hurrying to get away to town.”</w:t>
      </w:r>
      <w:r>
        <w:br/>
      </w:r>
      <w:r>
        <w:br/>
        <w:t>“That’s not a bad guess,” I said.</w:t>
      </w:r>
      <w:r>
        <w:br/>
      </w:r>
      <w:r>
        <w:br/>
        <w:t>“Well,” he said, “do you see how many of us there are?”</w:t>
      </w:r>
      <w:r>
        <w:br/>
      </w:r>
      <w:r>
        <w:br/>
        <w:t>“Of course.”</w:t>
      </w:r>
      <w:r>
        <w:br/>
      </w:r>
      <w:r>
        <w:br/>
        <w:t>“Well, then,” he said, “either prove stronger than these men or stay here.”</w:t>
      </w:r>
      <w:r>
        <w:br/>
      </w:r>
      <w:r>
        <w:br/>
        <w:t>“Isn’t there still one other possibility ... ,” I said, “our persuading you that you must let us go?”</w:t>
      </w:r>
      <w:r>
        <w:br/>
      </w:r>
      <w:r>
        <w:br/>
        <w:t>“Could you really persuade,” he said, “if we don’t listen?”</w:t>
      </w:r>
      <w:r>
        <w:br/>
      </w:r>
      <w:r>
        <w:br/>
        <w:t>“There’s no way,” said Glaucon.</w:t>
      </w:r>
      <w:r>
        <w:br/>
      </w:r>
      <w:r>
        <w:br/>
        <w:t>“Well, then, think it over, bearing in mind we won’t listen.”</w:t>
      </w:r>
      <w:r>
        <w:br/>
      </w:r>
      <w:r>
        <w:br/>
        <w:t>Then Adeimantus said, “Is it possible you don’t know that at sunset there will be a torch race on horseback for the goddess?”</w:t>
      </w:r>
      <w:r>
        <w:br/>
      </w:r>
      <w:r>
        <w:br/>
      </w:r>
      <w:r>
        <w:lastRenderedPageBreak/>
        <w:t>“On horseback?” I said. “That is novel. Will they hold torches and pass them to one another while racing the horses, or what do you mean?”</w:t>
      </w:r>
      <w:r>
        <w:br/>
      </w:r>
      <w:r>
        <w:br/>
        <w:t>“That’s it,” said Polemarchus, “and, besides, they’ll put on an all-night festival that will be worth seeing. We’ll get up after dinner and go to see it; there we’ll be together with many of the young men and we’ll talk. So stay and do as I tell you.”</w:t>
      </w:r>
      <w:r>
        <w:br/>
      </w:r>
      <w:r>
        <w:br/>
        <w:t>And Glaucon said, “It seems we must stay.”</w:t>
      </w:r>
      <w:r>
        <w:br/>
      </w:r>
      <w:r>
        <w:br/>
        <w:t>“Well, if it is so resolved,”6 I said, “that’s how we must act.”</w:t>
      </w:r>
      <w:r>
        <w:br/>
      </w:r>
      <w:r>
        <w:br/>
        <w:t>Then we went to Polemarchus’ home; there we found Lysias7 and Euthydemus, Polemarchus’ brothers, and, in addition, Thrasymachus,8 the Chalcedonian and Charmantides, the Paeanian,9 and Cleitophon, 10 the son of Aristonymus.</w:t>
      </w:r>
      <w:r>
        <w:br/>
      </w:r>
      <w:r>
        <w:br/>
        <w:t>Cephalus,11 Polemarchus’ father, was also at home; and he seemed very old to me, for I had not seen him for some time. He was seated on a sort of cushioned stool and was crowned with a wreath, for he had just performed a sacrifice in the courtyard. We sat down beside him, for some stools were arranged in a circle there. As soon as Cephalus saw me, he greeted me warmly and said:</w:t>
      </w:r>
      <w:r>
        <w:br/>
      </w:r>
      <w:r>
        <w:br/>
        <w:t>“Socrates, you don’t come down to us in the Piraeus very often, yet you ought to. Now if I still had the strength to make the trip to town easily, there would be no need for you to come here; rather we would come to you. As it is, however, you must come here more frequently. I want you to know that as the other pleasures, those connected with the body, wither away in me, the desires and pleasures that have to do with speeches grow the more. Now do as I say: be with these young men, but come here regularly to us as to friends and your very own kin.”</w:t>
      </w:r>
      <w:r>
        <w:br/>
      </w:r>
      <w:r>
        <w:br/>
        <w:t>“For my part, Cephalus, I am really delighted to discuss with the very old,” I said. “Since they are like men who have proceeded on a certain road that perhaps we too will have to take, one ought, in my opinion, to learn from them what sort of road it is—whether it is rough and hard or easy and smooth. From you in particular I should like to learn how it looks to you, for you are now at just the time of life the poets call ‘the threshold of old age.’12 Is it a hard time of life, or what have you to report of it?”</w:t>
      </w:r>
      <w:r>
        <w:br/>
      </w:r>
      <w:r>
        <w:br/>
        <w:t xml:space="preserve">“By Zeus, I shall tell you just how it looks to me, Socrates,” he said. “Some of us who are about the same age often meet together and keep up the old proverb.13 Now then, when they meet, most of the members of our group lament, longing for the pleasures of youth and reminiscing about sex, about drinking bouts and feasts and all that goes with things of that sort; they take it hard as though they were deprived of something very important and had then lived well but are now not even alive. Some also bewail the abuse that old age receives from relatives, and in this key they sing a refrain about all the evils old age has caused them. </w:t>
      </w:r>
      <w:r>
        <w:lastRenderedPageBreak/>
        <w:t>But, Socrates, in my opinion these men do not put their fingers on the cause. For, if this were the cause, I too would have suffered these same things insofar as they depend on old age and so would everyone else who has come to this point in life. But as it is, I have encountered others for whom it was not so, especially Sophocles. I was once present when the poet was asked by someone, ‘Sophocles, how are you in sex? Can you still have intercourse with a woman?’ ‘Silence, man,’ he said. ‘Most joyfully did I escape it, as though I had run away from a sort of frenzied and savage master.’ I thought at the time that he had spoken well and I still do. For, in every way, old age brings great peace and freedom from such things. When the desires cease to strain and finally relax, then what Sophocles says comes to pass in every way; it is possible to be rid of very many mad masters. But of these things and of those that concern relatives, there is one just cause: not old age, Socrates, but the character of the human beings.14 If they are orderly and content with themselves,15 even old age is only moderately troublesome; if they are not, then both age, Socrates, and youth alike turn out to be hard for that sort.”</w:t>
      </w:r>
      <w:r>
        <w:br/>
      </w:r>
      <w:r>
        <w:br/>
        <w:t>Then I was full of wonder at what he said and, wanting him to say still more, I stirred him up, saying: “Cephalus, when you say these things, I suppose that the many16 do not accept them from you, but believe rather that it is not due to character that you bear old age so easily but due to possessing great substance. They say that for the rich there are many consolations.”</w:t>
      </w:r>
      <w:r>
        <w:br/>
      </w:r>
      <w:r>
        <w:br/>
        <w:t>“What you say is true,” he said. “They do not accept them. And they do have something there, but not, however, quite as much as they think; rather, the saying of Themistocles holds good. When a Seriphian abused him—saying that he was illustrious not thanks to himself but thanks to the city—he answered that if he himself had been a Seriphian he would not have made a name, nor would that man have made one had he been an Athenian. And the same argument also holds good for those who are not wealthy and bear old age with difficulty: the decent man would not bear old age with poverty very easily, nor would the one who is not a decent sort ever be content with himself even if he were wealthy.”</w:t>
      </w:r>
      <w:r>
        <w:br/>
      </w:r>
      <w:r>
        <w:br/>
        <w:t>“Cephalus,” I said, “did you inherit or did you earn most of what you possess?”</w:t>
      </w:r>
      <w:r>
        <w:br/>
      </w:r>
      <w:r>
        <w:br/>
        <w:t>“What do you mean, earned, Socrates!” he said. “As a moneymaker, I was a sort of mean between my grandfather and my father. For my grandfather, whose namesake I am, inherited pretty nearly as much substance as I now possess, and he increased it many times over. Lysanias, my father, used it to a point where it was still less than it is now. I am satisfied if I leave not less, but rather a bit more than I inherited, to my sons here.”</w:t>
      </w:r>
      <w:r>
        <w:br/>
      </w:r>
      <w:r>
        <w:br/>
        <w:t xml:space="preserve">“The reason I asked, you see,” I said, “is that to me you didn’t seem overly fond of money. For the most part, those who do not make money themselves are that way. Those who do make it are twice as attached to it as the others. For just as poets are fond of their poems and fathers of their children, so money-makers too are serious about money—as their own product; and they also are serious about it for the same reason other men are—for its use. </w:t>
      </w:r>
      <w:r>
        <w:lastRenderedPageBreak/>
        <w:t>They are, therefore, hard even to be with because they are willing to praise nothing but wealth.”</w:t>
      </w:r>
      <w:r>
        <w:br/>
      </w:r>
      <w:r>
        <w:br/>
        <w:t>“What you say is true,” he said.</w:t>
      </w:r>
      <w:r>
        <w:br/>
      </w:r>
      <w:r>
        <w:br/>
        <w:t>“Indeed it is,” I said. “But tell me something more. What do you suppose is the greatest good that you have enjoyed from possessing great wealth?”</w:t>
      </w:r>
      <w:r>
        <w:br/>
      </w:r>
      <w:r>
        <w:br/>
        <w:t>“What I say wouldn’t persuade many perhaps. For know well, Socrates,” he said, “that when a man comes near to the realization that he will be making an end, fear and care enter him for things to which he gave no thought before. The tales17 told about what is in Hades—that the one who has done unjust deeds18 here must pay the penalty there—at which he laughed up to then, now make his soul twist and turn because he fears they might be true. Whether it is due to the debility of old age, or whether he discerns something more of the things in that place because he is already nearer to them, as it were—he is, at any rate, now full of suspicion and terror; and he reckons up his accounts and considers whether he has done anything unjust to anyone. Now, the man who finds many unjust deeds in his life often even wakes from his sleep in a fright as children do, and lives in anticipation of evil. To the man who is conscious in himself of no unjust deed, sweet and good hope is ever beside him—a nurse of his old age, as Pindar puts it. For, you know, Socrates, he put it charmingly when he said that whoever lives out a just and holy life</w:t>
      </w:r>
      <w:r>
        <w:br/>
      </w:r>
      <w:r>
        <w:br/>
        <w:t>Sweet hope accompanies,</w:t>
      </w:r>
      <w:r>
        <w:br/>
      </w:r>
      <w:r>
        <w:br/>
        <w:t>Fostering his heart, a nurse of his old age,</w:t>
      </w:r>
      <w:r>
        <w:br/>
      </w:r>
      <w:r>
        <w:br/>
        <w:t>Hope which most of all pilots</w:t>
      </w:r>
      <w:r>
        <w:br/>
      </w:r>
      <w:r>
        <w:br/>
        <w:t>The ever-turning opinion of mortals.</w:t>
      </w:r>
      <w:r>
        <w:br/>
      </w:r>
      <w:r>
        <w:br/>
      </w:r>
      <w:r>
        <w:br/>
      </w:r>
      <w:r>
        <w:br/>
      </w:r>
      <w:r>
        <w:br/>
      </w:r>
      <w:r>
        <w:br/>
        <w:t>How very wonderfully well he says that. For this I count the possession of money most wroth-while, not for any man, but for the decent and orderly one. The possession of money contributes a great deal to not cheating or lying to any man against one’s will, and, moreover, to not departing for that other place frightened because one owes some sacrifices to a god or money to a human being. It also has many other uses. But, still, one thing reckoned against another, I wouldn’t count this as the least thing, Socrates, for which wealth is very useful to an intelligent man.”</w:t>
      </w:r>
      <w:r>
        <w:br/>
      </w:r>
      <w:r>
        <w:br/>
        <w:t xml:space="preserve">“What you say is very fine19 indeed, Cephalus,” I said. “But as to this very thing, justice, shall </w:t>
      </w:r>
      <w:r>
        <w:lastRenderedPageBreak/>
        <w:t>we so simply assert that it is the truth and giving back what a man has taken from another, or is to do these very things sometimes just and sometimes unjust? Take this case as an example of what I mean: everyone would surely say that if a man takes weapons from a friend when the latter is of sound mind, and the friend demands them back when he is mad, one shouldn’t give back such things, and the man who gave them back would not be just, and moreover, one should not be willing to tell someone in this state the whole truth.”</w:t>
      </w:r>
      <w:r>
        <w:br/>
      </w:r>
      <w:r>
        <w:br/>
        <w:t>“What you say is right,” he said.</w:t>
      </w:r>
      <w:r>
        <w:br/>
      </w:r>
      <w:r>
        <w:br/>
        <w:t>“Then this isn’t the definition of justice, speaking the truth and giving back what one takes.”</w:t>
      </w:r>
      <w:r>
        <w:br/>
      </w:r>
      <w:r>
        <w:br/>
        <w:t>“It most certainly is, Socrates,” interrupted Polemarchus, “at least if Simonides should be believed at all.”</w:t>
      </w:r>
      <w:r>
        <w:br/>
      </w:r>
      <w:r>
        <w:br/>
        <w:t>“Well, then,” said Cephalus, “I hand down the argument to you, for it’s already time for me to look after the sacrifices.”</w:t>
      </w:r>
      <w:r>
        <w:br/>
      </w:r>
      <w:r>
        <w:br/>
        <w:t>“Am I not the heir of what belongs to you?” said Polemarchus.20</w:t>
      </w:r>
      <w:r>
        <w:br/>
      </w:r>
      <w:r>
        <w:br/>
        <w:t>“Certainly,” he said and laughed. And with that he went away to the sacrifices.21</w:t>
      </w:r>
      <w:r>
        <w:br/>
      </w:r>
      <w:r>
        <w:br/>
        <w:t>“Tell me, you, the heir of the argument,” I said, “what was it Simonides said about justice that you assert he said correctly?”</w:t>
      </w:r>
      <w:r>
        <w:br/>
      </w:r>
      <w:r>
        <w:br/>
        <w:t>“That it is just to give to each what is owed,” he said. “In saying this he said a fine thing, at least in my opinion.”</w:t>
      </w:r>
      <w:r>
        <w:br/>
      </w:r>
      <w:r>
        <w:br/>
        <w:t>“Well, it certainly isn’t easy to disbelieve a Simonides,” I said. “He is a wise and divine man. However, you, Polemarchus, perhaps know what on earth he means, but I don’t understand. For plainly he doesn’t mean what we were just saying—giving back to any man whatsoever something he has deposited when, of unsound mind, he demands it. And yet, what he deposited is surely owed to him, isn’t it?”</w:t>
      </w:r>
      <w:r>
        <w:br/>
      </w:r>
      <w:r>
        <w:br/>
        <w:t>“Yes.”</w:t>
      </w:r>
      <w:r>
        <w:br/>
      </w:r>
      <w:r>
        <w:br/>
        <w:t>“But, when of unsound mind he demands it, it should under no condition be given back to him?”</w:t>
      </w:r>
      <w:r>
        <w:br/>
      </w:r>
      <w:r>
        <w:br/>
        <w:t>“True,” he said.</w:t>
      </w:r>
      <w:r>
        <w:br/>
      </w:r>
      <w:r>
        <w:br/>
        <w:t>“Then Simonides, it seems, means something different from this sort of thing when he says that it is just to give back what is owed.”</w:t>
      </w:r>
      <w:r>
        <w:br/>
      </w:r>
      <w:r>
        <w:br/>
      </w:r>
      <w:r>
        <w:lastRenderedPageBreak/>
        <w:t>“Of course it’s different, by Zeus,” he said. “For he supposes that friends owe it to friends to do some good and nothing bad.”</w:t>
      </w:r>
      <w:r>
        <w:br/>
      </w:r>
      <w:r>
        <w:br/>
        <w:t>“I understand,” I said. “A man does not give what is owed in giving back gold to someone who has deposited it, when the giving and the taking turn out to be bad, assuming the taker and the giver are friends. Isn’t this what you assert Simonides means?”</w:t>
      </w:r>
      <w:r>
        <w:br/>
      </w:r>
      <w:r>
        <w:br/>
        <w:t>“Most certainly.”</w:t>
      </w:r>
      <w:r>
        <w:br/>
      </w:r>
      <w:r>
        <w:br/>
        <w:t>“Now, what about this? Must we give back to enemies whatever is owed to them?”</w:t>
      </w:r>
      <w:r>
        <w:br/>
      </w:r>
      <w:r>
        <w:br/>
        <w:t>“That’s exactly it,” he said, “just what’s owed to them. And I suppose that an enemy owes his enemy the very thing which is also fitting: some harm.”</w:t>
      </w:r>
      <w:r>
        <w:br/>
      </w:r>
      <w:r>
        <w:br/>
        <w:t>“Then,” I said, “it seems that Simonides made a riddle, after the fashion of poets, when he said what the just is. For it looks as if he thought that it is just to give to everyone what is fitting, and to this he gave the name ‘what is owed. ”’</w:t>
      </w:r>
      <w:r>
        <w:br/>
      </w:r>
      <w:r>
        <w:br/>
        <w:t>“What else do you think?” he said.</w:t>
      </w:r>
      <w:r>
        <w:br/>
      </w:r>
      <w:r>
        <w:br/>
        <w:t>“In the name of Zeus,” I said, “if someone were to ask him, ‘Simonides, the art22 called medicine gives what that is owed and fitting to which things?’ what do you suppose he would answer us?”</w:t>
      </w:r>
      <w:r>
        <w:br/>
      </w:r>
      <w:r>
        <w:br/>
        <w:t>“It’s plain,” he said, “drugs, foods and drinks to bodies.”</w:t>
      </w:r>
      <w:r>
        <w:br/>
      </w:r>
      <w:r>
        <w:br/>
        <w:t>“The art called cooking gives what that is owed and fitting to which things?”</w:t>
      </w:r>
      <w:r>
        <w:br/>
      </w:r>
      <w:r>
        <w:br/>
        <w:t>“Seasonings to meats.”</w:t>
      </w:r>
      <w:r>
        <w:br/>
      </w:r>
      <w:r>
        <w:br/>
        <w:t>“All right. Now then, the art that gives what to which things would be called justice?”</w:t>
      </w:r>
      <w:r>
        <w:br/>
      </w:r>
      <w:r>
        <w:br/>
        <w:t>“If the answer has to be consistent with what preceded, Socrates,” he said, “the one that gives benefits and harms to friends and enemies.”</w:t>
      </w:r>
      <w:r>
        <w:br/>
      </w:r>
      <w:r>
        <w:br/>
        <w:t>“Does he mean that justice is doing good to friends and harm to enemies?”</w:t>
      </w:r>
      <w:r>
        <w:br/>
      </w:r>
      <w:r>
        <w:br/>
        <w:t>“In my opinion.”</w:t>
      </w:r>
      <w:r>
        <w:br/>
      </w:r>
      <w:r>
        <w:br/>
        <w:t>“With respect to disease and health, who is most able to do good to sick friends and bad to enemies?”</w:t>
      </w:r>
      <w:r>
        <w:br/>
      </w:r>
      <w:r>
        <w:br/>
        <w:t>“A doctor.”</w:t>
      </w:r>
      <w:r>
        <w:br/>
      </w:r>
      <w:r>
        <w:lastRenderedPageBreak/>
        <w:br/>
        <w:t>“And with respect to the danger of the sea, who has this power over those who are sailing?”</w:t>
      </w:r>
      <w:r>
        <w:br/>
      </w:r>
      <w:r>
        <w:br/>
        <w:t>“A pilot. ”</w:t>
      </w:r>
      <w:r>
        <w:br/>
      </w:r>
      <w:r>
        <w:br/>
        <w:t>“And what about the just man, in what action and with respect to what work is he most able to help friends and harm enemies?”</w:t>
      </w:r>
      <w:r>
        <w:br/>
      </w:r>
      <w:r>
        <w:br/>
        <w:t>“In my opinion it is in making war and being an ally in battle.”</w:t>
      </w:r>
      <w:r>
        <w:br/>
      </w:r>
      <w:r>
        <w:br/>
        <w:t>“All right. However, to men who are not sick, my friend Polemarchus, a doctor is useless.”</w:t>
      </w:r>
      <w:r>
        <w:br/>
      </w:r>
      <w:r>
        <w:br/>
        <w:t>“True. ”</w:t>
      </w:r>
      <w:r>
        <w:br/>
      </w:r>
      <w:r>
        <w:br/>
        <w:t>“And to men who are not sailing, a pilot.”</w:t>
      </w:r>
      <w:r>
        <w:br/>
      </w:r>
      <w:r>
        <w:br/>
        <w:t>“Yes.”</w:t>
      </w:r>
      <w:r>
        <w:br/>
      </w:r>
      <w:r>
        <w:br/>
        <w:t>“Then to men who are not at war, is the just man useless?”</w:t>
      </w:r>
      <w:r>
        <w:br/>
      </w:r>
      <w:r>
        <w:br/>
        <w:t>“Hardly so, in my opinion.”</w:t>
      </w:r>
      <w:r>
        <w:br/>
      </w:r>
      <w:r>
        <w:br/>
        <w:t>“Then is justice also useful in peacetime?”</w:t>
      </w:r>
      <w:r>
        <w:br/>
      </w:r>
      <w:r>
        <w:br/>
        <w:t>“It is useful.”</w:t>
      </w:r>
      <w:r>
        <w:br/>
      </w:r>
      <w:r>
        <w:br/>
        <w:t>“And so is farming, isn’t it?”</w:t>
      </w:r>
      <w:r>
        <w:br/>
      </w:r>
      <w:r>
        <w:br/>
        <w:t>“Yes.”</w:t>
      </w:r>
      <w:r>
        <w:br/>
      </w:r>
      <w:r>
        <w:br/>
        <w:t>“For the acquisition of the fruits of the earth?”</w:t>
      </w:r>
      <w:r>
        <w:br/>
      </w:r>
      <w:r>
        <w:br/>
        <w:t>“Yes. ”</w:t>
      </w:r>
      <w:r>
        <w:br/>
      </w:r>
      <w:r>
        <w:br/>
        <w:t>“And, further, is shoemaking also useful?”</w:t>
      </w:r>
      <w:r>
        <w:br/>
      </w:r>
      <w:r>
        <w:br/>
        <w:t>“Yes.”</w:t>
      </w:r>
      <w:r>
        <w:br/>
      </w:r>
      <w:r>
        <w:br/>
        <w:t>“You would say, I suppose, for the acquisition of shoes?”</w:t>
      </w:r>
      <w:r>
        <w:br/>
      </w:r>
      <w:r>
        <w:br/>
        <w:t>“Certainly. ”</w:t>
      </w:r>
      <w:r>
        <w:br/>
      </w:r>
      <w:r>
        <w:br/>
        <w:t xml:space="preserve">“What about justice then? For the use or acquisition of what would you say it is useful in </w:t>
      </w:r>
      <w:r>
        <w:lastRenderedPageBreak/>
        <w:t>peacetime?”</w:t>
      </w:r>
      <w:r>
        <w:br/>
      </w:r>
      <w:r>
        <w:br/>
        <w:t>“Contracts, Socrates.”</w:t>
      </w:r>
      <w:r>
        <w:br/>
      </w:r>
      <w:r>
        <w:br/>
        <w:t>“Do you mean by contracts, partnerships,23 or something else?”</w:t>
      </w:r>
      <w:r>
        <w:br/>
      </w:r>
      <w:r>
        <w:br/>
        <w:t>“Partnerships, of course.”</w:t>
      </w:r>
      <w:r>
        <w:br/>
      </w:r>
      <w:r>
        <w:br/>
        <w:t>“Then is the just man a good and useful partner in setting down draughts, or is it the skilled player of draughts?”24</w:t>
      </w:r>
      <w:r>
        <w:br/>
      </w:r>
      <w:r>
        <w:br/>
        <w:t>“The skilled player of draughts. ”</w:t>
      </w:r>
      <w:r>
        <w:br/>
      </w:r>
      <w:r>
        <w:br/>
        <w:t>“In setting down bricks and stones, is the just man a more useful and better partner than the housebuilder?”</w:t>
      </w:r>
      <w:r>
        <w:br/>
      </w:r>
      <w:r>
        <w:br/>
        <w:t>“Not at all.”</w:t>
      </w:r>
      <w:r>
        <w:br/>
      </w:r>
      <w:r>
        <w:br/>
        <w:t>“But in what partnership then is the just man a better partner than the harp player, just as the harp player is better than the just man when one has to do with notes?”</w:t>
      </w:r>
      <w:r>
        <w:br/>
      </w:r>
      <w:r>
        <w:br/>
        <w:t>“In money matters, in my opinion.”</w:t>
      </w:r>
      <w:r>
        <w:br/>
      </w:r>
      <w:r>
        <w:br/>
        <w:t>“Except perhaps in using money, Polemarchus, when a horse must be bought or sold with money in partnership; then, I suppose, the expert on horses is a better partner. Isn’t that so?”</w:t>
      </w:r>
      <w:r>
        <w:br/>
      </w:r>
      <w:r>
        <w:br/>
        <w:t>“It looks like it.”</w:t>
      </w:r>
      <w:r>
        <w:br/>
      </w:r>
      <w:r>
        <w:br/>
        <w:t>“And, further, when it’s a ship, the shipbuilder or pilot is better?”</w:t>
      </w:r>
      <w:r>
        <w:br/>
      </w:r>
      <w:r>
        <w:br/>
        <w:t>“It seems so.”</w:t>
      </w:r>
      <w:r>
        <w:br/>
      </w:r>
      <w:r>
        <w:br/>
        <w:t>“Then, when gold or silver must be used in partnership, in what case is the just man more useful than the others?”</w:t>
      </w:r>
      <w:r>
        <w:br/>
      </w:r>
      <w:r>
        <w:br/>
        <w:t>“When they must be deposited and kept safe, Socrates.”</w:t>
      </w:r>
      <w:r>
        <w:br/>
      </w:r>
      <w:r>
        <w:br/>
        <w:t>“Do you mean when there is no need to use them, and they are left lying?”</w:t>
      </w:r>
      <w:r>
        <w:br/>
      </w:r>
      <w:r>
        <w:br/>
        <w:t>“Certainly.”</w:t>
      </w:r>
      <w:r>
        <w:br/>
      </w:r>
      <w:r>
        <w:br/>
        <w:t>“Is it when money is useless that justice is useful for it?”</w:t>
      </w:r>
      <w:r>
        <w:br/>
      </w:r>
      <w:r>
        <w:lastRenderedPageBreak/>
        <w:br/>
        <w:t>“I’m afraid so.”</w:t>
      </w:r>
      <w:r>
        <w:br/>
      </w:r>
      <w:r>
        <w:br/>
        <w:t>“And when a pruning hook must be guarded, justice is useful both in partnership and in private; but when it must be used, vine-culture.”</w:t>
      </w:r>
      <w:r>
        <w:br/>
      </w:r>
      <w:r>
        <w:br/>
        <w:t>“It looks like it.”</w:t>
      </w:r>
      <w:r>
        <w:br/>
      </w:r>
      <w:r>
        <w:br/>
        <w:t>“Will you also assert that when a shield and a lyre must be guarded and not used, justice is useful; but when they must be used, the soldier’s art and the musician’s art are useful?”</w:t>
      </w:r>
      <w:r>
        <w:br/>
      </w:r>
      <w:r>
        <w:br/>
        <w:t>“Necessarily.”</w:t>
      </w:r>
      <w:r>
        <w:br/>
      </w:r>
      <w:r>
        <w:br/>
        <w:t>“And with respect to everything else as well, is justice useless in the use of each and useful in its uselessness?”</w:t>
      </w:r>
      <w:r>
        <w:br/>
      </w:r>
      <w:r>
        <w:br/>
        <w:t>“I’m afraid so.”</w:t>
      </w:r>
      <w:r>
        <w:br/>
      </w:r>
      <w:r>
        <w:br/>
        <w:t>“Then justice, my friend, wouldn’t be anything very serious, if it is useful for useless things. Let’s look at it this way. Isn’t the man who is cleverest at landing a blow in boxing, or any other kind of fight, also the one cleverest at guarding against it?”</w:t>
      </w:r>
      <w:r>
        <w:br/>
      </w:r>
      <w:r>
        <w:br/>
        <w:t>“Certainly.”</w:t>
      </w:r>
      <w:r>
        <w:br/>
      </w:r>
      <w:r>
        <w:br/>
        <w:t>“And whoever is clever at guarding against disease is also cleverest at getting away with producing it?”</w:t>
      </w:r>
      <w:r>
        <w:br/>
      </w:r>
      <w:r>
        <w:br/>
        <w:t>“In my opinion, at any rate.”</w:t>
      </w:r>
      <w:r>
        <w:br/>
      </w:r>
      <w:r>
        <w:br/>
        <w:t>“And, of course, a good guardian of an army is the very same man who can also steal the enemy’s plans and his other dispositions?”</w:t>
      </w:r>
      <w:r>
        <w:br/>
      </w:r>
      <w:r>
        <w:br/>
        <w:t>“Certainly.”</w:t>
      </w:r>
      <w:r>
        <w:br/>
      </w:r>
      <w:r>
        <w:br/>
        <w:t>“So of whatever a man is a clever guardian, he is also a clever thief?”</w:t>
      </w:r>
      <w:r>
        <w:br/>
      </w:r>
      <w:r>
        <w:br/>
        <w:t>“It seems so.”</w:t>
      </w:r>
      <w:r>
        <w:br/>
      </w:r>
      <w:r>
        <w:br/>
        <w:t>“So that if a man is clever at guarding money, he is also clever at stealing it?”</w:t>
      </w:r>
      <w:r>
        <w:br/>
      </w:r>
      <w:r>
        <w:br/>
        <w:t>“So the argument25 indicates at least,” he said.</w:t>
      </w:r>
      <w:r>
        <w:br/>
      </w:r>
      <w:r>
        <w:br/>
        <w:t xml:space="preserve">“The just man, then, as it seems, has come to light as a kind of robber, and I’m afraid you </w:t>
      </w:r>
      <w:r>
        <w:lastRenderedPageBreak/>
        <w:t>learned this from Homer. For he admires Autolycus, Odysseus’ grandfather26 on his mother’s side, and says he surpassed all men ‘in stealing and in swearing oaths.’ Justice, then, seems, according to you and Homer and Simonides, to be a certain art of stealing, for the benefit, to be sure, of friends and the harm of enemies. Isn’t that what you meant?”</w:t>
      </w:r>
      <w:r>
        <w:br/>
      </w:r>
      <w:r>
        <w:br/>
        <w:t>“No, by Zeus,” he said. “But I no longer know what I did mean. However, it is still my opinion that justice is helping friends and harming enemies. ”</w:t>
      </w:r>
      <w:r>
        <w:br/>
      </w:r>
      <w:r>
        <w:br/>
        <w:t>“Do you mean by friends those who seem to be good to an individual, or those who are, even if they don’t seem to be, and similarly with enemies?”</w:t>
      </w:r>
      <w:r>
        <w:br/>
      </w:r>
      <w:r>
        <w:br/>
        <w:t>“It’s likely,” he said, “that the men one believes to be good, one loves, while those he considers bad one hates.”</w:t>
      </w:r>
      <w:r>
        <w:br/>
      </w:r>
      <w:r>
        <w:br/>
        <w:t>“But don’t human beings make mistakes about this, so that many seem to them to be good although they are not, and vice versa?”</w:t>
      </w:r>
      <w:r>
        <w:br/>
      </w:r>
      <w:r>
        <w:br/>
        <w:t>“They do make mistakes.”</w:t>
      </w:r>
      <w:r>
        <w:br/>
      </w:r>
      <w:r>
        <w:br/>
        <w:t>“So for them the good are enemies and the bad are friends?”</w:t>
      </w:r>
      <w:r>
        <w:br/>
      </w:r>
      <w:r>
        <w:br/>
        <w:t>“Certainly. ”</w:t>
      </w:r>
      <w:r>
        <w:br/>
      </w:r>
      <w:r>
        <w:br/>
        <w:t>“But nevertheless it’s still just for them to help the bad and harm the good?”</w:t>
      </w:r>
      <w:r>
        <w:br/>
      </w:r>
      <w:r>
        <w:br/>
        <w:t>“It looks like it.”</w:t>
      </w:r>
      <w:r>
        <w:br/>
      </w:r>
      <w:r>
        <w:br/>
        <w:t>“Yet the good are just and such as not to do injustice?”</w:t>
      </w:r>
      <w:r>
        <w:br/>
      </w:r>
      <w:r>
        <w:br/>
        <w:t>“True. ”</w:t>
      </w:r>
      <w:r>
        <w:br/>
      </w:r>
      <w:r>
        <w:br/>
        <w:t>“Then, according to your argument, it’s just to treat badly men who have done nothing unjust?”</w:t>
      </w:r>
      <w:r>
        <w:br/>
      </w:r>
      <w:r>
        <w:br/>
        <w:t>“Not at all, Socrates,” he said. “For the argument seems to be bad. ”</w:t>
      </w:r>
      <w:r>
        <w:br/>
      </w:r>
      <w:r>
        <w:br/>
        <w:t>“Then, after all,” I said, “it’s just to harm the unjust and help the just?”</w:t>
      </w:r>
      <w:r>
        <w:br/>
      </w:r>
      <w:r>
        <w:br/>
        <w:t>“This looks finer than what we just said.”</w:t>
      </w:r>
      <w:r>
        <w:br/>
      </w:r>
      <w:r>
        <w:br/>
        <w:t>“Then for many, Polemarchus—all human beings who make mistakes—it will turn out to be just to harm friends, for their friends are bad; and just to help enemies, for they are good. So we shall say the very opposite of what we asserted Simonides means.”</w:t>
      </w:r>
      <w:r>
        <w:br/>
      </w:r>
      <w:r>
        <w:lastRenderedPageBreak/>
        <w:br/>
        <w:t>“It does really turn out that way,” he said. “But let’s change what we set down at the beginning. For I’m afraid we didn’t set down the definition of friend and enemy correctly.”</w:t>
      </w:r>
      <w:r>
        <w:br/>
      </w:r>
      <w:r>
        <w:br/>
        <w:t>“How did we do it, Polemarchus?”</w:t>
      </w:r>
      <w:r>
        <w:br/>
      </w:r>
      <w:r>
        <w:br/>
        <w:t>“We set down that the man who seems good is a friend.”</w:t>
      </w:r>
      <w:r>
        <w:br/>
      </w:r>
      <w:r>
        <w:br/>
        <w:t>“Now,” I said, “how shall we change it?”</w:t>
      </w:r>
      <w:r>
        <w:br/>
      </w:r>
      <w:r>
        <w:br/>
        <w:t>“The man who seems to be, and is, good, is a friend,” he said, “while the man who seems good and is not, seems to be but is not a friend. And we’ll take the same position about the enemy.”</w:t>
      </w:r>
      <w:r>
        <w:br/>
      </w:r>
      <w:r>
        <w:br/>
        <w:t>“Then the good man, as it seems, will by this argument be a friend, and the good-for-nothing man an enemy?”</w:t>
      </w:r>
      <w:r>
        <w:br/>
      </w:r>
      <w:r>
        <w:br/>
        <w:t>“Yes. ”</w:t>
      </w:r>
      <w:r>
        <w:br/>
      </w:r>
      <w:r>
        <w:br/>
        <w:t>“You order us to add something to what we said at first about the just. Then we said that it is just to do good to the friend and bad to the enemy, while now we are to say in addition that it is just to do good to the friend, if he is good, and harm to the enemy, if he is bad.”</w:t>
      </w:r>
      <w:r>
        <w:br/>
      </w:r>
      <w:r>
        <w:br/>
        <w:t>“Most certainly,” he said. “Said in that way it would be fine in my opinion. ”</w:t>
      </w:r>
      <w:r>
        <w:br/>
      </w:r>
      <w:r>
        <w:br/>
        <w:t>“Is it, then,” I said, “the part of a just man to harm any human being whatsoever?”</w:t>
      </w:r>
      <w:r>
        <w:br/>
      </w:r>
      <w:r>
        <w:br/>
        <w:t>“Certainly,” he said, “bad men and enemies ought to be harmed.”</w:t>
      </w:r>
      <w:r>
        <w:br/>
      </w:r>
      <w:r>
        <w:br/>
        <w:t>“Do horses that have been harmed become better or worse?”</w:t>
      </w:r>
      <w:r>
        <w:br/>
      </w:r>
      <w:r>
        <w:br/>
        <w:t>“Worse. ”</w:t>
      </w:r>
      <w:r>
        <w:br/>
      </w:r>
      <w:r>
        <w:br/>
        <w:t>“With respect to the virtue27 of dogs or to that of horses?”</w:t>
      </w:r>
      <w:r>
        <w:br/>
      </w:r>
      <w:r>
        <w:br/>
        <w:t>“With respect to that of horses.”</w:t>
      </w:r>
      <w:r>
        <w:br/>
      </w:r>
      <w:r>
        <w:br/>
        <w:t>“And when dogs are harmed, do they become worse with respect to the virtue of dogs and not to that of horses?”</w:t>
      </w:r>
      <w:r>
        <w:br/>
      </w:r>
      <w:r>
        <w:br/>
        <w:t>“Necessarily.”</w:t>
      </w:r>
      <w:r>
        <w:br/>
      </w:r>
      <w:r>
        <w:br/>
        <w:t xml:space="preserve">“Should we not assert the same of human beings, my comrade—that when they are harmed, </w:t>
      </w:r>
      <w:r>
        <w:lastRenderedPageBreak/>
        <w:t>they become worse with respect to human virtue?”</w:t>
      </w:r>
      <w:r>
        <w:br/>
      </w:r>
      <w:r>
        <w:br/>
        <w:t>“Most certainly.”</w:t>
      </w:r>
      <w:r>
        <w:br/>
      </w:r>
      <w:r>
        <w:br/>
        <w:t>“But isn’t justice human virtue?”</w:t>
      </w:r>
      <w:r>
        <w:br/>
      </w:r>
      <w:r>
        <w:br/>
        <w:t>“That’s also necessarv.”</w:t>
      </w:r>
      <w:r>
        <w:br/>
      </w:r>
      <w:r>
        <w:br/>
        <w:t>“Then, my friend, human beings who have been harmed necessarily become more unjust.”</w:t>
      </w:r>
      <w:r>
        <w:br/>
      </w:r>
      <w:r>
        <w:br/>
        <w:t>“It seems so.”</w:t>
      </w:r>
      <w:r>
        <w:br/>
      </w:r>
      <w:r>
        <w:br/>
        <w:t>“Well, are musicians able to make men unmusical by music?”</w:t>
      </w:r>
      <w:r>
        <w:br/>
      </w:r>
      <w:r>
        <w:br/>
        <w:t>“Impossible. ”</w:t>
      </w:r>
      <w:r>
        <w:br/>
      </w:r>
      <w:r>
        <w:br/>
        <w:t>“Are men skilled in horsemanship able to make men incompetent riders by horsemanship?”</w:t>
      </w:r>
      <w:r>
        <w:br/>
      </w:r>
      <w:r>
        <w:br/>
        <w:t>“That can’t be.”</w:t>
      </w:r>
      <w:r>
        <w:br/>
      </w:r>
      <w:r>
        <w:br/>
        <w:t>“But are just men able to make others unjust by justice, of all things? Or, in sum, are good men able to make other men bad by virtue?”</w:t>
      </w:r>
      <w:r>
        <w:br/>
      </w:r>
      <w:r>
        <w:br/>
        <w:t>“Impossible.”</w:t>
      </w:r>
      <w:r>
        <w:br/>
      </w:r>
      <w:r>
        <w:br/>
        <w:t>“For I suppose that cooling is not the work of heat, but of its opposite. ”</w:t>
      </w:r>
      <w:r>
        <w:br/>
      </w:r>
      <w:r>
        <w:br/>
        <w:t>“Yes.”</w:t>
      </w:r>
      <w:r>
        <w:br/>
      </w:r>
      <w:r>
        <w:br/>
        <w:t>“Nor wetting the work of dryness but of its opposite.”</w:t>
      </w:r>
      <w:r>
        <w:br/>
      </w:r>
      <w:r>
        <w:br/>
        <w:t>“Certainly.”</w:t>
      </w:r>
      <w:r>
        <w:br/>
      </w:r>
      <w:r>
        <w:br/>
        <w:t>“Nor is harming, in fact, the work of the good but of its opposite.”</w:t>
      </w:r>
      <w:r>
        <w:br/>
      </w:r>
      <w:r>
        <w:br/>
        <w:t>“It looks like it.”</w:t>
      </w:r>
      <w:r>
        <w:br/>
      </w:r>
      <w:r>
        <w:br/>
        <w:t>“And it’s the just man who is good?”</w:t>
      </w:r>
      <w:r>
        <w:br/>
      </w:r>
      <w:r>
        <w:br/>
        <w:t>“Certainly. ”</w:t>
      </w:r>
      <w:r>
        <w:br/>
      </w:r>
      <w:r>
        <w:br/>
        <w:t>“Then it is not the work of the just man to harm either a friend or anyone else, Polemarchus, but of his opposite, the unjust man.”</w:t>
      </w:r>
      <w:r>
        <w:br/>
      </w:r>
      <w:r>
        <w:lastRenderedPageBreak/>
        <w:br/>
        <w:t>“In my opinion, Socrates,” he said, “what you say is entirely true.”</w:t>
      </w:r>
      <w:r>
        <w:br/>
      </w:r>
      <w:r>
        <w:br/>
        <w:t>“Then if someone asserts that it’s just to give what is owed to each man—and he understands by this that harm is owed to enemies by the just man and help to friends—the man who said it was not wise. For he wasn’t telling the truth. For it has become apparent to us that it is never just to harm anyone.”</w:t>
      </w:r>
      <w:r>
        <w:br/>
      </w:r>
      <w:r>
        <w:br/>
        <w:t>“I agree,” he said.</w:t>
      </w:r>
      <w:r>
        <w:br/>
      </w:r>
      <w:r>
        <w:br/>
        <w:t>“We shall do battle then as partners, you and I,” I said, “if someone asserts that Simonides, or Bias, or Pittacus28 or any other wise and blessed man said it.”</w:t>
      </w:r>
      <w:r>
        <w:br/>
      </w:r>
      <w:r>
        <w:br/>
        <w:t>“I, for one,” he said, “am ready to be your partner in the battle.”</w:t>
      </w:r>
      <w:r>
        <w:br/>
      </w:r>
      <w:r>
        <w:br/>
        <w:t>“Do you know,” I said, “to whom, in my opinion, that saying belongs which asserts that it is just to help friends and harm enemies?”</w:t>
      </w:r>
      <w:r>
        <w:br/>
      </w:r>
      <w:r>
        <w:br/>
        <w:t>“To whom?” he said.</w:t>
      </w:r>
      <w:r>
        <w:br/>
      </w:r>
      <w:r>
        <w:br/>
        <w:t>“I suppose it belongs to Periander, or Perdiccas, or Xerxes, or Ismenias the Theban,29 or some other rich man who has a high opinion of what he can do.”</w:t>
      </w:r>
      <w:r>
        <w:br/>
      </w:r>
      <w:r>
        <w:br/>
        <w:t>“What you say is very true,” he said.</w:t>
      </w:r>
      <w:r>
        <w:br/>
      </w:r>
      <w:r>
        <w:br/>
        <w:t>“All right,” I said, “since it has become apparent that neither justice nor the just is this, what else would one say they are?”</w:t>
      </w:r>
      <w:r>
        <w:br/>
      </w:r>
      <w:r>
        <w:br/>
        <w:t>Now Thrasymachus had many times started out to take over the argument in the midst of our discussion, but he had been restrained by the men sitting near him, who wanted to hear the argument out. But when we paused and I said this, he could no longer keep quiet; hunched up like a wild beast, he flung himself at us as if to tear us to pieces. Then both Polemarchus and I got all in a flutter from fright. And he shouted out into our midst and said, “What is this nonsense that has possessed you for so long, Socrates? And why do you act like fools making way for one another? If you truly want to know what the just is, don’t only ask and gratify your love of honor by refuting whatever someone answers—you know that it is easier to ask than to answer—but answer yourself and say what you assert the just to be. And see to it you don’t tell me that it is the needful, or the helpful, or the profitable, or the gainful, or the advantageous; but tell me clearly and precisely what you mean, for I won’t accept it if you say such inanities.”</w:t>
      </w:r>
      <w:r>
        <w:br/>
      </w:r>
      <w:r>
        <w:br/>
        <w:t xml:space="preserve">I was astounded when I heard him, and, looking at him, I was frightened. I think that if I had not seen him before he saw me, I would have been speechless.30 As it was, just when he </w:t>
      </w:r>
      <w:r>
        <w:lastRenderedPageBreak/>
        <w:t>began to be exasperated by the argument, I had looked at him first, so that I was able to answer him; and with just a trace of a tremor, I said: “Thrasymachus, don’t be hard on us. If we are making any mistake in the consideration of the arguments, Polemarchus and I, know well that we’re making an unwilling mistake. If we were searching for gold we would never willingly make way for one another in the search and ruin our chances of finding it; so don’t suppose that when we are seeking for justice, a thing more precious than a great deal of gold, we would ever foolishly give in to one another and not be as serious as we can be about bringing it to light. Don’t you suppose that, my friend! Rather, as I suppose, we are not competent. So it’s surely far more fitting for us to be pitied by you clever men than to be treated harshly.”</w:t>
      </w:r>
      <w:r>
        <w:br/>
      </w:r>
      <w:r>
        <w:br/>
        <w:t>He listened, burst out laughing very scornfully, and said, “Heracles! Here is that habitual irony of Socrates. I knew it, and I predicted to these fellows that you wouldn’t be willing to answer, that you would be ironic and do anything rather than answer if someone asked you something.”</w:t>
      </w:r>
      <w:r>
        <w:br/>
      </w:r>
      <w:r>
        <w:br/>
        <w:t>“That’s because you are wise, Thrasymachus,” I said. “Hence you knew quite well that if you asked someone how much twelve is and in asking told him beforehand, ‘See to it you don’t tell me, you human being, that it is two times six, or three times four, or six times two, or four times three; I won’t accept such nonsense from you’—it was plain to you, I suppose, that no one would answer a man who asks in this way. And if he asked, ‘Thrasymachus, what do you mean? Shall I answer none of those you mentioned before? Even if it happens to be one of these, shall I say something other than the truth, you surprising man? Or what do you mean?’—what would you say to him in response?”</w:t>
      </w:r>
      <w:r>
        <w:br/>
      </w:r>
      <w:r>
        <w:br/>
        <w:t>“Very well,” he said, “as if this case were similar to the other.”</w:t>
      </w:r>
      <w:r>
        <w:br/>
      </w:r>
      <w:r>
        <w:br/>
        <w:t>“Nothing prevents it from being,” I said. “And even granting that it’s not similar, but looks like it is to the man who is asked, do you think he’ll any the less answer what appears to him, whether we forbid him to or not?”</w:t>
      </w:r>
      <w:r>
        <w:br/>
      </w:r>
      <w:r>
        <w:br/>
        <w:t>“Well, is that what you are going to do?” he said. “Are you going to give as an answer one of those I forbid?”</w:t>
      </w:r>
      <w:r>
        <w:br/>
      </w:r>
      <w:r>
        <w:br/>
        <w:t>“I shouldn’t be surprised,” I said, “if that were my opinion upon consideration.”</w:t>
      </w:r>
      <w:r>
        <w:br/>
      </w:r>
      <w:r>
        <w:br/>
        <w:t>“What if I could show you another answer about justice besides all these and better than they are?” he said. “What punishment do you think you would deserve to suffer?”</w:t>
      </w:r>
      <w:r>
        <w:br/>
      </w:r>
      <w:r>
        <w:br/>
        <w:t>“What else than the one it is fitting for a man who does not know to suffer?” I said. “And surely it is fitting for him to learn from the man who knows. So this is what I think I deserve to suffer.”</w:t>
      </w:r>
      <w:r>
        <w:br/>
      </w:r>
      <w:r>
        <w:br/>
      </w:r>
      <w:r>
        <w:lastRenderedPageBreak/>
        <w:t>“That’s because you are an agreeable chap!” he said. “But in addition to learning, pay a fine in money too.”</w:t>
      </w:r>
      <w:r>
        <w:br/>
      </w:r>
      <w:r>
        <w:br/>
        <w:t>“When I get some,” I said.</w:t>
      </w:r>
      <w:r>
        <w:br/>
      </w:r>
      <w:r>
        <w:br/>
        <w:t>“He has some,” said Glaucon. “Now, for money’s sake, speak, Thrasymachus. We shall all contribute for Socrates.”31</w:t>
      </w:r>
      <w:r>
        <w:br/>
      </w:r>
      <w:r>
        <w:br/>
        <w:t>“I certainly believe it,” he said, “so that Socrates can get away with his usual trick; he’ll not answer himself, and when someone else has answered he gets hold of the argument and refutes it.”</w:t>
      </w:r>
      <w:r>
        <w:br/>
      </w:r>
      <w:r>
        <w:br/>
        <w:t>“You best of men,” I said, “how could a man answer who, in the first place, does not know and does not profess to know; and who, in the second place, even if he does have some supposition about these things, is forbidden to say what he believes by no ordinary man? It’s more fitting for you to speak; for you are the one who says he knows and can tell. Now do as I say; gratify me by answering and don’t begrudge your teaching to Glaucon here and the others.”</w:t>
      </w:r>
      <w:r>
        <w:br/>
      </w:r>
      <w:r>
        <w:br/>
        <w:t>After I said this, Glaucon and the others begged him to do as I said. And Thrasymachus evidently desired to speak so that he could win a good reputation, since he believed he had a very fine answer. But he kept up the pretense of wanting to prevail on me to do the answering. Finally, however, he conceded and then said:</w:t>
      </w:r>
      <w:r>
        <w:br/>
      </w:r>
      <w:r>
        <w:br/>
        <w:t>“Here is the wisdom of Socrates; unwilling himself to teach, he goes around learning from others, and does not even give thanks to them.”</w:t>
      </w:r>
      <w:r>
        <w:br/>
      </w:r>
      <w:r>
        <w:br/>
        <w:t>“When you say I learn from others,” I said, “you speak the truth, Thrasymachus; but when you say I do not make full payment in thanks, you lie. For I pay as much as I can. I am only able to praise. I have no money. How eagerly I do so when I think someone speaks well, you will well know as soon as you have answered; for I suppose you will speak well.”</w:t>
      </w:r>
      <w:r>
        <w:br/>
      </w:r>
      <w:r>
        <w:br/>
        <w:t>“Now listen,” he said. “I say that the just is nothing other than the advantage of the stronger.32 Well, why don’t you praise me? But you won’t be willing.”</w:t>
      </w:r>
      <w:r>
        <w:br/>
      </w:r>
      <w:r>
        <w:br/>
        <w:t>“First I must learn what you mean,” I said. “For, as it is, I don’t yet understand. You say the just is the advantage of the stronger. What ever do you mean by that, Thrasymachus? You surely don’t assert such a thing as this: if Polydamas, the pancratiast,33 is stronger than we are and beef is advantageous for his body, then this food is also advantageous and just for us who are weaker than he is.”</w:t>
      </w:r>
      <w:r>
        <w:br/>
      </w:r>
      <w:r>
        <w:br/>
        <w:t>“You are disgusting, Socrates,” he said. “You take hold of the argument in the way you can work it the most harm.”</w:t>
      </w:r>
      <w:r>
        <w:br/>
      </w:r>
      <w:r>
        <w:lastRenderedPageBreak/>
        <w:br/>
        <w:t>“Not at all, best of men,” I said. “Just tell me more clearly what you mean.”</w:t>
      </w:r>
      <w:r>
        <w:br/>
      </w:r>
      <w:r>
        <w:br/>
        <w:t>“Don’t you know,” he said, “that some cities are ruled tyrannically, some democratically, and some aristocratically?”</w:t>
      </w:r>
      <w:r>
        <w:br/>
      </w:r>
      <w:r>
        <w:br/>
        <w:t>“Of course.”</w:t>
      </w:r>
      <w:r>
        <w:br/>
      </w:r>
      <w:r>
        <w:br/>
        <w:t>“In each city, isn’t the ruling group master?”</w:t>
      </w:r>
      <w:r>
        <w:br/>
      </w:r>
      <w:r>
        <w:br/>
        <w:t>“Certainly.”</w:t>
      </w:r>
      <w:r>
        <w:br/>
      </w:r>
      <w:r>
        <w:br/>
        <w:t>“And each ruling group sets down laws for its own advantage; a democracy sets down democratic laws; a tyranny, tyrannic laws; and the others do the same. And they declare that what they have set down—their own advantage—is just for the ruled, and the man who departs from it they punish as a breaker of the law and a doer of unjust deeds. This, best of men, is what I mean: in every city the same thing is just, the advantage of the established ruling body. It surely is master; so the man who reasons rightly concludes that everywhere justice is the same thing, the advantage of the stronger.”</w:t>
      </w:r>
      <w:r>
        <w:br/>
      </w:r>
      <w:r>
        <w:br/>
        <w:t>“Now,” I said, “I understand what you mean. Whether it is true or not, I’ll try to find out. Now, you too answer that the just is the advantageous, Thrasymachus—although you forbade me to give that answer. Of course, ‘for the stronger’ is added on to it.”</w:t>
      </w:r>
      <w:r>
        <w:br/>
      </w:r>
      <w:r>
        <w:br/>
        <w:t>“A small addition, perhaps,” he said.</w:t>
      </w:r>
      <w:r>
        <w:br/>
      </w:r>
      <w:r>
        <w:br/>
        <w:t>“It isn’t plain yet whether it’s a big one. But it is plain that we must consider whether what you say is true. That must be considered, because, while I too agree that the just is something of advantage, you add to it and assert that it’s the advantage of the stronger, and I don’t know whether it’s so.”</w:t>
      </w:r>
      <w:r>
        <w:br/>
      </w:r>
      <w:r>
        <w:br/>
        <w:t>“Go ahead and consider,” he said.</w:t>
      </w:r>
      <w:r>
        <w:br/>
      </w:r>
      <w:r>
        <w:br/>
        <w:t>“That’s what I’m going to do,” I said. “Now, tell me: don’t you say though that it’s also just to obey the rulers?”</w:t>
      </w:r>
      <w:r>
        <w:br/>
      </w:r>
      <w:r>
        <w:br/>
        <w:t>“I do.”</w:t>
      </w:r>
      <w:r>
        <w:br/>
      </w:r>
      <w:r>
        <w:br/>
        <w:t>“Are the rulers in their several cities infallible, or are they such as to make mistakes too?”</w:t>
      </w:r>
      <w:r>
        <w:br/>
      </w:r>
      <w:r>
        <w:br/>
        <w:t>“By all means,” he said, “they certainly are such as to make mistakes too.”</w:t>
      </w:r>
      <w:r>
        <w:br/>
      </w:r>
      <w:r>
        <w:br/>
        <w:t xml:space="preserve">“When they put their hands to setting down laws, do they set some down correctly and </w:t>
      </w:r>
      <w:r>
        <w:lastRenderedPageBreak/>
        <w:t>some incorrectly?”</w:t>
      </w:r>
      <w:r>
        <w:br/>
      </w:r>
      <w:r>
        <w:br/>
        <w:t>“I suppose so.”</w:t>
      </w:r>
      <w:r>
        <w:br/>
      </w:r>
      <w:r>
        <w:br/>
        <w:t>“Is that law correct which sets down what is advantageous for themselves, and that one incorrect which sets down what is disadvantageous? —Or, how do you mean it?”</w:t>
      </w:r>
      <w:r>
        <w:br/>
      </w:r>
      <w:r>
        <w:br/>
        <w:t>“As you say.”</w:t>
      </w:r>
      <w:r>
        <w:br/>
      </w:r>
      <w:r>
        <w:br/>
        <w:t>“But whatever the rulers set down must be done by those who are ruled, and this is the just?”</w:t>
      </w:r>
      <w:r>
        <w:br/>
      </w:r>
      <w:r>
        <w:br/>
        <w:t>“Of course.”</w:t>
      </w:r>
      <w:r>
        <w:br/>
      </w:r>
      <w:r>
        <w:br/>
        <w:t>“Then, according to your argument, it’s just to do not only what is advantageous for the stronger but also the opposite, what is disadvantageous.”</w:t>
      </w:r>
      <w:r>
        <w:br/>
      </w:r>
      <w:r>
        <w:br/>
        <w:t>“What do you mean?” he said.</w:t>
      </w:r>
      <w:r>
        <w:br/>
      </w:r>
      <w:r>
        <w:br/>
        <w:t>“What you mean, it seems to me. Let’s consider it better. Wasn’t it agreed that the rulers, when they command the ruled to do something, sometimes completely mistake what is best for themselves, while it is just for the ruled to do whatever the rulers command? Weren’t these things agreed upon?”</w:t>
      </w:r>
      <w:r>
        <w:br/>
      </w:r>
      <w:r>
        <w:br/>
        <w:t>“I suppose so,” he said.</w:t>
      </w:r>
      <w:r>
        <w:br/>
      </w:r>
      <w:r>
        <w:br/>
        <w:t>“Well, then,” I said, “also suppose that you’re agreed that it is just to do what is disadvantageous for those who are the rulers and the stronger, when the rulers unwillingly command what is bad for themselves, and you assert it is just to do what they have commanded. In this case, most wise Thrasymachus, doesn’t it necessarily follow that it is just for the others to do the opposite of what you say? For the weaker are commanded to do what is doubtless disadvantageous for the stronger.”</w:t>
      </w:r>
      <w:r>
        <w:br/>
      </w:r>
      <w:r>
        <w:br/>
        <w:t>“Yes, by Zeus, Socrates,” said Polemarchus, “most clearly.”</w:t>
      </w:r>
      <w:r>
        <w:br/>
      </w:r>
      <w:r>
        <w:br/>
        <w:t>“If it’s you who are to witness for him, Polemarchus,” said Cleitophon interrupting.</w:t>
      </w:r>
      <w:r>
        <w:br/>
      </w:r>
      <w:r>
        <w:br/>
        <w:t>“What need is there of a witness?” he said. “Thrasymachus himself agrees that the rulers sometimes command what is bad for themselves and that it is just for the others to do these things.”</w:t>
      </w:r>
      <w:r>
        <w:br/>
      </w:r>
      <w:r>
        <w:br/>
        <w:t>“That’s because Thrasymachus set down that to do what the rulers bid is just, Polemarchus.”</w:t>
      </w:r>
      <w:r>
        <w:br/>
      </w:r>
      <w:r>
        <w:br/>
      </w:r>
      <w:r>
        <w:lastRenderedPageBreak/>
        <w:t>“And because, Cleitophon, he also set down that the advantage of the stronger is just. Once he had set both of these principles down, he further agreed that sometimes the stronger order those who are weaker and are ruled to do what is to the disadvantage of the stronger. On the basis of these agreements, the advantage of the stronger would be no more just than the disadvantage.”</w:t>
      </w:r>
      <w:r>
        <w:br/>
      </w:r>
      <w:r>
        <w:br/>
        <w:t>“But,” said Cleitophon, “he said that the advantage of the stronger is what the stronger believes to be his advantage. This is what must be done by the weaker, and this is what he set down as the just. ”</w:t>
      </w:r>
      <w:r>
        <w:br/>
      </w:r>
      <w:r>
        <w:br/>
        <w:t>“That’s not what was said,” said Polemarchus.</w:t>
      </w:r>
      <w:r>
        <w:br/>
      </w:r>
      <w:r>
        <w:br/>
        <w:t>“It doesn’t make any difference, Polemarchus,” I said, “if Thrasymachus says it that way now, let’s accept it from him. Now tell me, Thrasymachus, was this what you wanted to say the just is, what seems to the stronger to be the advantage of the stronger, whether it is advantageous or not? Shall we assert that this is the way you mean it?”</w:t>
      </w:r>
      <w:r>
        <w:br/>
      </w:r>
      <w:r>
        <w:br/>
        <w:t>“Not in the least,” he said. “Do you suppose that I call a man who makes mistakes ‘stronger’ at the moment when he is making mistakes?”</w:t>
      </w:r>
      <w:r>
        <w:br/>
      </w:r>
      <w:r>
        <w:br/>
        <w:t>“I did suppose you to mean this,” I said, “when you agreed that the rulers are not infallible but also make mistakes in some things.”</w:t>
      </w:r>
      <w:r>
        <w:br/>
      </w:r>
      <w:r>
        <w:br/>
        <w:t>“That’s because you’re a sycophant34 in arguments, Socrates,” he said. “To take an obvious example, do you call a man who makes mistakes about the sick a doctor because of the very mistake he is making? Or a man who makes mistakes in calculation a skilled calculator, at the moment he is making a mistake, in the very sense of his mistake? I suppose rather that this is just our manner of speaking—the doctor made a mistake, the calculator made a mistake, and the grammarian. But I suppose that each of these men, insofar as he is what we address him as, never makes mistakes. Hence, in precise speech, since you too speak precisely, none of the craftsmen makes mistakes. The man who makes mistakes makes them on account of a failure in knowledge and is in that respect no craftsman. So no craftsman, wise man, or ruler makes mistakes at the moment when he is ruling, although everyone would say that the doctor made a mistake and the ruler made a mistake. What I answered you earlier, then, you must also take in this way. But what follows is the most precise way: the ruler, insofar as he is a ruler, does not make mistakes; and not making mistakes, he sets down what is best for himself. And this must be done by the man who is ruled. So I say the just is exactly what I have been saying from the beginning, to do the advantage of the stronger.”</w:t>
      </w:r>
      <w:r>
        <w:br/>
      </w:r>
      <w:r>
        <w:br/>
        <w:t>“All right, Thrasymachus,” I said, “so in your opinion I play the sycophant?”</w:t>
      </w:r>
      <w:r>
        <w:br/>
      </w:r>
      <w:r>
        <w:br/>
        <w:t>“You most certainly do,” he said.</w:t>
      </w:r>
      <w:r>
        <w:br/>
      </w:r>
      <w:r>
        <w:lastRenderedPageBreak/>
        <w:br/>
        <w:t>“Do you suppose I ask as I asked because I am plotting to do harm35 to you in the argument?”</w:t>
      </w:r>
      <w:r>
        <w:br/>
      </w:r>
      <w:r>
        <w:br/>
        <w:t>“I don’t suppose,” he said, “I know it well. But it won’t profit you. You won’t get away with doing harm unnoticed and, failing to get away unnoticed, you won’t be able to overpower me in the argument.”</w:t>
      </w:r>
      <w:r>
        <w:br/>
      </w:r>
      <w:r>
        <w:br/>
        <w:t>“Nor would I even try, you blessed man,” I said. “But, so that the same sort of thing doesn’t happen to us again, make it clear whether you meant by the ruler and stronger the man who is such only in common parlance or the man who is such in precise speech, whose advantage you said a moment ago it will be just for the weaker to serve because he is stronger?”</w:t>
      </w:r>
      <w:r>
        <w:br/>
      </w:r>
      <w:r>
        <w:br/>
        <w:t>“The one who is the ruler in the most precise sense,” he said. “Do harm to that and play the sycophant, if you can—I ask for no favors—but you won’t be able to.”</w:t>
      </w:r>
      <w:r>
        <w:br/>
      </w:r>
      <w:r>
        <w:br/>
        <w:t>“Do you suppose me to be so mad,” I said, “as to try to shave a lion and play the svcophant with Thrasymachus?”</w:t>
      </w:r>
      <w:r>
        <w:br/>
      </w:r>
      <w:r>
        <w:br/>
        <w:t>“At least you tried just now,” he said, “although you were a nonentity at that too.”</w:t>
      </w:r>
      <w:r>
        <w:br/>
      </w:r>
      <w:r>
        <w:br/>
        <w:t>“Enough of this,” I said. “Now tell me, is the doctor in the precise sense, of whom you recently spoke, a money-maker or one who cares for the sick? Speak about the man who is really a doctor.”</w:t>
      </w:r>
      <w:r>
        <w:br/>
      </w:r>
      <w:r>
        <w:br/>
        <w:t>“One who cares for the sick,” he said.</w:t>
      </w:r>
      <w:r>
        <w:br/>
      </w:r>
      <w:r>
        <w:br/>
        <w:t>“And what about the pilot? Is the man who is a pilot in the correct sense a ruler of sailors or a sailor?”</w:t>
      </w:r>
      <w:r>
        <w:br/>
      </w:r>
      <w:r>
        <w:br/>
        <w:t>“A ruler of sailors.”</w:t>
      </w:r>
      <w:r>
        <w:br/>
      </w:r>
      <w:r>
        <w:br/>
        <w:t>“I suppose it needn’t be taken into account that he sails in the ship, and he shouldn’t be called a sailor for that. For it isn’t because of sailing that he is called a pilot but because of his art and his rule over sailors.”</w:t>
      </w:r>
      <w:r>
        <w:br/>
      </w:r>
      <w:r>
        <w:br/>
        <w:t>“True,” he said.</w:t>
      </w:r>
      <w:r>
        <w:br/>
      </w:r>
      <w:r>
        <w:br/>
        <w:t>“Is there something advantageous for each of them?”</w:t>
      </w:r>
      <w:r>
        <w:br/>
      </w:r>
      <w:r>
        <w:br/>
        <w:t>“Certainly.”</w:t>
      </w:r>
      <w:r>
        <w:br/>
      </w:r>
      <w:r>
        <w:br/>
      </w:r>
      <w:r>
        <w:lastRenderedPageBreak/>
        <w:t>“And isn’t the art,” I said, “naturally directed toward seeking and providing for the advantage of each?”</w:t>
      </w:r>
      <w:r>
        <w:br/>
      </w:r>
      <w:r>
        <w:br/>
        <w:t>“Yes, that is what it is directed toward.”</w:t>
      </w:r>
      <w:r>
        <w:br/>
      </w:r>
      <w:r>
        <w:br/>
        <w:t>“And is there then any advantage for each of the arts other than to be as perfect as possible?”</w:t>
      </w:r>
      <w:r>
        <w:br/>
      </w:r>
      <w:r>
        <w:br/>
        <w:t>“How do you mean this question?”</w:t>
      </w:r>
      <w:r>
        <w:br/>
      </w:r>
      <w:r>
        <w:br/>
        <w:t>“Just as,” I said, “if you should ask me whether it’s enough for a body to be a body or whether it needs something else, I would say: ‘By all means, it needs something else. And the art of medicine has now been discovered because a body is defective,36 and it won’t do for it to be like that. The art was devised for the purpose of providing what is advantageous for a body.’ Would I seem to you to speak correctly in saying that or not?”</w:t>
      </w:r>
      <w:r>
        <w:br/>
      </w:r>
      <w:r>
        <w:br/>
        <w:t>“You would,” he said.</w:t>
      </w:r>
      <w:r>
        <w:br/>
      </w:r>
      <w:r>
        <w:br/>
        <w:t>“And what about medicine itself, is it or any other art defective, and does it need some supplementary virtue? Just as eyes need sight and ears hearing and for this reason an art is needed that will consider and provide what is advantageous for them, is it also the case that there is some defect in the art itself and does each art have need of another art that considers its advantage, and does the art that considers it need in its turn another of the same kind, and so on endlessly? Or does each consider its own advantage by itself? Or does it need neither itself nor another to consider what is advantageous for its defect? Is it that there is no defect or error present in any art, and that it isn’t fitting for an art to seek the advantage of anything else than that of which it is the art, and that it is itself without blemish or taint because it is correct so long as it is precisely and wholly what it is? And consider this in that precise sense. Is it so or otherwise?”</w:t>
      </w:r>
      <w:r>
        <w:br/>
      </w:r>
      <w:r>
        <w:br/>
        <w:t>“That’s the way it looks,” he said.</w:t>
      </w:r>
      <w:r>
        <w:br/>
      </w:r>
      <w:r>
        <w:br/>
        <w:t>“Then,” I said, “medicine doesn’t consider the advantage of medicine, but of the body.”</w:t>
      </w:r>
      <w:r>
        <w:br/>
      </w:r>
      <w:r>
        <w:br/>
        <w:t>“Yes,” he said.</w:t>
      </w:r>
      <w:r>
        <w:br/>
      </w:r>
      <w:r>
        <w:br/>
        <w:t>“Nor does horsemanship consider the advantage of horsemanship, but of horses. Nor does any other art consider its own advantage—for it doesn’t have any further need to—but the advantage of that of which it is the art.”</w:t>
      </w:r>
      <w:r>
        <w:br/>
      </w:r>
      <w:r>
        <w:br/>
        <w:t>“It looks that way,” he said.</w:t>
      </w:r>
      <w:r>
        <w:br/>
      </w:r>
      <w:r>
        <w:br/>
        <w:t>“But, Thrasymachus, the arts rule and are masters of that of which they are arts.”</w:t>
      </w:r>
      <w:r>
        <w:br/>
      </w:r>
      <w:r>
        <w:lastRenderedPageBreak/>
        <w:br/>
        <w:t>He conceded this too, but with a great deal of resistance.</w:t>
      </w:r>
      <w:r>
        <w:br/>
      </w:r>
      <w:r>
        <w:br/>
        <w:t>“Then, there is no kind of knowledge that considers or commands the advantage of the stronger, but rather of what is weaker and ruled by it.”</w:t>
      </w:r>
      <w:r>
        <w:br/>
      </w:r>
      <w:r>
        <w:br/>
        <w:t>He finally agreed to this, too, although he tried to put up a fight about it. When he had agreed, I said:</w:t>
      </w:r>
      <w:r>
        <w:br/>
      </w:r>
      <w:r>
        <w:br/>
        <w:t>“Then, isn’t it the case that the doctor, insofar as he is a doctor, considers or commands not the doctor’s advantage, but that of the sick man? For the doctor in the precise sense was agreed to be a ruler of bodies and not a money-maker. Wasn’t it so agreed?”</w:t>
      </w:r>
      <w:r>
        <w:br/>
      </w:r>
      <w:r>
        <w:br/>
        <w:t>He assented.</w:t>
      </w:r>
      <w:r>
        <w:br/>
      </w:r>
      <w:r>
        <w:br/>
        <w:t>“And was the pilot in the precise sense agreed to be a ruler of sailors and not a sailor?”</w:t>
      </w:r>
      <w:r>
        <w:br/>
      </w:r>
      <w:r>
        <w:br/>
        <w:t>“It was agreed.”</w:t>
      </w:r>
      <w:r>
        <w:br/>
      </w:r>
      <w:r>
        <w:br/>
        <w:t>“Then such a pilot and ruler will consider or command the benefit not of the pilot, but of the man who is a sailor and is ruled.”</w:t>
      </w:r>
      <w:r>
        <w:br/>
      </w:r>
      <w:r>
        <w:br/>
        <w:t>He assented with resistance.</w:t>
      </w:r>
      <w:r>
        <w:br/>
      </w:r>
      <w:r>
        <w:br/>
        <w:t>“Therefore, Thrasymachus,” I said, “there isn’t ever anyone who holds any position of rule, insofar as he is ruler, who considers or commands his own advantage rather than that of what is ruled and of which he himself is the craftsman; and it is looking to this and what is advantageous and fitting for it that he says everything he says and does everything he does.”</w:t>
      </w:r>
      <w:r>
        <w:br/>
      </w:r>
      <w:r>
        <w:br/>
        <w:t>When we came to this point in the argument and it was evident to everyone that the argument about the just had turned around in the opposite direction, Thrasymachus, instead of answering, said, “Tell me, Socrates, do you have a wet nurse?”</w:t>
      </w:r>
      <w:r>
        <w:br/>
      </w:r>
      <w:r>
        <w:br/>
        <w:t>“Why this?” I said. “Shouldn’t you answer instead of asking such things?”</w:t>
      </w:r>
      <w:r>
        <w:br/>
      </w:r>
      <w:r>
        <w:br/>
        <w:t>“Because,” he said, “you know she neglects your sniveling nose and doesn’t give it the wiping you need, since it’s her fault you do not even recognize sheep or shepherd.”</w:t>
      </w:r>
      <w:r>
        <w:br/>
      </w:r>
      <w:r>
        <w:br/>
        <w:t>“Because of what, in particular?” I said.</w:t>
      </w:r>
      <w:r>
        <w:br/>
      </w:r>
      <w:r>
        <w:br/>
        <w:t xml:space="preserve">“Because you suppose shepherds or cowherds consider the good of the sheep or the cows and fatten them and take care of them looking to something other than their masters’ good and their own; and so you also believe that the rulers in the cities, those who truly rule, </w:t>
      </w:r>
      <w:r>
        <w:lastRenderedPageBreak/>
        <w:t>think about the ruled differently from the way a man would regard sheep, and that night and day they consider anything else than how they will benefit themselves. And you are so far off about the just and justice, and the unjust and injustice, that you are unaware that justice and the just are really someone else’s good, the advantage of the man who is stronger and rules, and a personal harm to the man who obeys and serves. Injustice is the opposite, and it rules the truly simple and just; and those who are ruled do what is advantageous for him who is stronger, and they make him whom they serve happy but themselves not at all. And this must be considered, most simple Socrates: the just man everywhere has less than the unjust man. First, in contracts, when the just man is a partner of the unjust man, you will always find that at the dissolution of the partnership the just man does not have more than the unjust man, but less. Second, in matters pertaining to the city, when there are taxes, the just man pays more on the basis of equal property, the unjust man less; and when there are distributions, the one makes no profit, the other much. And, further, when each holds some ruling office, even if the just man suffers no other penalty, it is his lot to see his domestic affairs deteriorate from neglect, while he gets no advantage from the public store, thanks to his being just; in addition to this, he incurs the ill will of his relatives and his acquaintances when he is unwilling to serve them against what is just. The unjust man’s situation is the opposite in all of these respects. I am speaking of the man I just now spoke of, the one who is able to get the better37 in a big way. Consider him, if you want to judge how much more to his private advantage the unjust is than the just. You will learn most easily of all if you turn to the most perfect injustice, which makes the one who does injustice most happy, and those who suffer it and who would not be willing to do injustice, most wretched. And that is tyranny, which by stealth and force takes away what belongs to others, both what is sacred and profane, private and public, not bit by bit, but all at once. When someone does some part of this injustice and doesn’t get away with it, he is punished and endures the greatest reproaches—temple robbers, kidnappers, housebreakers,38 defrauders, and thieves are what they call those partially unjust men who do such evil deeds. But when someone, in addition to the money of the citizens, kidnaps and enslaves them too, instead of these shameful names, he gets called happy and blessed, not only by the citizens but also by whomever else hears that he has done injustice entire. For it is not because they fear doing unjust deeds, but because they fear suffering them, that those who blame injustice do so. So, Socrates, injustice, when it comes into being on a sufficient scale, is mightier, freer, and more masterful than justice; and, as I have said from the beginning, the just is the advantage of the stronger, and the unjust is what is profitable and advantageous for oneself.”</w:t>
      </w:r>
      <w:r>
        <w:br/>
      </w:r>
      <w:r>
        <w:br/>
        <w:t>When Thrasymachus had said this, he had it in mind to go away, just like a bathman,39 after having poured a great shower of speech into our ears all at once. But those present didn’t let him and forced him to stay put and present an argument for what had been said. And I, too, on my own begged him and said:</w:t>
      </w:r>
      <w:r>
        <w:br/>
      </w:r>
      <w:r>
        <w:br/>
        <w:t xml:space="preserve">“Thrasymachus, you demonic man, do you toss in such an argument, and have it in mind to go away before teaching us adequately or finding out whether it is so or not? Or do you </w:t>
      </w:r>
      <w:r>
        <w:lastRenderedPageBreak/>
        <w:t>suppose you are trying to determine a small matter and not a course of life on the basis of which each of us would have the most profitable existence?”</w:t>
      </w:r>
      <w:r>
        <w:br/>
      </w:r>
      <w:r>
        <w:br/>
        <w:t>“What? Do I suppose it is otherwise?” said Thrasymachus. “You seemed to,” I said, “or else you have no care for us and aren’t a bit concerned whether we shall live worse or better as a result of our ignorance of what you say you know. But, my good man, make an effort to show it to us—it wouldn’t be a bad investment for you to do a good deed for so many as we are. I must tell you that for my part I am not persuaded; nor do I think injustice is more profitable than justice, not even if one gives it free rein and doesn’t hinder it from doing what it wants. But, my good man, let there be an unjust man, and let him be able to do injustice, either by stealth or by fighting out in the open; nevertheless, he does not persuade me that this is more profitable than justice. And perhaps, someone else among us—and not only I—also has this sentiment. So persuade us adequately, you blessed man, that we don’t deliberate correctly in having a higher regard for justice than injustice.”</w:t>
      </w:r>
      <w:r>
        <w:br/>
      </w:r>
      <w:r>
        <w:br/>
        <w:t>“And how,” he said, “shall I persuade you? If you’re not persuaded by what I’ve just now said, what more shall I do for you? Shall I take the argument and give your soul a forced feeding?”40</w:t>
      </w:r>
      <w:r>
        <w:br/>
      </w:r>
      <w:r>
        <w:br/>
        <w:t>“By Zeus, don’t you do it,” I said. “But, first, stick to what you said, or if you change what you set down, make it clear that you’re doing so, and don’t deceive us. As it is, Thrasymachus, you see that—still considering what went before—after you had first defined the true doctor, you later thought it no longer necessary to keep a precise guard over the true shepherd. Rather you think that he, insofar as he is a shepherd, fattens the sheep, not looking to what is best for the sheep, but, like a guest who is going to be feasted, to good cheer, or in turn, to the sale, like a money-maker and not a shepherd. The shepherd’s art surely cares for nothing but providing the best for what it has been set over. For that the art’s own affairs be in the best possible way is surely adequately provided for so long as it lacks nothing of being the shepherd’s art. And, similarly, I for my part thought just now that it is necessary for us to agree that every kind of rule, insofar as it is rule, considers what is best for nothing other than for what is ruled and cared for, both in political and private rule. Do you think that the rulers in the cities, those who truly rule, rule willingly?”</w:t>
      </w:r>
      <w:r>
        <w:br/>
      </w:r>
      <w:r>
        <w:br/>
        <w:t>“By Zeus, I don’t think it,” he said. “I know it well.”</w:t>
      </w:r>
      <w:r>
        <w:br/>
      </w:r>
      <w:r>
        <w:br/>
        <w:t>“But, Thrasymachus,” I said, “what about the other kinds of rule? Don’t you notice that no one wishes to rule voluntarily, but they demand wages as though the benefit from ruling were not for them but for those who are ruled? Now tell me this much: don’t we, at all events, always say that each of the arts is different on the basis of having a different capacity? And don’t answer contrary to your opinion, you blessed man, so that we can reach a conclusion.”</w:t>
      </w:r>
      <w:r>
        <w:br/>
      </w:r>
      <w:r>
        <w:br/>
        <w:t>“Yes,” he said, “this is the way they differ.”</w:t>
      </w:r>
      <w:r>
        <w:br/>
      </w:r>
      <w:r>
        <w:lastRenderedPageBreak/>
        <w:br/>
        <w:t>“And does each of them provide us with some peculiar41 benefit and not a common one, as the medical art furnishes us with health, the pilot’s art with safety in sailing, and so forth with the others?”</w:t>
      </w:r>
      <w:r>
        <w:br/>
      </w:r>
      <w:r>
        <w:br/>
        <w:t>“Certainly.”</w:t>
      </w:r>
      <w:r>
        <w:br/>
      </w:r>
      <w:r>
        <w:br/>
        <w:t>“And does the wage-earner’s art furnish wages? For this is its power. Or do you call the medical art the same as the pilot’s art? Or, if you wish to make precise distinctions according to the principle you set down, even if a man who is a pilot becomes healthy because sailing on the sea is advantageous to him, nonetheless you don’t for that reason call what he does the medical art?”</w:t>
      </w:r>
      <w:r>
        <w:br/>
      </w:r>
      <w:r>
        <w:br/>
        <w:t>“Surely not,” he said.</w:t>
      </w:r>
      <w:r>
        <w:br/>
      </w:r>
      <w:r>
        <w:br/>
        <w:t>“Nor do you, I suppose, call the wage-earner’s art the medical art, even if a man who is earning wages should be healthy?”</w:t>
      </w:r>
      <w:r>
        <w:br/>
      </w:r>
      <w:r>
        <w:br/>
        <w:t>“Surely not,” he said.</w:t>
      </w:r>
      <w:r>
        <w:br/>
      </w:r>
      <w:r>
        <w:br/>
        <w:t>“And, what about this? Do you call the medical art the wage-earner’s art, even if a man practicing medicine should earn wages?”</w:t>
      </w:r>
      <w:r>
        <w:br/>
      </w:r>
      <w:r>
        <w:br/>
        <w:t>He said that he did not.</w:t>
      </w:r>
      <w:r>
        <w:br/>
      </w:r>
      <w:r>
        <w:br/>
        <w:t>“And we did agree that the benefit of each art is peculiar?”</w:t>
      </w:r>
      <w:r>
        <w:br/>
      </w:r>
      <w:r>
        <w:br/>
        <w:t>“Let it be,” he said.</w:t>
      </w:r>
      <w:r>
        <w:br/>
      </w:r>
      <w:r>
        <w:br/>
        <w:t>“Then whatever benefit all the craftsmen derive in common is plainly derived from their additional use of some one common thing that is the same for all.”</w:t>
      </w:r>
      <w:r>
        <w:br/>
      </w:r>
      <w:r>
        <w:br/>
        <w:t>“It seems so,” he said.</w:t>
      </w:r>
      <w:r>
        <w:br/>
      </w:r>
      <w:r>
        <w:br/>
        <w:t>“And we say that the benefit the craftsmen derive from receiving wages comes to them from their use of the wage-earner’s art in addition.”</w:t>
      </w:r>
      <w:r>
        <w:br/>
      </w:r>
      <w:r>
        <w:br/>
        <w:t>He assented with resistance.</w:t>
      </w:r>
      <w:r>
        <w:br/>
      </w:r>
      <w:r>
        <w:br/>
        <w:t xml:space="preserve">“Then this benefit, getting wages, is for each not a result of his own art; but, if it must be considered precisely, the medical art produces health, and the wage-earner’s art wages; the housebuilder’s art produces a house and the wage-earner’s art, following upon it, wages; and so it is with all the others: each accomplishes its own work and benefits that which it </w:t>
      </w:r>
      <w:r>
        <w:lastRenderedPageBreak/>
        <w:t>has been set over. And if pay were not attached to it, would the craftsman derive benefit from the art?”</w:t>
      </w:r>
      <w:r>
        <w:br/>
      </w:r>
      <w:r>
        <w:br/>
        <w:t>“It doesn’t look like it,” he said.</w:t>
      </w:r>
      <w:r>
        <w:br/>
      </w:r>
      <w:r>
        <w:br/>
        <w:t>“Does he then produce no benefit when he works for nothing?”</w:t>
      </w:r>
      <w:r>
        <w:br/>
      </w:r>
      <w:r>
        <w:br/>
        <w:t>“I suppose he does.”</w:t>
      </w:r>
      <w:r>
        <w:br/>
      </w:r>
      <w:r>
        <w:br/>
        <w:t>“Therefore, Thrasymachus, it is plain by now that no art or kind of rule provides for its own benefit, but, as we have been saying all along, it provides for and commands the one who is ruled, considering his advantage—that of the weaker—and not that of the stronger. It is for just this reason, my dear Thrasymachus, that I said a moment ago that no one willingly chooses to rule and get mixed up in straightening out other people’s troubles; but he asks for wages, because the man who is to do anything fine by art never does what is best for himself nor does he command it, insofar as he is commanding by art, but rather what is best for the man who is ruled. It is for just this reason, as it seems, that there must be wages for those who are going to be willing to ruleeither money, or honor, or a penalty if he should not rule.”</w:t>
      </w:r>
      <w:r>
        <w:br/>
      </w:r>
      <w:r>
        <w:br/>
        <w:t>“What do you mean by that, Socrates?” said Glaucon. “The first two kinds of wages I know, but I don’t understand what penalty you mean and how you can say it is a kind of wage.”</w:t>
      </w:r>
      <w:r>
        <w:br/>
      </w:r>
      <w:r>
        <w:br/>
        <w:t>“Then you don’t understand the wages of the best men,” I said, “on account of which the most decent men rule, when they are willing to rule. Or don’t you know that love of honor and love of money are said to be, and are, reproaches?”</w:t>
      </w:r>
      <w:r>
        <w:br/>
      </w:r>
      <w:r>
        <w:br/>
        <w:t>“I do indeed,” he said.</w:t>
      </w:r>
      <w:r>
        <w:br/>
      </w:r>
      <w:r>
        <w:br/>
        <w:t xml:space="preserve">“For this reason, therefore,” I said, “the good aren’t willing to rule for the sake of money or honor. For they don’t wish openly to exact wages for ruling and get called hirelings, nor on their own secretly to take a profit from their ruling and get called thieves. Nor, again, will they rule for the sake of honor. For they are not lovers of honor. Hence, necessity and a penalty must be there in addition for them, if they are going to be willing to rule—it is likely that this is the source of its being held to be shameful to seek to rule and not to await necessity—and the greatest of penalties is being ruled by a worse man if one is not willing to rule oneself. It is because they fear this, in my view, that decent men rule, when they do rule; and at that time they proceed to enter on rule, not as though they were going to something good, or as though they were going to be well off in it; but they enter on it as a necessity and because they have no one better than or like themselves to whom to turn it over. For it is likely that if a city of good men came to be, there would be a fight over not ruling, just as there is now over ruling; and there it would become manifest that a true ruler really does not naturally consider his own advantage but rather that of the one who is ruled. </w:t>
      </w:r>
      <w:r>
        <w:lastRenderedPageBreak/>
        <w:t>Thus everyone who knows would choose to be benefited by another rather than to take the trouble of benefiting another. So I can in no way agree with Thrasymachus that the just is the advantage of the stronger. But this we shall consider again at another time. What Thrasymachus now says is in my own opinion a far bigger thing—he asserts that the life of the unjust man is stronger42 than that of the just man. Which do you choose, Glaucon,” I said, “and which speech is truer in your opinion?”</w:t>
      </w:r>
      <w:r>
        <w:br/>
      </w:r>
      <w:r>
        <w:br/>
        <w:t>“I for my part choose the life of the just man as more profitable.”</w:t>
      </w:r>
      <w:r>
        <w:br/>
      </w:r>
      <w:r>
        <w:br/>
        <w:t>“Did you hear,” I said, “how many good things Thrasymachus listed a moment ago as belonging to the life of the unjust man?”</w:t>
      </w:r>
      <w:r>
        <w:br/>
      </w:r>
      <w:r>
        <w:br/>
        <w:t>“I heard,” he said, “but I’m not persuaded.”</w:t>
      </w:r>
      <w:r>
        <w:br/>
      </w:r>
      <w:r>
        <w:br/>
        <w:t>“Then do you want us to persuade him, if we’re able to find a way, that what he says isn’t true?”</w:t>
      </w:r>
      <w:r>
        <w:br/>
      </w:r>
      <w:r>
        <w:br/>
        <w:t>“How could I not want it?” he said.</w:t>
      </w:r>
      <w:r>
        <w:br/>
      </w:r>
      <w:r>
        <w:br/>
        <w:t>“Now,” I said, “if we should speak at length against him, setting speech against speech, telling how many good things belong to being just, and then he should speak in return, and we again, there’ll be need of counting the good things and measuring how many each of us has in each speech, and then we’ll be in need of some sort of judges43 who will decide. But if we consider just as we did a moment ago, coming to agreement with one another, we’ll ourselves be both judges and pleaders at once.”</w:t>
      </w:r>
      <w:r>
        <w:br/>
      </w:r>
      <w:r>
        <w:br/>
        <w:t>“Most certainly,” he said.</w:t>
      </w:r>
      <w:r>
        <w:br/>
      </w:r>
      <w:r>
        <w:br/>
        <w:t>“Which way do you like?” I said.</w:t>
      </w:r>
      <w:r>
        <w:br/>
      </w:r>
      <w:r>
        <w:br/>
        <w:t>“The latter,” he said.</w:t>
      </w:r>
      <w:r>
        <w:br/>
      </w:r>
      <w:r>
        <w:br/>
        <w:t>“Come now, Thrasymachus,” I said, “answer us from the beginning. Do you assert that perfect injustice is more profitable than justice when it is perfect?”</w:t>
      </w:r>
      <w:r>
        <w:br/>
      </w:r>
      <w:r>
        <w:br/>
        <w:t>“I most certainly do assert it,” he said, “and I’ve said why.”</w:t>
      </w:r>
      <w:r>
        <w:br/>
      </w:r>
      <w:r>
        <w:br/>
        <w:t>“Well, then, how do you speak about them in this respect? Surely you call one of them virtue and the other vice?”</w:t>
      </w:r>
      <w:r>
        <w:br/>
      </w:r>
      <w:r>
        <w:br/>
        <w:t>“Of course.”</w:t>
      </w:r>
      <w:r>
        <w:br/>
      </w:r>
      <w:r>
        <w:br/>
        <w:t>“Then do you call justice virtue and injustice vice?”</w:t>
      </w:r>
      <w:r>
        <w:br/>
      </w:r>
      <w:r>
        <w:lastRenderedPageBreak/>
        <w:br/>
        <w:t>“That’s likely, you agreeable man,” he said, “when I also say that injustice is profitable and justice isn’t.”</w:t>
      </w:r>
      <w:r>
        <w:br/>
      </w:r>
      <w:r>
        <w:br/>
        <w:t>“What then?”</w:t>
      </w:r>
      <w:r>
        <w:br/>
      </w:r>
      <w:r>
        <w:br/>
        <w:t>“The opposite,” he said.</w:t>
      </w:r>
      <w:r>
        <w:br/>
      </w:r>
      <w:r>
        <w:br/>
        <w:t>“Is justice then vice?”</w:t>
      </w:r>
      <w:r>
        <w:br/>
      </w:r>
      <w:r>
        <w:br/>
        <w:t>“No, but very high-minded innocence.”</w:t>
      </w:r>
      <w:r>
        <w:br/>
      </w:r>
      <w:r>
        <w:br/>
        <w:t>“Do you call injustice corruption?”44</w:t>
      </w:r>
      <w:r>
        <w:br/>
      </w:r>
      <w:r>
        <w:br/>
        <w:t>“No, rather good counsel.”</w:t>
      </w:r>
      <w:r>
        <w:br/>
      </w:r>
      <w:r>
        <w:br/>
        <w:t>“Are the unjust in your opinion good as well as prudent, Thrasymachus?”</w:t>
      </w:r>
      <w:r>
        <w:br/>
      </w:r>
      <w:r>
        <w:br/>
        <w:t>“Yes, those who can do injustice perfectly,” he said, “and are able to subjugate cities and tribes of men to themselves. You, perhaps, suppose I am speaking of cutpurses. Now, such things, too, are profitable,” he said, “when one gets away with them; but they aren’t worth mentioning compared to those I was just talking about.”</w:t>
      </w:r>
      <w:r>
        <w:br/>
      </w:r>
      <w:r>
        <w:br/>
        <w:t>“As to that,” I said, “I’m not unaware of what you want to say. But I wondered about what went before, that you put injustice in the camp of virtue and wisdom, and justice among their opposites?”</w:t>
      </w:r>
      <w:r>
        <w:br/>
      </w:r>
      <w:r>
        <w:br/>
        <w:t>“But I do indeed set them down as such.”</w:t>
      </w:r>
      <w:r>
        <w:br/>
      </w:r>
      <w:r>
        <w:br/>
        <w:t>“That’s already something more solid, my comrade,” I said, “and it’s no longer easy to know what one should say. For if you had set injustice down as profitable but had nevertheless agreed that it is viciousness or shameful, as do some others, we would have something to say, speaking according to customary usage. But as it is, plainly you’ll say that injustice is fair and mighty, and, since you also dared to set it down in the camp of virtue and wisdom, you’ll set down to its account all the other things which we used to set down as belonging to the just.”</w:t>
      </w:r>
      <w:r>
        <w:br/>
      </w:r>
      <w:r>
        <w:br/>
        <w:t>“Your divination is very true,” he said.</w:t>
      </w:r>
      <w:r>
        <w:br/>
      </w:r>
      <w:r>
        <w:br/>
        <w:t>“But nonetheless,” I said, “one oughtn’t to hesitate to pursue the consideration of the argument as long as I understand you to say what you think. For, Thrasymachus, you seem really not to be joking now, but to be speaking the truth as it seems to you.”</w:t>
      </w:r>
      <w:r>
        <w:br/>
      </w:r>
      <w:r>
        <w:br/>
      </w:r>
      <w:r>
        <w:lastRenderedPageBreak/>
        <w:t>“And what difference does it make to you,” he said, “whether it seems so to me or not, and why don’t you refute the argument?”</w:t>
      </w:r>
      <w:r>
        <w:br/>
      </w:r>
      <w:r>
        <w:br/>
        <w:t>“No difference,” I said. “But try to answer this in addition to the other things: in your opinion would the just man be willing to get the better of the just man in anything?”</w:t>
      </w:r>
      <w:r>
        <w:br/>
      </w:r>
      <w:r>
        <w:br/>
        <w:t>“Not at all,” he said. “Otherwise he wouldn’t be the urbane innocent he actually is.”</w:t>
      </w:r>
      <w:r>
        <w:br/>
      </w:r>
      <w:r>
        <w:br/>
        <w:t>“And what about this: would he be willing to get the better of the just action?”</w:t>
      </w:r>
      <w:r>
        <w:br/>
      </w:r>
      <w:r>
        <w:br/>
        <w:t>“Not even of the just action,” he said.</w:t>
      </w:r>
      <w:r>
        <w:br/>
      </w:r>
      <w:r>
        <w:br/>
        <w:t>“And does he claim he deserves to get the better of the unjust man, and believe it to be just, or would he not believe it to be so?”</w:t>
      </w:r>
      <w:r>
        <w:br/>
      </w:r>
      <w:r>
        <w:br/>
        <w:t>“He’d believe it to be just,” he said, “and he’d claim he deserves to get the better, but he wouldn’t be able to.”</w:t>
      </w:r>
      <w:r>
        <w:br/>
      </w:r>
      <w:r>
        <w:br/>
        <w:t>“That,” I said, “is not what I am asking, but whether the just man wants, and claims he deserves, to get the better of the unjust and not of the just man?”</w:t>
      </w:r>
      <w:r>
        <w:br/>
      </w:r>
      <w:r>
        <w:br/>
        <w:t>“He does,” he said.</w:t>
      </w:r>
      <w:r>
        <w:br/>
      </w:r>
      <w:r>
        <w:br/>
        <w:t>“And what about the unjust man? Does he claim he deserves to get the better of the just man and the just action?”</w:t>
      </w:r>
      <w:r>
        <w:br/>
      </w:r>
      <w:r>
        <w:br/>
        <w:t>“How could it be otherwise,” he said, “since he claims he deserves to get the better of everyone?”</w:t>
      </w:r>
      <w:r>
        <w:br/>
      </w:r>
      <w:r>
        <w:br/>
        <w:t>“Then will the unjust man also get the better of the unjust human being and action, and will he struggle to take most of all for himself?”</w:t>
      </w:r>
      <w:r>
        <w:br/>
      </w:r>
      <w:r>
        <w:br/>
        <w:t>“That’s it.”</w:t>
      </w:r>
      <w:r>
        <w:br/>
      </w:r>
      <w:r>
        <w:br/>
        <w:t>“Let us say it, then, as follows,” I said, “the just man does not get the better of what is like but of what is unlike, while the unjust man gets the better of like and unlike?”</w:t>
      </w:r>
      <w:r>
        <w:br/>
      </w:r>
      <w:r>
        <w:br/>
        <w:t>“What you said is very good,” he said.</w:t>
      </w:r>
      <w:r>
        <w:br/>
      </w:r>
      <w:r>
        <w:br/>
        <w:t>“And,” I said, “is the unjust man both prudent and good, while the just man is neither?”</w:t>
      </w:r>
      <w:r>
        <w:br/>
      </w:r>
      <w:r>
        <w:br/>
        <w:t>“That’s good too,” he said.</w:t>
      </w:r>
      <w:r>
        <w:br/>
      </w:r>
      <w:r>
        <w:br/>
      </w:r>
      <w:r>
        <w:lastRenderedPageBreak/>
        <w:t>“Then,” I said, “is the unjust man also like the prudent and the good, while the just man is not like them?”</w:t>
      </w:r>
      <w:r>
        <w:br/>
      </w:r>
      <w:r>
        <w:br/>
        <w:t>“How,” he said, “could he not be like such men, since he is such as they, while the other is not like them.”</w:t>
      </w:r>
      <w:r>
        <w:br/>
      </w:r>
      <w:r>
        <w:br/>
        <w:t>“Fine. Then is each of them such as those to whom he is like?”</w:t>
      </w:r>
      <w:r>
        <w:br/>
      </w:r>
      <w:r>
        <w:br/>
        <w:t>“What else could they be?” he said.</w:t>
      </w:r>
      <w:r>
        <w:br/>
      </w:r>
      <w:r>
        <w:br/>
        <w:t>“All right, Thrasymachus. Do you say that one man is musical and that another is unmusical?”</w:t>
      </w:r>
      <w:r>
        <w:br/>
      </w:r>
      <w:r>
        <w:br/>
        <w:t>“I do.”</w:t>
      </w:r>
      <w:r>
        <w:br/>
      </w:r>
      <w:r>
        <w:br/>
        <w:t>“Which is prudent and which thoughtless?”</w:t>
      </w:r>
      <w:r>
        <w:br/>
      </w:r>
      <w:r>
        <w:br/>
        <w:t>“Surely the musical man is prudent and the unmusical man thoughtless.”</w:t>
      </w:r>
      <w:r>
        <w:br/>
      </w:r>
      <w:r>
        <w:br/>
        <w:t>“Then, in the things in which he is prudent, is he also good, and in those in which he is thoughtless, bad?”</w:t>
      </w:r>
      <w:r>
        <w:br/>
      </w:r>
      <w:r>
        <w:br/>
        <w:t>“Yes.”</w:t>
      </w:r>
      <w:r>
        <w:br/>
      </w:r>
      <w:r>
        <w:br/>
        <w:t>“And what about a medical man? Is it not the same with him?”</w:t>
      </w:r>
      <w:r>
        <w:br/>
      </w:r>
      <w:r>
        <w:br/>
        <w:t>“It is the same.”</w:t>
      </w:r>
      <w:r>
        <w:br/>
      </w:r>
      <w:r>
        <w:br/>
        <w:t>“Then, you best of men, is any musical man who is tuning a lyre in your opinion willing to get the better of another musical man in tightening and relaxing the strings, or does he claim he deserves more?”</w:t>
      </w:r>
      <w:r>
        <w:br/>
      </w:r>
      <w:r>
        <w:br/>
        <w:t>“Not in my opinion.”</w:t>
      </w:r>
      <w:r>
        <w:br/>
      </w:r>
      <w:r>
        <w:br/>
        <w:t>“But the better of the unmusical man?”</w:t>
      </w:r>
      <w:r>
        <w:br/>
      </w:r>
      <w:r>
        <w:br/>
        <w:t>“Necessarily,” he said.</w:t>
      </w:r>
      <w:r>
        <w:br/>
      </w:r>
      <w:r>
        <w:br/>
        <w:t>“And what about a medical man? On questions of food and drink, would he want to get the better of a medical man or a medical action?”</w:t>
      </w:r>
      <w:r>
        <w:br/>
      </w:r>
      <w:r>
        <w:br/>
        <w:t>“Surely not.”</w:t>
      </w:r>
      <w:r>
        <w:br/>
      </w:r>
      <w:r>
        <w:br/>
      </w:r>
      <w:r>
        <w:lastRenderedPageBreak/>
        <w:t>“But the better of what is not medical?”</w:t>
      </w:r>
      <w:r>
        <w:br/>
      </w:r>
      <w:r>
        <w:br/>
        <w:t>“Yes.”</w:t>
      </w:r>
      <w:r>
        <w:br/>
      </w:r>
      <w:r>
        <w:br/>
        <w:t>“Now, for every kind of knowledge and lack of knowledge, see if in your opinion any man at all who knows chooses voluntarily to say or do more than another man who knows, and not the same as the man who is like himself in the same action.”</w:t>
      </w:r>
      <w:r>
        <w:br/>
      </w:r>
      <w:r>
        <w:br/>
        <w:t>“Perhaps,” he said, “it is necessarily so.”</w:t>
      </w:r>
      <w:r>
        <w:br/>
      </w:r>
      <w:r>
        <w:br/>
        <w:t>“And what about the ignorant man? Would he not get the better of both the man who knows and the man who does not?”</w:t>
      </w:r>
      <w:r>
        <w:br/>
      </w:r>
      <w:r>
        <w:br/>
        <w:t>“Perhaps.”</w:t>
      </w:r>
      <w:r>
        <w:br/>
      </w:r>
      <w:r>
        <w:br/>
        <w:t>“The man who knows is wise?”</w:t>
      </w:r>
      <w:r>
        <w:br/>
      </w:r>
      <w:r>
        <w:br/>
        <w:t>“I say so.”</w:t>
      </w:r>
      <w:r>
        <w:br/>
      </w:r>
      <w:r>
        <w:br/>
        <w:t>“And the wise man is good?”</w:t>
      </w:r>
      <w:r>
        <w:br/>
      </w:r>
      <w:r>
        <w:br/>
        <w:t>“I say so.”</w:t>
      </w:r>
      <w:r>
        <w:br/>
      </w:r>
      <w:r>
        <w:br/>
        <w:t>“Then the man who is both good and wise will not want to get the better of the like, but of the unlike and opposite?”</w:t>
      </w:r>
      <w:r>
        <w:br/>
      </w:r>
      <w:r>
        <w:br/>
        <w:t>“It seems so,” he said.</w:t>
      </w:r>
      <w:r>
        <w:br/>
      </w:r>
      <w:r>
        <w:br/>
        <w:t>“But the bad and unlearned will want to get the better of both the like and the opposite?”</w:t>
      </w:r>
      <w:r>
        <w:br/>
      </w:r>
      <w:r>
        <w:br/>
        <w:t>“It looks like it.”</w:t>
      </w:r>
      <w:r>
        <w:br/>
      </w:r>
      <w:r>
        <w:br/>
        <w:t>“Then, Thrasymachus,” I said, “does our unjust man get the better of both like and unlike? Weren’t you saying that?”</w:t>
      </w:r>
      <w:r>
        <w:br/>
      </w:r>
      <w:r>
        <w:br/>
        <w:t>“I was,” he said.</w:t>
      </w:r>
      <w:r>
        <w:br/>
      </w:r>
      <w:r>
        <w:br/>
        <w:t>“And the just man will not get the better of like but of unlike?”</w:t>
      </w:r>
      <w:r>
        <w:br/>
      </w:r>
      <w:r>
        <w:br/>
        <w:t>“Yes.”</w:t>
      </w:r>
      <w:r>
        <w:br/>
      </w:r>
      <w:r>
        <w:br/>
        <w:t>“Then,” I said, “the just man is like the wise and good, but the unjust man like the bad and unlearned.”</w:t>
      </w:r>
      <w:r>
        <w:br/>
      </w:r>
      <w:r>
        <w:lastRenderedPageBreak/>
        <w:br/>
        <w:t>“I’m afraid so.”</w:t>
      </w:r>
      <w:r>
        <w:br/>
      </w:r>
      <w:r>
        <w:br/>
        <w:t>“But we were also agreed that each is such as the one he is like.”</w:t>
      </w:r>
      <w:r>
        <w:br/>
      </w:r>
      <w:r>
        <w:br/>
        <w:t>“We were.”</w:t>
      </w:r>
      <w:r>
        <w:br/>
      </w:r>
      <w:r>
        <w:br/>
        <w:t>“Then the just man has revealed himself to us as good and wise, and the unjust man unlearned and bad.”</w:t>
      </w:r>
      <w:r>
        <w:br/>
      </w:r>
      <w:r>
        <w:br/>
        <w:t>Now, Thrasymachus did not agree to all of this so easily as I tell it now, but he dragged his feet and resisted, and he produced a wonderful quantity of sweat, for it was summer. And then I saw what I had not yet seen before—Thrasymachus blushing. At all events, when we had come to complete agreement about justice being virtue and wisdom, and injustice both vice and lack of learning, I said, “All right, let that be settled for us; but we did say that injustice is mighty as well. Or don’t you remember, Thrasymachus?”</w:t>
      </w:r>
      <w:r>
        <w:br/>
      </w:r>
      <w:r>
        <w:br/>
        <w:t>“I remember,” he said. “But even what you’re saying now doesn’t satisfy me, and I have something to say about it. But if I should speak, I know well that you would say that I am making a public harangue. So then, either let me say as much as I want; or, if you want to keep on questioning, go ahead and question, and, just as with old wives who tell tales, I shall say to you, ‘All right,’ and I shall nod and shake my head.”</w:t>
      </w:r>
      <w:r>
        <w:br/>
      </w:r>
      <w:r>
        <w:br/>
        <w:t>“Not, in any case, contrary to your own opinion,” I said.</w:t>
      </w:r>
      <w:r>
        <w:br/>
      </w:r>
      <w:r>
        <w:br/>
        <w:t>“To satisfy you,” he said, “since you won’t let me speak. What else do you want?”</w:t>
      </w:r>
      <w:r>
        <w:br/>
      </w:r>
      <w:r>
        <w:br/>
        <w:t>“Nothing, by Zeus,” I said, “but if that’s what you are going to do, go ahead and do it. And I’ll ask questions.”</w:t>
      </w:r>
      <w:r>
        <w:br/>
      </w:r>
      <w:r>
        <w:br/>
        <w:t>“Then ask.”</w:t>
      </w:r>
      <w:r>
        <w:br/>
      </w:r>
      <w:r>
        <w:br/>
        <w:t>“I ask what I asked a moment ago so that we can in an orderly fashion make a thorough consideration of the argument about the character of justice as compared to injustice. Surely it was said that injustice is more powerful and mightier than justice. But now,” I said, “if justice is indeed both wisdom and virtue, I believe it will easily come to light that it is also mightier than injustice, since injustice is lack of learning—no one could still be ignorant of that. But, Thrasymachus, I do not desire it to be so simply considered, but in this way: would you say that a city is unjust that tries to enslave other cities unjustly, and has reduced them to slavery, and keeps many enslaved to itself?”</w:t>
      </w:r>
      <w:r>
        <w:br/>
      </w:r>
      <w:r>
        <w:br/>
        <w:t>“Of course,” he said. “And it’s this the best city will most do, the one that is most perfectly unjust.”</w:t>
      </w:r>
      <w:r>
        <w:br/>
      </w:r>
      <w:r>
        <w:lastRenderedPageBreak/>
        <w:br/>
        <w:t>“I understand,” I said, “that this argument was yours, but I am considering this aspect of it: will the city that becomes stronger than another have this power without justice, or is it necessary for it to have this power with justice?”</w:t>
      </w:r>
      <w:r>
        <w:br/>
      </w:r>
      <w:r>
        <w:br/>
        <w:t>“If,” he said, “it’s as you said a moment ago, that justice is wisdom—with justice. But if it’s as I said—with injustice.”</w:t>
      </w:r>
      <w:r>
        <w:br/>
      </w:r>
      <w:r>
        <w:br/>
        <w:t>“I am full of wonder, Thrasymachus,” I said, “because you not only nod and shake your head, but also give very fine answers.”</w:t>
      </w:r>
      <w:r>
        <w:br/>
      </w:r>
      <w:r>
        <w:br/>
        <w:t>“It’s because I am gratifying you,” he said.</w:t>
      </w:r>
      <w:r>
        <w:br/>
      </w:r>
      <w:r>
        <w:br/>
        <w:t>“It’s good of you to do so. But gratify me this much more and tell me: do you believe that either a city, or an army, or pirates, or robbers, or any other tribe which has some common unjust enterprise would be able to accomplish anything, if its members acted unjustly to one another?”</w:t>
      </w:r>
      <w:r>
        <w:br/>
      </w:r>
      <w:r>
        <w:br/>
        <w:t>“Surely not,” he said.</w:t>
      </w:r>
      <w:r>
        <w:br/>
      </w:r>
      <w:r>
        <w:br/>
        <w:t>“And what if they didn’t act unjustly? Wouldn’t they be more able to accomplish something?”</w:t>
      </w:r>
      <w:r>
        <w:br/>
      </w:r>
      <w:r>
        <w:br/>
        <w:t>“Certainly,” he said.</w:t>
      </w:r>
      <w:r>
        <w:br/>
      </w:r>
      <w:r>
        <w:br/>
        <w:t>“For surely, Thrasymachus, it’s injustice that produces factions, hatreds, and quarrels among themselves, and justice that produces unanimity and friendship. Isn’t it so?”</w:t>
      </w:r>
      <w:r>
        <w:br/>
      </w:r>
      <w:r>
        <w:br/>
        <w:t>“Let it be so, so as not to differ with you.”</w:t>
      </w:r>
      <w:r>
        <w:br/>
      </w:r>
      <w:r>
        <w:br/>
        <w:t>“And it’s good of you to do so, you best of men. Now tell me this: if it’s the work of injustice, wherever it is, to implant hatred, then, when injustice comes into being, both among free men and slaves, will it not also cause them to hate one another and to form factions, and to be unable to accomplish anything in common with one another?”</w:t>
      </w:r>
      <w:r>
        <w:br/>
      </w:r>
      <w:r>
        <w:br/>
        <w:t>“Certainly.”</w:t>
      </w:r>
      <w:r>
        <w:br/>
      </w:r>
      <w:r>
        <w:br/>
        <w:t>“And what about when injustice comes into being between two? Will they not differ and hate and be enemies to each other and to just men?”</w:t>
      </w:r>
      <w:r>
        <w:br/>
      </w:r>
      <w:r>
        <w:br/>
        <w:t>“They will,” he said.</w:t>
      </w:r>
      <w:r>
        <w:br/>
      </w:r>
      <w:r>
        <w:br/>
        <w:t xml:space="preserve">“And if, then, injustice should come into being within one man, you surprising fellow, will it </w:t>
      </w:r>
      <w:r>
        <w:lastRenderedPageBreak/>
        <w:t>lose its power or will it remain undiminished?”</w:t>
      </w:r>
      <w:r>
        <w:br/>
      </w:r>
      <w:r>
        <w:br/>
        <w:t>“Let it remain undiminished,” he said.</w:t>
      </w:r>
      <w:r>
        <w:br/>
      </w:r>
      <w:r>
        <w:br/>
        <w:t>“Then does it come to light as possessing a power such that, wherever it comes into being, be it in a city, a clan, an army, or whatever else, it first of all makes that thing unable to accomplish anything together with itself due to faction and difference, and then it makes that thing an enemy both to itself and to everything opposite and to the just? Isn’t it so?”</w:t>
      </w:r>
      <w:r>
        <w:br/>
      </w:r>
      <w:r>
        <w:br/>
        <w:t>“Certainly.”</w:t>
      </w:r>
      <w:r>
        <w:br/>
      </w:r>
      <w:r>
        <w:br/>
        <w:t>“And then when it is in one man, I suppose it will do the same thing which it naturally accomplishes. First it will make him unable to act, because he is at faction and is not of one mind with himself, and, second, an enemy both to himself and to just men, won’t it?”</w:t>
      </w:r>
      <w:r>
        <w:br/>
      </w:r>
      <w:r>
        <w:br/>
        <w:t>“Yes.”</w:t>
      </w:r>
      <w:r>
        <w:br/>
      </w:r>
      <w:r>
        <w:br/>
        <w:t>“And the gods, too, my friend, are just?”</w:t>
      </w:r>
      <w:r>
        <w:br/>
      </w:r>
      <w:r>
        <w:br/>
        <w:t>“Let it be,” he said.</w:t>
      </w:r>
      <w:r>
        <w:br/>
      </w:r>
      <w:r>
        <w:br/>
        <w:t>“Then the unjust man will also be an enemy to the gods, Thrasymachus, and the just man a friend.”</w:t>
      </w:r>
      <w:r>
        <w:br/>
      </w:r>
      <w:r>
        <w:br/>
        <w:t>“Feast yourself boldly on the argument,” he said, “for I won’t oppose you, so as not to irritate these men here.”</w:t>
      </w:r>
      <w:r>
        <w:br/>
      </w:r>
      <w:r>
        <w:br/>
        <w:t>“Come, then,” I said, “fill out the rest of the banquet for me by answering just as you have been doing. I understand that the just come to light as wiser and better and more able to accomplish something, while the unjust can’t accomplish anything with one another—for we don’t speak the complete truth about those men who we say vigorously accomplished some common object with one another although they were unjust; they could never have restrained themselves with one another if they were completely unjust, but it is plain that there was a certain justice in them which caused them at least not to do injustice to one another at the same time that they were seeking to do it to others; and as a result of this they accomplished what they accomplished, and they pursued unjust deeds when they were only half bad from injustice, since the wholly bad and perfectly unjust are also perfectly unable to accomplish anything—I say that I understand that these things are so and not as you set them down at first. But whether the just also live better than the unjust and are happier, which is what we afterwards proposed for consideration, must be considered. And now, in my opinion, they do also look as though they are, on the basis of what we have said. Nevertheless, this must still be considered better: for the argument is not about just any question, but about the way one should live.”</w:t>
      </w:r>
      <w:r>
        <w:br/>
      </w:r>
      <w:r>
        <w:lastRenderedPageBreak/>
        <w:br/>
        <w:t>“Well, go ahead and consider,” he said.</w:t>
      </w:r>
      <w:r>
        <w:br/>
      </w:r>
      <w:r>
        <w:br/>
        <w:t>“I shall,” I said. “Tell me, in your opinion is there some work that belongs to a horse?”</w:t>
      </w:r>
      <w:r>
        <w:br/>
      </w:r>
      <w:r>
        <w:br/>
        <w:t>“Yes.”</w:t>
      </w:r>
      <w:r>
        <w:br/>
      </w:r>
      <w:r>
        <w:br/>
        <w:t>“Would you take the work of a horse or of anything else whatsoever to be that which one can do only with it, or best with it?”</w:t>
      </w:r>
      <w:r>
        <w:br/>
      </w:r>
      <w:r>
        <w:br/>
        <w:t>“I don’t understand,” he said.</w:t>
      </w:r>
      <w:r>
        <w:br/>
      </w:r>
      <w:r>
        <w:br/>
        <w:t>“Look at it this way: is there anything with which you could see other than eyes?”</w:t>
      </w:r>
      <w:r>
        <w:br/>
      </w:r>
      <w:r>
        <w:br/>
        <w:t>“Surely not.”</w:t>
      </w:r>
      <w:r>
        <w:br/>
      </w:r>
      <w:r>
        <w:br/>
        <w:t>“And what about this? Could you hear with anything other than ears?”</w:t>
      </w:r>
      <w:r>
        <w:br/>
      </w:r>
      <w:r>
        <w:br/>
        <w:t>“By no means.”</w:t>
      </w:r>
      <w:r>
        <w:br/>
      </w:r>
      <w:r>
        <w:br/>
        <w:t>“Then wouldn’t we justly assert that this is the work of each?”</w:t>
      </w:r>
      <w:r>
        <w:br/>
      </w:r>
      <w:r>
        <w:br/>
        <w:t>“Certainly.”</w:t>
      </w:r>
      <w:r>
        <w:br/>
      </w:r>
      <w:r>
        <w:br/>
        <w:t>“And what about this: you could cut a slip from a vine with a dagger or a leather-cutter or many other things?”</w:t>
      </w:r>
      <w:r>
        <w:br/>
      </w:r>
      <w:r>
        <w:br/>
        <w:t>“Of course.”</w:t>
      </w:r>
      <w:r>
        <w:br/>
      </w:r>
      <w:r>
        <w:br/>
        <w:t>“But I suppose you could not do as fine a job with anything other than a pruning knife made for this purpose.”</w:t>
      </w:r>
      <w:r>
        <w:br/>
      </w:r>
      <w:r>
        <w:br/>
        <w:t>“True.”</w:t>
      </w:r>
      <w:r>
        <w:br/>
      </w:r>
      <w:r>
        <w:br/>
        <w:t>“Then shall we take this to be its work?”</w:t>
      </w:r>
      <w:r>
        <w:br/>
      </w:r>
      <w:r>
        <w:br/>
        <w:t>“We shall indeed.”</w:t>
      </w:r>
      <w:r>
        <w:br/>
      </w:r>
      <w:r>
        <w:br/>
        <w:t>“Now I suppose you can understand better what I was asking a moment ago when I wanted to know whether the work of each thing is what it alone can do, or can do more finely than other things.”</w:t>
      </w:r>
      <w:r>
        <w:br/>
      </w:r>
      <w:r>
        <w:br/>
        <w:t>“Yes, I do understand,” he said, “and this is, in my opinion, the work of each thing.”</w:t>
      </w:r>
      <w:r>
        <w:br/>
      </w:r>
      <w:r>
        <w:lastRenderedPageBreak/>
        <w:br/>
        <w:t>“All right,” I said, “does there seem to you also to be a virtue for each thing to which some work is assigned? Let’s return again to the same examples. We say that eyes have some work?”</w:t>
      </w:r>
      <w:r>
        <w:br/>
      </w:r>
      <w:r>
        <w:br/>
        <w:t>“They do.”</w:t>
      </w:r>
      <w:r>
        <w:br/>
      </w:r>
      <w:r>
        <w:br/>
        <w:t>“Is there then a virtue of eyes, too?”</w:t>
      </w:r>
      <w:r>
        <w:br/>
      </w:r>
      <w:r>
        <w:br/>
        <w:t>“A virtue, too.”</w:t>
      </w:r>
      <w:r>
        <w:br/>
      </w:r>
      <w:r>
        <w:br/>
        <w:t>“And what about ears? Wasn’t it agreed that they have some work?”</w:t>
      </w:r>
      <w:r>
        <w:br/>
      </w:r>
      <w:r>
        <w:br/>
        <w:t>“Yes.”</w:t>
      </w:r>
      <w:r>
        <w:br/>
      </w:r>
      <w:r>
        <w:br/>
        <w:t>“And do they have a virtue, too?”</w:t>
      </w:r>
      <w:r>
        <w:br/>
      </w:r>
      <w:r>
        <w:br/>
        <w:t>“Yes, they do.”</w:t>
      </w:r>
      <w:r>
        <w:br/>
      </w:r>
      <w:r>
        <w:br/>
        <w:t>“And what about all other things? Aren’t they the same?”</w:t>
      </w:r>
      <w:r>
        <w:br/>
      </w:r>
      <w:r>
        <w:br/>
        <w:t>“They are.”</w:t>
      </w:r>
      <w:r>
        <w:br/>
      </w:r>
      <w:r>
        <w:br/>
        <w:t>“Stop for a moment. Could eyes ever do a fine job of their work if they did not have their proper virtue but, instead of the virtue, vice?”</w:t>
      </w:r>
      <w:r>
        <w:br/>
      </w:r>
      <w:r>
        <w:br/>
        <w:t>“How could they?” he said. “For you probably mean blindness instead of sight.”</w:t>
      </w:r>
      <w:r>
        <w:br/>
      </w:r>
      <w:r>
        <w:br/>
        <w:t>“Whatever their virtue may be,” I said. “For I’m not yet asking that, but whether their work, the things to be done by them, will be done well with their proper virtue, and badly with vice.”</w:t>
      </w:r>
      <w:r>
        <w:br/>
      </w:r>
      <w:r>
        <w:br/>
        <w:t>“What you say is true,” he said.</w:t>
      </w:r>
      <w:r>
        <w:br/>
      </w:r>
      <w:r>
        <w:br/>
        <w:t>“Will ears, too, do their work badly when deprived of their virtue?”</w:t>
      </w:r>
      <w:r>
        <w:br/>
      </w:r>
      <w:r>
        <w:br/>
        <w:t>“Certainly.”</w:t>
      </w:r>
      <w:r>
        <w:br/>
      </w:r>
      <w:r>
        <w:br/>
        <w:t>“Then, shall we include everything else in the same argument?”</w:t>
      </w:r>
      <w:r>
        <w:br/>
      </w:r>
      <w:r>
        <w:br/>
        <w:t>“In my opinion, at least.”</w:t>
      </w:r>
      <w:r>
        <w:br/>
      </w:r>
      <w:r>
        <w:br/>
        <w:t xml:space="preserve">“Come, let’s consider this now: is there some work of a soul that you couldn’t ever </w:t>
      </w:r>
      <w:r>
        <w:lastRenderedPageBreak/>
        <w:t>accomplish with any other thing that is? For example, managing, ruling, and deliberating, and all such things—could we justly attribute them to anything other than a soul and assert that they are peculiar to it?”</w:t>
      </w:r>
      <w:r>
        <w:br/>
      </w:r>
      <w:r>
        <w:br/>
        <w:t>“To nothing else.”</w:t>
      </w:r>
      <w:r>
        <w:br/>
      </w:r>
      <w:r>
        <w:br/>
        <w:t>“And, further, what about living? Shall we not say that it is the work of a soul?”</w:t>
      </w:r>
      <w:r>
        <w:br/>
      </w:r>
      <w:r>
        <w:br/>
        <w:t>“Most of all,” he said.</w:t>
      </w:r>
      <w:r>
        <w:br/>
      </w:r>
      <w:r>
        <w:br/>
        <w:t>“Then, do we say that there is also some virtue of a soul?”</w:t>
      </w:r>
      <w:r>
        <w:br/>
      </w:r>
      <w:r>
        <w:br/>
        <w:t>“We do.”</w:t>
      </w:r>
      <w:r>
        <w:br/>
      </w:r>
      <w:r>
        <w:br/>
        <w:t>“Then, Thrasymachus, will a soul ever accomplish its work well if deprived of its virtue, or is that impossible?”</w:t>
      </w:r>
      <w:r>
        <w:br/>
      </w:r>
      <w:r>
        <w:br/>
        <w:t>“Impossible.”</w:t>
      </w:r>
      <w:r>
        <w:br/>
      </w:r>
      <w:r>
        <w:br/>
        <w:t>“Then a bad soul necessarily rules and manages badly while a good one does all these things well.”</w:t>
      </w:r>
      <w:r>
        <w:br/>
      </w:r>
      <w:r>
        <w:br/>
        <w:t>“Necessarily.”</w:t>
      </w:r>
      <w:r>
        <w:br/>
      </w:r>
      <w:r>
        <w:br/>
        <w:t>“Didn’t we agree that justice is virtue of soul, and injustice, vice?”</w:t>
      </w:r>
      <w:r>
        <w:br/>
      </w:r>
      <w:r>
        <w:br/>
        <w:t>“We did so agree.”</w:t>
      </w:r>
      <w:r>
        <w:br/>
      </w:r>
      <w:r>
        <w:br/>
        <w:t>“Then the just soul and the just man will have a good life, and the unjust man a bad one.”</w:t>
      </w:r>
      <w:r>
        <w:br/>
      </w:r>
      <w:r>
        <w:br/>
        <w:t>“It looks like it,” he said, “according to your argument.”</w:t>
      </w:r>
      <w:r>
        <w:br/>
      </w:r>
      <w:r>
        <w:br/>
        <w:t>“And the man who lives well is blessed and happy, and the man who does not is the opposite.”</w:t>
      </w:r>
      <w:r>
        <w:br/>
      </w:r>
      <w:r>
        <w:br/>
        <w:t>“Of course.”</w:t>
      </w:r>
      <w:r>
        <w:br/>
      </w:r>
      <w:r>
        <w:br/>
        <w:t>“Then the just man is happy and the unjust man wretched.”</w:t>
      </w:r>
      <w:r>
        <w:br/>
      </w:r>
      <w:r>
        <w:br/>
        <w:t>“Let it be so,” he said.</w:t>
      </w:r>
      <w:r>
        <w:br/>
      </w:r>
      <w:r>
        <w:br/>
        <w:t>“But it is not profitable to be wretched; rather it is profitable to be happy.”</w:t>
      </w:r>
      <w:r>
        <w:br/>
      </w:r>
      <w:r>
        <w:br/>
      </w:r>
      <w:r>
        <w:lastRenderedPageBreak/>
        <w:t>“Of course.”</w:t>
      </w:r>
      <w:r>
        <w:br/>
      </w:r>
      <w:r>
        <w:br/>
        <w:t>“Then, my blessed Thrasymachus, injustice is never more profitable than justice.”</w:t>
      </w:r>
      <w:r>
        <w:br/>
      </w:r>
      <w:r>
        <w:br/>
        <w:t>“Let that,” he said, “be the fill of your banquet at the festival of Bendis,45 Socrates.”</w:t>
      </w:r>
      <w:r>
        <w:br/>
      </w:r>
      <w:r>
        <w:br/>
        <w:t>“I owe it to you, Thrasymachus,” I said, “since you have grown gentle and have left off being hard on me. However, I have not had a fine banquet, but it’s my own fault, not yours. For in my opinion, I am just like the gluttons who grab at whatever is set before them to get a taste of it, before they have in proper measure enjoyed what went before. Before finding out what we were considering at first—what the just is—I let go of that and pursued the consideration of whether it is vice and lack of learning, or wisdom and virtue. And later, when in its turn an argument that injustice is more profitable than justice fell in my way, I could not restrain myself from leaving the other one and going after this one, so that now as a result of the discussion I know nothing. So long as I do not know what the just is, I shall hardly know whether it is a virtue or not and whether the one who has it is unhappy or happy.”</w:t>
      </w:r>
      <w:r>
        <w:br/>
      </w:r>
      <w:r>
        <w:br/>
      </w:r>
      <w:r>
        <w:br/>
      </w:r>
      <w:r>
        <w:br/>
      </w:r>
      <w:r>
        <w:br/>
      </w:r>
      <w:r>
        <w:br/>
        <w:t>BOOK II</w:t>
      </w:r>
      <w:r>
        <w:br/>
      </w:r>
      <w:r>
        <w:br/>
      </w:r>
      <w:r>
        <w:br/>
      </w:r>
      <w:r>
        <w:br/>
        <w:t>Now, when I had said this, I thought I was freed from argument. But after all, as it seems, it was only a prelude. For Glaucon is always most courageous in everything, and so now he didn’t accept Thrasymachus’ giving up but said, “Socrates, do you want to seem to have persuaded us, or truly to persuade us, that it is in every way better to be just than unjust?”</w:t>
      </w:r>
      <w:r>
        <w:br/>
      </w:r>
      <w:r>
        <w:br/>
        <w:t>“I would choose to persuade you truly,” I said, “if it were up to me.”</w:t>
      </w:r>
      <w:r>
        <w:br/>
      </w:r>
      <w:r>
        <w:br/>
        <w:t>“Well, then,” he said, “you’re not doing what you want. Tell me, is there in your opinion a kind of good that we would choose to have not because we desire its consequences, but because we delight in it for its own sake—such as enjoyment and all the pleasures which are harmless and leave no after effects other than the enjoyment in having them?”</w:t>
      </w:r>
      <w:r>
        <w:br/>
      </w:r>
      <w:r>
        <w:br/>
        <w:t>“In my opinion, at least,” I said, “there is a good of this kind.”</w:t>
      </w:r>
      <w:r>
        <w:br/>
      </w:r>
      <w:r>
        <w:br/>
        <w:t>“And what about this? Is there a kind we like both for its own sake and for what comes out of it, such as thinking and seeing and being healthy? Surely we delight in such things on both accounts.”</w:t>
      </w:r>
      <w:r>
        <w:br/>
      </w:r>
      <w:r>
        <w:lastRenderedPageBreak/>
        <w:br/>
        <w:t>“Yes,” I said.</w:t>
      </w:r>
      <w:r>
        <w:br/>
      </w:r>
      <w:r>
        <w:br/>
        <w:t>“And do you see a third form1 of good, which includes gymnastic exercise, medical treatment when sick as well as the practice of medicine, and the rest of the activities from which money is made? We would say that they are drudgery but beneficial to us; and we would not choose to have them for themselves but for the sake of the wages and whatever else comes out of them.”</w:t>
      </w:r>
      <w:r>
        <w:br/>
      </w:r>
      <w:r>
        <w:br/>
        <w:t>“Yes, there is also this third,” I said, “but what of it?”</w:t>
      </w:r>
      <w:r>
        <w:br/>
      </w:r>
      <w:r>
        <w:br/>
        <w:t>“In which of them,” he said, “would you include justice?”</w:t>
      </w:r>
      <w:r>
        <w:br/>
      </w:r>
      <w:r>
        <w:br/>
        <w:t>“I, for my part, suppose,” I said, “that it belongs in the finest kind, which the man who is going to be blessed should like both for itself and for what comes out of it.”</w:t>
      </w:r>
      <w:r>
        <w:br/>
      </w:r>
      <w:r>
        <w:br/>
        <w:t>“Well, that’s not the opinion of the many,” he said, “rather it seems to belong to the form of drudgery, which should be practiced for the sake of wages and the reputation that comes from opinion;2 but all by itself it should be fled from as something hard.”</w:t>
      </w:r>
      <w:r>
        <w:br/>
      </w:r>
      <w:r>
        <w:br/>
        <w:t>“I know this is the popular opinion,” I said, “and a while ago justice, taken as being such, was blamed by Thrasymachus while injustice was praised. But I, as it seems, am a poor learner.”</w:t>
      </w:r>
      <w:r>
        <w:br/>
      </w:r>
      <w:r>
        <w:br/>
        <w:t>“Come, now,” he said, “hear me too, and see if you still have the same opinion. For it looks to me as though Thrasymachus, like a snake, has been charmed more quickly than he should have been; yet to my way of thinking there was still no proof about either. For I desire to hear what each is and what power it has all alone by itself when it is in the soul—dismissing its wages and its consequences. So I shall do it this way, if you too consent: I’ll restore Thrasymachus’ argument, and first I’ll tell what kind of thing they say justice is and where it came from; second, that all those who practice it do so unwillingly, as necessary but not good; third, that it is fitting that they do so, for the life of the unjust man is, after all, far better than that of the just man, as they say. For, Socrates, though that’s not at all my own opinion, I am at a loss: I’ve been talked deaf by Thrasymachus and countless others, while the argument on behalf of justice—that it is better than injustice—I’ ve yet to hear from anyone as I want it. I want to hear it extolled all by itself, and I suppose I would be most likely to learn that from you. That’s the reason why I’ll speak in vehement praise of the unjust life, and in speaking I’ll point out to you how I want to hear you, in your turn, blame injustice and praise justice. See if what I’m saying is what you want.”</w:t>
      </w:r>
      <w:r>
        <w:br/>
      </w:r>
      <w:r>
        <w:br/>
        <w:t>“Most of all,” I said. “What would an intelligent man enjoy talking and hearing about more again and again?”</w:t>
      </w:r>
      <w:r>
        <w:br/>
      </w:r>
      <w:r>
        <w:br/>
        <w:t>“What you say is quite fine,” he said. “Now listen to what I said I was going to tell first—</w:t>
      </w:r>
      <w:r>
        <w:lastRenderedPageBreak/>
        <w:t>what justice is and where it came from.</w:t>
      </w:r>
      <w:r>
        <w:br/>
      </w:r>
      <w:r>
        <w:br/>
        <w:t>“They say that doing injustice is naturally good, and suffering injustice bad, but that the bad in suffering injustice far exceeds the good in doing it; so that, when they do injustice to one another and suffer it and taste of both, it seems profitable—to those who are not able to escape the one and choose the other—to set down a compact among themselves neither to do injustice nor to suffer it. And from there they began to set down their own laws and compacts and to name what the law commands lawful and just. And this, then, is the genesis and being of justice; it is a mean between what is best—doing injustice without paying the penalty—and what is worst—suffering injustice without being able to avenge oneself. The just is in the middle between these two, cared for not because it is good but because it is honored due to a want of vigor in doing injustice. The man who is able to do it and is truly a man would never set down a compact with anyone not to do injustice and not to suffer it. He’d be mad. Now the nature of justice is this and of this sort, and it naturally grows out of these sorts of things. So the argument goes.</w:t>
      </w:r>
      <w:r>
        <w:br/>
      </w:r>
      <w:r>
        <w:br/>
        <w:t>“That even those who practice it do so unwillingly, from an incapacity to do injustice, we would best perceive if we should in thought do something like this: give each, the just man and the unjust, license to do whatever he wants, while we follow and watch where his desire will lead each. We would catch the just man red-handed going the same way as the unjust man out of a desire to get the better; this is what any nature naturally pursues as good, while it is law3 which by force perverts it to honor equality. The license of which I speak would best be realized if they should come into possession of the sort of power that it is said the ancestor of Gyges,4 the Lydian, once got. They say he was a shepherd toiling in the service of the man who was then ruling Lydia. There came to pass a great thunderstorm and an earthquake; the earth cracked and a chasm opened at the place where he was pasturing. He saw it, wondered at it, and went down. He saw, along with other quite wonderful things about which they tell tales, a hollow bronze horse. It had windows; peeping in, he saw there was a corpse inside that looked larger than human size. It had nothing on except a gold ring on its hand; he slipped it off and went out. When there was the usual gathering of the shepherds to make the monthly report to the king about the flocks, he too came, wearing the ring. Now, while he was sitting with the others, he chanced to turn the collet of the ring to himself, toward the inside of his hand; when he did this, he became invisible to those sitting by him, and they discussed him as though he were away. He wondered at this, and, fingering the ring again, he twisted the collet toward the outside; when he had twisted it, he became visible. Thinking this over, he tested whether the ring had this power, and that was exactly his result: when he turned the collet inward, he became invisible, when outward, visible. Aware of this, he immediately contrived to be one of the messengers to the king. When he arrived, he committed adultery with the king’s wife and, along with her, set upon the king and killed him. And so he took over the rule.</w:t>
      </w:r>
      <w:r>
        <w:br/>
      </w:r>
      <w:r>
        <w:br/>
        <w:t xml:space="preserve">“Now if there were two such rings, and the just man would put one on, and the unjust man the other, no one, as it would seem, would be so adamant as to stick by justice and bring </w:t>
      </w:r>
      <w:r>
        <w:lastRenderedPageBreak/>
        <w:t>himself to keep away from what belongs to others and not lay hold of it, although he had license to take what he wanted from the market without fear, and to go into houses and have intercourse with whomever he wanted, and to slay or release from bonds whomever he wanted, and to do other things as an equal to a god among humans. And in so doing, one would act no differently from the other, but both would go the same way. And yet, someone could say that this is a great proof that no one is willingly just but only when compelled to be so. Men do not take it to be a good for them in private, since wherever each supposes he can do injustice, he does it. Indeed, all men suppose injustice is far more to their private profit than justice. And what they suppose is true, as the man who makes this kind of an argument will say, since if a man were to get hold of such license and were never willing to do any injustice and didn’t lay his hands on what belongs to others, he would seem most wretched to those who were aware of it, and most foolish too, although they would praise him to each others’ faces, deceiving each other for fear of suffering injustice. So much for that.</w:t>
      </w:r>
      <w:r>
        <w:br/>
      </w:r>
      <w:r>
        <w:br/>
        <w:t>“As to the judgment itself about the life of these two of whom we are speaking, we’ll be able to make it correctly if we set the most just man and the most unjust in opposition; if we do not, we won’t be able to do so. What, then, is this opposition? It is as follows: we shall take away nothing from the injustice of the unjust man nor from the justice of the just man, but we shall take each as perfect in his own pursuit. So, first, let the unjust man act like the clever craftsmen. An outstanding pilot or doctor is aware of the difference between what is impossible in his art and what is possible, and he attempts the one, and lets the other go; and if, after all, he should still trip up in any way, he is competent to set himself aright. Similarly, let the unjust man also attempt unjust deeds correctly, and get away with them, if he is going to be extremely unjust. The man who is caught must be considered a poor chap. For the extreme of injustice is to seem to be just when one is not. So the perfectly unjust man must be given the most perfect injustice, and nothing must be taken away; he must be allowed to do the greatest injustices while having provided himself with the greatest reputation for justice. And if, after all, he should trip up in anything, he has the power to set himself aright; if any of his unjust deeds should come to light, he is capable both of speaking persuasively and of using force, to the extent that force is needed, since he is courageous and strong and since he has provided for friends and money. Now, let us set him down as such, and put beside him in the argument the just man in his turn, a man simple and noble, who, according to Aeschylus,5 does not wish to seem, but rather to be, good. The seeming must be taken away. For if he should seem just, there would be honors and gifts for him for seeming to be such. Then it wouldn’t be plain whether he is such for the sake of the just or for the sake of the gifts and honors. So he must be stripped of everything except justice, and his situation must be made the opposite of the first man’s. Doing no injustice, let him have the greatest reputation for injustice, so that his justice may be put to the test to see if it is softened by bad reputation and its consequences. Let him go unchanged till death, seeming throughout life to be unjust although he is just, so that when each has come to the extreme—the one of justice, the other of injustice—they can be judged as to which of the two is happier.”</w:t>
      </w:r>
      <w:r>
        <w:br/>
      </w:r>
      <w:r>
        <w:lastRenderedPageBreak/>
        <w:br/>
        <w:t>“My, my,” I said, “my dear Glaucon, how vigorously you polish up each of the two men—just like a statue—for their judgment.”</w:t>
      </w:r>
      <w:r>
        <w:br/>
      </w:r>
      <w:r>
        <w:br/>
        <w:t>“As much as I can,” he said. “With two such men it’s no longer hard, I suppose, to complete the speech by a description of the kind of life that awaits each. It must be told, then. And if it’s somewhat rustically told, don’t suppose that it is I who speak, Socrates, but rather those who praise injustice ahead of justice. They’ll say that the just man who has such a disposition will be whipped; he’ll be racked; he’ll be bound; he’ll have both his eyes burned out; and, at the end, when he has undergone every sort of evil, he’ll be crucified and know that one shouldn’t wish to be, but to seem to be, just. After all, Aeschylus’ saying applies far more correctly to the unjust man. For really, they will say, it is the unjust man, because he pursues a thing dependent on truth and does not live in the light of opinion, who does not wish to seem unjust but to be unjust,</w:t>
      </w:r>
      <w:r>
        <w:br/>
      </w:r>
      <w:r>
        <w:br/>
        <w:t>Reaping a deep furrow in his mind</w:t>
      </w:r>
      <w:r>
        <w:br/>
      </w:r>
      <w:r>
        <w:br/>
        <w:t>From which trusty plans bear fruit.6</w:t>
      </w:r>
      <w:r>
        <w:br/>
      </w:r>
      <w:r>
        <w:br/>
      </w:r>
      <w:r>
        <w:br/>
      </w:r>
      <w:r>
        <w:br/>
      </w:r>
      <w:r>
        <w:br/>
      </w:r>
      <w:r>
        <w:br/>
        <w:t>First, he rules in the city because he seems to be just. Then he takes in marriage from whatever station he wants and gives in marriage to whomever he wants; he contracts and has partnerships with whomever he wants, and, besides benefiting himself in all this, he gains because he has no qualms about doing injustice. So then, when he enters contests, both private and public, he wins and gets the better of his enemies. In getting the better, he is wealthy and does good to friends and harm to enemies. To the gods he makes sacrifices and sets up votive offerings, adequate and magnificent, and cares for the gods and those human beings he wants to care for far better than the just man. So, in all likelihood, it is also more appropriate for him to be dearer to the gods than is the just man. Thus, they say, Socrates, with gods and with humans, a better life is provided for the unjust man than for the just man.”</w:t>
      </w:r>
      <w:r>
        <w:br/>
      </w:r>
      <w:r>
        <w:br/>
        <w:t>When Glaucon had said this, I had it in mind to say something to it, but his brother Adeimantus said in his turn, “You surely don’t believe, Socrates, that the argument has been adequately stated?”</w:t>
      </w:r>
      <w:r>
        <w:br/>
      </w:r>
      <w:r>
        <w:br/>
        <w:t>“Why not?” I said.</w:t>
      </w:r>
      <w:r>
        <w:br/>
      </w:r>
      <w:r>
        <w:br/>
        <w:t>“What most needed to be said has not been said,” he said.</w:t>
      </w:r>
      <w:r>
        <w:br/>
      </w:r>
      <w:r>
        <w:br/>
      </w:r>
      <w:r>
        <w:lastRenderedPageBreak/>
        <w:t>“Then,” I said, “as the saying goes, ‘let a man stand by his brother.’7 So, you too, if he leaves out anything, come to his defense. And yet, what he said was already enough to bring me to my knees and make it impossible to help out justice.”</w:t>
      </w:r>
      <w:r>
        <w:br/>
      </w:r>
      <w:r>
        <w:br/>
        <w:t>And he said, “Nonsense. But still hear this too. We must also go through the arguments opposed to those of which he spoke, those that praise justice and blame injustice, so that what Glaucon in my opinion wants will be clearer. No doubt, fathers say to their sons and exhort them, as do all those who have care of anyone, that one must be just. However, they don’t praise justice by itself but the good reputations that come from it; they exhort their charges to be just so that, as a result of the opinion, ruling offices and marriages will come to the one who seems to be just, and all the other things that Glaucon a moment ago attributed to the just man as a result of his having a good reputation. And these men tell even more of the things resulting from the opinions. For by throwing in good reputation with the gods, they can tell of an inexhaustible store of goods that they say gods give to the holy. And in this way they join both the noble Hesiod and Homer. The former says that for the just the gods make the oaks</w:t>
      </w:r>
      <w:r>
        <w:br/>
      </w:r>
      <w:r>
        <w:br/>
        <w:t>Bear acorns on high, and bees in the middle,</w:t>
      </w:r>
      <w:r>
        <w:br/>
      </w:r>
      <w:r>
        <w:br/>
        <w:t>And the fleecy sheep heavily laden with wool8 and many other very good things connected with these. And the other has pretty much the same to tell, as when he says,</w:t>
      </w:r>
      <w:r>
        <w:br/>
      </w:r>
      <w:r>
        <w:br/>
        <w:t>As for some blameless king who in fear of the gods</w:t>
      </w:r>
      <w:r>
        <w:br/>
      </w:r>
      <w:r>
        <w:br/>
        <w:t>Upholds justice, the black earth bears</w:t>
      </w:r>
      <w:r>
        <w:br/>
      </w:r>
      <w:r>
        <w:br/>
        <w:t>Barley and wheat, the trees are laden with fruit,</w:t>
      </w:r>
      <w:r>
        <w:br/>
      </w:r>
      <w:r>
        <w:br/>
        <w:t>The sheep bring forth without fail, and the</w:t>
      </w:r>
      <w:r>
        <w:br/>
      </w:r>
      <w:r>
        <w:br/>
        <w:t>sea provides fish.9</w:t>
      </w:r>
      <w:r>
        <w:br/>
      </w:r>
      <w:r>
        <w:br/>
        <w:t>And Musaeus and his son give the just even headier goods than these from the gods. In their speech they lead them into Hades and lay them down on couches; crowning them, they prepare a symposium of the holy, and they then make them go through the rest of time drunk, in the belief that the finest wage of virtue is an eternal drunk.10 Others extend the wages from the gods yet further than these. For they say that a holy and oath-keeping man leaves his children’s children and a whole tribe behind him. So in these and like ways they extol justice. And, in turn, they bury the unholy and unjust in mud in Hades and compel them to carry water in a sieve; and they bring them into bad reputation while they are still alive. Thus, those penalties that Glaucon described as the lot of the just men who are reputed to be unjust, these people say are the lot of the unjust. But they have nothing else to say. This then is the praise and blame attached to each.</w:t>
      </w:r>
      <w:r>
        <w:br/>
      </w:r>
      <w:r>
        <w:lastRenderedPageBreak/>
        <w:br/>
        <w:t>“Furthermore, Socrates, consider still another form of speeches about justice and injustice, spoken in prose11 and by poets. With one tongue they all chant that moderation and justice are fair, but hard and full of drudgery, while intemperance and injustice are sweet and easy to acquire, and shameful only by opinion and law. They say that the unjust is for the most part more profitable than the just; and both in public and in private, they are ready and willing to call happy and to honor bad men who have wealth or some other power and to dishonor and overlook those who happen in some way to be weak or poor, although they agree they are better than the others. But the most wonderful of all these speeches are those they give about gods and virtue. They say that the gods, after all, allot misfortune and a bad life to many good men too, and an opposite fate to opposite men. Beggar priests and diviners go to the doors of the rich man and persuade him that the gods have provided them with a power based on sacrifices and incantations. If he himself, or his ancestors, has committed some injustice, they can heal it with pleasures and feasts; and if he wishes to ruin some enemies at small expense, he will injure just and unjust alike with certain evocations and spells. They, as they say, persuade the gods to serve them. And they bring the poets forward as witnesses to all these arguments about vice, and they present it as easy, saying that,Vice in abundance is easy to choose, The road is smooth and it lies very near, While the gods have set sweat before virtue, And it is a long road, rough and steep.12</w:t>
      </w:r>
      <w:r>
        <w:br/>
      </w:r>
      <w:r>
        <w:br/>
      </w:r>
      <w:r>
        <w:br/>
      </w:r>
      <w:r>
        <w:br/>
      </w:r>
      <w:r>
        <w:br/>
      </w:r>
      <w:r>
        <w:br/>
        <w:t>And they use Homer as a witness to the perversion of the gods by human beings because he too said:The very gods can be moved by prayer too. With sacrifices and gentle vows and The odor of burnt and drink offerings, human beings turn them aside with their prayers, When someone has transgressed and made a mistake.13</w:t>
      </w:r>
      <w:r>
        <w:br/>
      </w:r>
      <w:r>
        <w:br/>
      </w:r>
      <w:r>
        <w:br/>
      </w:r>
      <w:r>
        <w:br/>
      </w:r>
      <w:r>
        <w:br/>
      </w:r>
      <w:r>
        <w:br/>
        <w:t>And they present a babble of books by Musaeus and Orpheus, offspring of the Moon and the Muses, as they say, according to whose prescriptions they busy themselves about their sacrifices. They persuade not only private persons, but cities as well, that through sacrifices and pleasurable games there are, after all, deliverances and purifications from unjust deeds for those still living. And there are also rites for those who are dead. These, which they call initiations,14 deliver us from the evils in the other place; while, for those who did not sacrifice, terrible things are waiting.</w:t>
      </w:r>
      <w:r>
        <w:br/>
      </w:r>
      <w:r>
        <w:br/>
        <w:t xml:space="preserve">“My dear Socrates,” he said, “with all these things being said—of this sort and in this quantity—about virtue and vice and how human beings and gods honor them, what do we </w:t>
      </w:r>
      <w:r>
        <w:lastRenderedPageBreak/>
        <w:t>suppose they do to the souls of the young men who hear them? I mean those who have good natures and have the capacity, as it were, to fly to all the things that are said and gather from them what sort of man one should be and what way one must follow to go through life best. In all likelihood he would say to himself, after Pindar, will I ‘with justice or with crooked deceits scale the higher wall’ where I can fortify myself all around and live out my life? For the things said indicate that there is no advantage in my being just, if I don’t also seem to be, while the labors and penalties involved are evident. But if I’m unjust, but have provided myself with a reputation for justice, a divine life is promised. Therefore, since as the wise make plain to me, the seeming overpowers even the truth‘15 and is the master of happiness, one must surely turn wholly to it. As facade and exterior I must draw a shadow painting16 of virtue all around me, while behind it I must trail the wily and subtle fox of the most wise Archilochus. 17 ‘But,’ says someone, ‘it’s not always easy to do bad and get away with it unnoticed.‘ ’Nothing great is easy,’ we’ll say. ‘But at all events, if we are going to be happy we must go where the tracks of the arguments lead. For, as to getting away with it, we’ll organize secret societies and clubs; and there are teachers of persuasion who offer the wisdom of the public assembly and the court. On this basis, in some things we’ll persuade and in others use force; thus we’ll get the better and not pay the penalty.’ ‘But it surely isn’t possible to get away from the gods or overpower them.’ ‘But, if there are no gods, or if they have no care for human things, why should we care at all about getting away? And if there are gods and they care, we know of them or have heard of them from nowhere else than the laws18 and the poets who have given genealogies; and these are the very sources of our being told that they are such as to be persuaded and perverted by sacrifices, soothing vows, and votive offerings. Either both things must be believed or neither. If they are to be believed, injustice must be done and sacrifice offered from the unjust acquisitions. For if we are just, we won’t be punished by the gods. That is all. And we’ll refuse the gains of injustice. But if we are unjust, we shall gain and get off unpunished as well, by persuading the gods with prayers when we transgress and make mistakes.’ ‘But in Hades we’ll pay the penalty for our injustices here, either we ourselves or our children’s children.’ ‘But, my dear,’ will say the man who calculates, ‘the initiations and the delivering gods have great power, as say the greatest cities and those children of gods who have become poets and spokesmen of the gods and reveal that this is the case.’</w:t>
      </w:r>
      <w:r>
        <w:br/>
      </w:r>
      <w:r>
        <w:br/>
        <w:t xml:space="preserve">“Then, by what further argument could we choose justice before the greatest injustice? For, if we possess it with a counterfeited seemly exterior, we’ll fare as we are minded with gods and human beings both while we are living and when we are dead, so goes the speech of both the many and the eminent. After all that has been said, by what device, Socrates, will a man who has some power—of soul, money, body or family—be made willing to honor justice and not laugh when he hears it praised? So, consequently, if someone can show that what we have said is false and if he has adequate knowledge that justice is best, he undoubtedly has great sympathy for the unjust and is not angry with them; he knows that except for someone who from a divine nature cannot stand doing injustice or who has gained knowledge and keeps away from injustice, no one else is willingly just; but because of a lack of courage, or old age, or some other weakness, men blame injustice because they </w:t>
      </w:r>
      <w:r>
        <w:lastRenderedPageBreak/>
        <w:t>are unable to do it. And that this is so is plain. For the first man of this kind to come to power is the first to do injustice to the best of his ability. And there is no other cause of all this than that which gave rise to this whole argument of his and mine with you, Socrates. We said, ‘You surprising man, of all you who claim to be praisers of justice—beginning with the heroes19 at the beginning (those who have left speeches) up to the human beings of the present—there is not one who has ever blamed injustice or praised justice other than for the reputations, honors, and gifts that come from them. But as to what each itself does with its own power when it is in the soul of a man who possesses it and is not noticed by gods and men, no one has ever, in poetry or prose, adequately developed the argument that the one is the greatest of evils a soul can have in it, and justice the greatest good. For if all of you had spoken in this way from the beginning and persuaded us, from youth onwards, we would not keep guard over each other for fear injustice be done, but each would be his own best guard, afraid that in doing injustice he would dwell with the greatest evil.’</w:t>
      </w:r>
      <w:r>
        <w:br/>
      </w:r>
      <w:r>
        <w:br/>
        <w:t>“This, Socrates, and perhaps yet more than this, would Thrasymachus and possibly someone else say about justice and injustice, vulgarly turning their powers upside down, in my opinion at least. But I—for I need hide nothing from you—out of my desire to hear the opposite from you, speak as vehemently as I can. Now, don’t only show us by the argument that justice is stronger20 than injustice, but show what each in itself does to the man who has it that makes the one bad and the other good. And take away the reputations, as Glaucon told you to. For if you don’t take the true reputation from each and attach the false one to it, we’ll say that you aren’t praising the just but the seeming, nor blaming being unjust but the seeming; and that you’re exhorting one to be unjust and to get away with it; and that you agree with Thrasymachus that the just is someone else’s good, the advantage of the stronger, while the unjust is one’s own advantage and profitable, but disadvantageous to the weaker. Now, since you agreed that justice is among the greatest goods—those that are worth having for what comes from them but much more for themselves, such as seeing, hearing, thinking, and, of course, being healthy and all the other goods that are fruitful by their own nature and not by opinion—praise this aspect of justice. Of what profit is justice in itself to the man who possesses it, and what harm does injustice do? Leave wages and reputations to others to praise. I could endure other men’s praising justice and blaming injustice in this way, extolling and abusing them in terms of reputations and wages; but from you I couldn’t, unless you were to order me to, because you have spent your whole life considering nothing other than this. So, don’t only show us by the argument that justice is stronger than injustice, but show what each in itself does to the man who has it—whether it is noticed by gods and human beings or not—that makes the one good and the other bad.”</w:t>
      </w:r>
      <w:r>
        <w:br/>
      </w:r>
      <w:r>
        <w:br/>
        <w:t>I listened, and although I had always been full of wonder at the nature of Glaucon and Adeimantus, at this time I was particularly delighted and said, “That wasn’t a bad beginning, you children of that man,21 that Glaucon’s lover made to his poem about your distinguishing yourselves in the battle at Megara:</w:t>
      </w:r>
      <w:r>
        <w:br/>
      </w:r>
      <w:r>
        <w:br/>
        <w:t>Sons of Ariston,22 divine offspring of a famous man.</w:t>
      </w:r>
      <w:r>
        <w:br/>
      </w:r>
      <w:r>
        <w:lastRenderedPageBreak/>
        <w:br/>
      </w:r>
      <w:r>
        <w:br/>
      </w:r>
      <w:r>
        <w:br/>
      </w:r>
      <w:r>
        <w:br/>
      </w:r>
      <w:r>
        <w:br/>
        <w:t>That, my friends, in my opinion is good. For something quite divine must certainly have happened to you, if you are remaining unpersuaded that injustice is better than justice when you are able to speak that way on its behalf. Now you truly don’t seem to me to be being persuaded. I infer it from the rest of your character, since, on the basis of the arguments themselves, I would distrust you. And the more I trust you, the more I’m at a loss as to what I should do. On the one hand, I can’t help out. For in my opinion I’m not capable of it; my proof is that when I thought I showed in what I said to Thrasymachus that justice is better than injustice, you didn’t accept it from me. On the other hand, I can’t not help out. For I’m afraid it might be impious to be here when justice is being spoken badly of and give up and not bring help while I am still breathing and able to make a sound. So the best thing is to succour her as I am able.”</w:t>
      </w:r>
      <w:r>
        <w:br/>
      </w:r>
      <w:r>
        <w:br/>
        <w:t>Glaucon and the others begged me in every way to help out and not to give up the argument, but rather to seek out what each is and the truth about the benefit of both. So I spoke my opinion.</w:t>
      </w:r>
      <w:r>
        <w:br/>
      </w:r>
      <w:r>
        <w:br/>
        <w:t>“It looks to me as though the investigation we are undertaking is no ordinary thing, but one for a man who sees sharply. Since we’re not clever men,” I said, “in my opinion we should make this kind of investigation of it: if someone had, for example, ordered men who don’t see very sharply to read little letters from afar and then someone had the thought that the same letters are somewhere else also, but bigger and in a bigger place, I suppose it would look like a godsend to be able to consider the littler ones after having read these first, if, of course, they do happen to be the same.”</w:t>
      </w:r>
      <w:r>
        <w:br/>
      </w:r>
      <w:r>
        <w:br/>
        <w:t>“Most certainly,” said Adeimantus. “But, Socrates, what do you notice in the investigation of the just that’s like this?”</w:t>
      </w:r>
      <w:r>
        <w:br/>
      </w:r>
      <w:r>
        <w:br/>
        <w:t>“I’ll tell you,” I said. “There is, we say, justice of one man; and there is, surely, justice of a whole city too?”</w:t>
      </w:r>
      <w:r>
        <w:br/>
      </w:r>
      <w:r>
        <w:br/>
        <w:t>“Certainly,” he said.</w:t>
      </w:r>
      <w:r>
        <w:br/>
      </w:r>
      <w:r>
        <w:br/>
        <w:t>“Is a city bigger23 than one man?”</w:t>
      </w:r>
      <w:r>
        <w:br/>
      </w:r>
      <w:r>
        <w:br/>
        <w:t>“Yes, it is bigger;” he said.</w:t>
      </w:r>
      <w:r>
        <w:br/>
      </w:r>
      <w:r>
        <w:br/>
        <w:t xml:space="preserve">“So then, perhaps there would be more justice in the bigger and it would be easier to observe closely. If you want, first we’ll investigate what justice is like in the cities. Then, </w:t>
      </w:r>
      <w:r>
        <w:lastRenderedPageBreak/>
        <w:t>we’ll also go on to consider it in individuals, considering the likeness of the bigger in the idea24 of the littler?”</w:t>
      </w:r>
      <w:r>
        <w:br/>
      </w:r>
      <w:r>
        <w:br/>
        <w:t>“What you say seems fine to me,” he said.</w:t>
      </w:r>
      <w:r>
        <w:br/>
      </w:r>
      <w:r>
        <w:br/>
        <w:t>“If we should watch a city coming into being in speech,” I said, “would we also see its justice coming into being, and its injustice?”</w:t>
      </w:r>
      <w:r>
        <w:br/>
      </w:r>
      <w:r>
        <w:br/>
        <w:t>“Probably,” he said.</w:t>
      </w:r>
      <w:r>
        <w:br/>
      </w:r>
      <w:r>
        <w:br/>
        <w:t>“When this has been done, can we hope to see what we’re looking for more easily?”</w:t>
      </w:r>
      <w:r>
        <w:br/>
      </w:r>
      <w:r>
        <w:br/>
        <w:t>“Far more easily.”</w:t>
      </w:r>
      <w:r>
        <w:br/>
      </w:r>
      <w:r>
        <w:br/>
        <w:t>“Is it resolved25 that we must try to carry this out? I suppose it’s no small job, so consider it.”</w:t>
      </w:r>
      <w:r>
        <w:br/>
      </w:r>
      <w:r>
        <w:br/>
        <w:t>“It’s been considered,” said Adeimantus. “Don’t do anything else.”</w:t>
      </w:r>
      <w:r>
        <w:br/>
      </w:r>
      <w:r>
        <w:br/>
        <w:t>“Well, then,” I said, “a city, as I believe, comes into being because each of us isn’t self-sufficient but is in need of much. Do you believe there’s another beginning to the founding of a city?”</w:t>
      </w:r>
      <w:r>
        <w:br/>
      </w:r>
      <w:r>
        <w:br/>
        <w:t>“None at all,” he said.</w:t>
      </w:r>
      <w:r>
        <w:br/>
      </w:r>
      <w:r>
        <w:br/>
        <w:t>“So, then, when one man takes on another for one need and another for another need, and, since many things are needed, many men gather in one settlement as partners and helpers, to this common settlement we give the name city, don’t we?”</w:t>
      </w:r>
      <w:r>
        <w:br/>
      </w:r>
      <w:r>
        <w:br/>
        <w:t>“Most certainly.”</w:t>
      </w:r>
      <w:r>
        <w:br/>
      </w:r>
      <w:r>
        <w:br/>
        <w:t>“Now, does one man give a share to another, if he does give a share, or take a share, in the belief that it’s better for himself?”</w:t>
      </w:r>
      <w:r>
        <w:br/>
      </w:r>
      <w:r>
        <w:br/>
        <w:t>“Certainly. ”</w:t>
      </w:r>
      <w:r>
        <w:br/>
      </w:r>
      <w:r>
        <w:br/>
        <w:t>“Come, now,” I said, “let’s make a city in speech from the beginning. Our need, as it seems, will make it.”</w:t>
      </w:r>
      <w:r>
        <w:br/>
      </w:r>
      <w:r>
        <w:br/>
        <w:t>“Of course.”</w:t>
      </w:r>
      <w:r>
        <w:br/>
      </w:r>
      <w:r>
        <w:br/>
        <w:t>“Well, now, the first and greatest of needs is the provision of food for existing and living. ”</w:t>
      </w:r>
      <w:r>
        <w:br/>
      </w:r>
      <w:r>
        <w:br/>
      </w:r>
      <w:r>
        <w:lastRenderedPageBreak/>
        <w:t>“Certainly. ”</w:t>
      </w:r>
      <w:r>
        <w:br/>
      </w:r>
      <w:r>
        <w:br/>
        <w:t>“Second, of course, is housing, and third, clothing, and such.”</w:t>
      </w:r>
      <w:r>
        <w:br/>
      </w:r>
      <w:r>
        <w:br/>
        <w:t>“That’s so.”</w:t>
      </w:r>
      <w:r>
        <w:br/>
      </w:r>
      <w:r>
        <w:br/>
        <w:t>“Now wait,” I said. “How will the city be sufficient to provide for this much? Won’t one man be a farmer, another the housebuilder, and still another, a weaver? Or shall we add to it a shoemaker or some other man who cares for what has to do with the body?”</w:t>
      </w:r>
      <w:r>
        <w:br/>
      </w:r>
      <w:r>
        <w:br/>
        <w:t>“Certainly.”</w:t>
      </w:r>
      <w:r>
        <w:br/>
      </w:r>
      <w:r>
        <w:br/>
        <w:t>“The city of utmost necessity26 would be made of four or five men. ”</w:t>
      </w:r>
      <w:r>
        <w:br/>
      </w:r>
      <w:r>
        <w:br/>
        <w:t>“It looks like it.”</w:t>
      </w:r>
      <w:r>
        <w:br/>
      </w:r>
      <w:r>
        <w:br/>
        <w:t>“Now, what about this? Must each one of them put his work at the disposition of all in common—for example, must the farmer, one man, provide food for four and spend four times as much time and labor in the provision of food and then give it in common to the others; or must he neglect them and produce a fourth part of the food in a fourth part of the time and use the other three parts for the provision of a house, clothing,27 and shoes, not taking the trouble to share in common with others, but minding his own business for himself?”</w:t>
      </w:r>
      <w:r>
        <w:br/>
      </w:r>
      <w:r>
        <w:br/>
        <w:t>And Adeimantus said, “Perhaps, Socrates, the latter is easier than the former.”</w:t>
      </w:r>
      <w:r>
        <w:br/>
      </w:r>
      <w:r>
        <w:br/>
        <w:t>“It wouldn’t be strange, by Zeus,” I said. “I myself also had the thought when you spoke that, in the first place, each of us is naturally not quite like anyone else, but rather differs in his nature; different men are apt for the accomplishment of different jobs. Isn’t that your opinion?”</w:t>
      </w:r>
      <w:r>
        <w:br/>
      </w:r>
      <w:r>
        <w:br/>
        <w:t>“It is.”</w:t>
      </w:r>
      <w:r>
        <w:br/>
      </w:r>
      <w:r>
        <w:br/>
        <w:t>“And, what about this? Who would do a finer job, one man practicing many arts, or one man one art?”</w:t>
      </w:r>
      <w:r>
        <w:br/>
      </w:r>
      <w:r>
        <w:br/>
        <w:t>“One man, one art,” he said.</w:t>
      </w:r>
      <w:r>
        <w:br/>
      </w:r>
      <w:r>
        <w:br/>
        <w:t>“And, further, it’s also plain, I suppose, that if a man lets the crucial moment in any work pass, it is completely ruined.”</w:t>
      </w:r>
      <w:r>
        <w:br/>
      </w:r>
      <w:r>
        <w:br/>
        <w:t>“Yes, it is plain.”</w:t>
      </w:r>
      <w:r>
        <w:br/>
      </w:r>
      <w:r>
        <w:br/>
      </w:r>
      <w:r>
        <w:lastRenderedPageBreak/>
        <w:t>“I don’t suppose the thing done is willing to await the leisure of the man who does it; but it’s necessary for the man who does it to follow close upon the thing done, and not as a spare-time occupation.”</w:t>
      </w:r>
      <w:r>
        <w:br/>
      </w:r>
      <w:r>
        <w:br/>
        <w:t>“It is necessary.”</w:t>
      </w:r>
      <w:r>
        <w:br/>
      </w:r>
      <w:r>
        <w:br/>
        <w:t>“So, on this basis each thing becomes more plentiful, finer, and easier, when one man, exempt from other tasks, does one thing according to nature and at the crucial moment.”</w:t>
      </w:r>
      <w:r>
        <w:br/>
      </w:r>
      <w:r>
        <w:br/>
        <w:t>“That’s entirely certain.”</w:t>
      </w:r>
      <w:r>
        <w:br/>
      </w:r>
      <w:r>
        <w:br/>
        <w:t>“Now, then, Adeimantus, there’s need of more citizens than four for the provisions of which we were speaking. For the farmer, as it seems, won’t make his own plow himself, if it’s going to be a fine one, or his hoe, or the rest of the tools for farming; and the housebuilder won’t either—and he needs many too. And it will be the same with the weaver and the shoemaker, won’t it?”</w:t>
      </w:r>
      <w:r>
        <w:br/>
      </w:r>
      <w:r>
        <w:br/>
        <w:t>“True.”</w:t>
      </w:r>
      <w:r>
        <w:br/>
      </w:r>
      <w:r>
        <w:br/>
        <w:t>“So, carpenters, smiths, and many other craftsmen of this sort become partners in our little city, making it into a throng.”</w:t>
      </w:r>
      <w:r>
        <w:br/>
      </w:r>
      <w:r>
        <w:br/>
        <w:t>“Most certainly.”</w:t>
      </w:r>
      <w:r>
        <w:br/>
      </w:r>
      <w:r>
        <w:br/>
        <w:t>“But it wouldn’t be very big yet, if we added cowherds, shepherds, and the other kinds of herdsmen, so that the farmers would have oxen for plowing, the housebuilders teams to use with the farmers for hauling, and the weavers and cobblers hides and wool.”</w:t>
      </w:r>
      <w:r>
        <w:br/>
      </w:r>
      <w:r>
        <w:br/>
        <w:t>“Nor would it be a little city,” he said, “when it has all this.”</w:t>
      </w:r>
      <w:r>
        <w:br/>
      </w:r>
      <w:r>
        <w:br/>
        <w:t>“And, further,” I said, “just to found the city itself in the sort of place where there will be no need of imports is pretty nearly impossible.”</w:t>
      </w:r>
      <w:r>
        <w:br/>
      </w:r>
      <w:r>
        <w:br/>
        <w:t>“Yes, it is impossible.”</w:t>
      </w:r>
      <w:r>
        <w:br/>
      </w:r>
      <w:r>
        <w:br/>
        <w:t>“Then, there will also be a need for still other men who will bring to it what’s needed from another city.”</w:t>
      </w:r>
      <w:r>
        <w:br/>
      </w:r>
      <w:r>
        <w:br/>
        <w:t>“Yes, they will be needed.”</w:t>
      </w:r>
      <w:r>
        <w:br/>
      </w:r>
      <w:r>
        <w:br/>
        <w:t>“Now, if the agent comes empty-handed, bringing nothing needed by those from whom they take what they themselves need, he’ll go away empty-handed, won’t he?”</w:t>
      </w:r>
      <w:r>
        <w:br/>
      </w:r>
      <w:r>
        <w:br/>
      </w:r>
      <w:r>
        <w:lastRenderedPageBreak/>
        <w:t>“It seems so to me.”</w:t>
      </w:r>
      <w:r>
        <w:br/>
      </w:r>
      <w:r>
        <w:br/>
        <w:t>“Then they must produce at home not only enough for themselves but also the sort of thing and in the quantity needed by these others of whom they have need.”</w:t>
      </w:r>
      <w:r>
        <w:br/>
      </w:r>
      <w:r>
        <w:br/>
        <w:t>“Yes, they must.”</w:t>
      </w:r>
      <w:r>
        <w:br/>
      </w:r>
      <w:r>
        <w:br/>
        <w:t>“So our city needs more farmers and other craftsmen.”</w:t>
      </w:r>
      <w:r>
        <w:br/>
      </w:r>
      <w:r>
        <w:br/>
        <w:t>“It does need more.”</w:t>
      </w:r>
      <w:r>
        <w:br/>
      </w:r>
      <w:r>
        <w:br/>
        <w:t>“And similarly, surely, other agents as well, who will import and export the various products. They are merchants, aren’t they?”</w:t>
      </w:r>
      <w:r>
        <w:br/>
      </w:r>
      <w:r>
        <w:br/>
        <w:t>“Yes.”</w:t>
      </w:r>
      <w:r>
        <w:br/>
      </w:r>
      <w:r>
        <w:br/>
        <w:t>“Then, we’ll need merchants too.”</w:t>
      </w:r>
      <w:r>
        <w:br/>
      </w:r>
      <w:r>
        <w:br/>
        <w:t>“Certainly.”</w:t>
      </w:r>
      <w:r>
        <w:br/>
      </w:r>
      <w:r>
        <w:br/>
        <w:t>“And if the commerce is carried on by sea, there will also be need of throngs of other men who know the business of the sea.”</w:t>
      </w:r>
      <w:r>
        <w:br/>
      </w:r>
      <w:r>
        <w:br/>
        <w:t>“Throngs, indeed.”</w:t>
      </w:r>
      <w:r>
        <w:br/>
      </w:r>
      <w:r>
        <w:br/>
        <w:t>“Now what about this? In the city itself, how will they exchange what they have produced with one another? It was for just this that we made a partnership and founded the city.”</w:t>
      </w:r>
      <w:r>
        <w:br/>
      </w:r>
      <w:r>
        <w:br/>
        <w:t>“Plainly,” he said, “by buying and selling.”</w:t>
      </w:r>
      <w:r>
        <w:br/>
      </w:r>
      <w:r>
        <w:br/>
        <w:t>“Out of this we’ll get a market28 and an established currency29 as a token for exchange.”</w:t>
      </w:r>
      <w:r>
        <w:br/>
      </w:r>
      <w:r>
        <w:br/>
        <w:t>“Most certainly.”</w:t>
      </w:r>
      <w:r>
        <w:br/>
      </w:r>
      <w:r>
        <w:br/>
        <w:t>“If the farmer or any other craftsman brings what he has produced to the market, and he doesn’t arrive at the same time as those who need what he has to exchange, will he sit in the market idle, his craft unattended?”</w:t>
      </w:r>
      <w:r>
        <w:br/>
      </w:r>
      <w:r>
        <w:br/>
        <w:t>“Not at all,” he said. “There are men who see this situation and set themselves to this service; in rightly governed cities they are usually those whose bodies are weakest and are useless for doing any other job. They must stay there in the market and exchange things for money with those who need to sell something and exchange, for money again, with all those who need to buy something.”</w:t>
      </w:r>
      <w:r>
        <w:br/>
      </w:r>
      <w:r>
        <w:lastRenderedPageBreak/>
        <w:br/>
        <w:t>“This need, then, produces tradesmen in our city,” I said. “Don’t we call tradesmen those men who are set up in the market to serve in buying and selling, and merchants those who wander among the cities?”</w:t>
      </w:r>
      <w:r>
        <w:br/>
      </w:r>
      <w:r>
        <w:br/>
        <w:t>“Most certainly.”</w:t>
      </w:r>
      <w:r>
        <w:br/>
      </w:r>
      <w:r>
        <w:br/>
        <w:t>“There are, I suppose, still some other servants who, in terms of their minds, wouldn’t be quite up to the level of partnership, but whose bodies are strong enough for labor. They sell the use of their strength and, because they call their price a wage, they are, I suppose, called wage earners, aren’t they?”</w:t>
      </w:r>
      <w:r>
        <w:br/>
      </w:r>
      <w:r>
        <w:br/>
        <w:t>“Most certainly.”</w:t>
      </w:r>
      <w:r>
        <w:br/>
      </w:r>
      <w:r>
        <w:br/>
        <w:t>“So the wage earners too, as it seems, go to fill out the city.”</w:t>
      </w:r>
      <w:r>
        <w:br/>
      </w:r>
      <w:r>
        <w:br/>
        <w:t>“It seems so to me.”</w:t>
      </w:r>
      <w:r>
        <w:br/>
      </w:r>
      <w:r>
        <w:br/>
        <w:t>“Then has our city already grown to completeness, Adeimantus?”</w:t>
      </w:r>
      <w:r>
        <w:br/>
      </w:r>
      <w:r>
        <w:br/>
        <w:t>“Perhaps.”</w:t>
      </w:r>
      <w:r>
        <w:br/>
      </w:r>
      <w:r>
        <w:br/>
        <w:t>“Where in it, then, would justice and injustice be? Along with which of the things we considered did they come into being?”</w:t>
      </w:r>
      <w:r>
        <w:br/>
      </w:r>
      <w:r>
        <w:br/>
        <w:t>“I can’t think, Socrates,” he said, “unless it’s somewhere in some need these men have of one another.”</w:t>
      </w:r>
      <w:r>
        <w:br/>
      </w:r>
      <w:r>
        <w:br/>
        <w:t>“Perhaps what you say is fine,” I said. “It really must be considered and we mustn’t back away. First, let’s consider what manner of life men so provided for will lead. Won’t they make bread, wine, clothing, and shoes? And, when they have built houses, they will work in the summer, for the most part naked and without shoes, and in the winter adequately clothed and shod. For food they will prepare barley meal and wheat flour; they will cook it and knead it. Setting out noble loaves of barley and wheat on some reeds or clean leaves, they will stretch out on rushes strewn with yew and myrtle and feast themselves and their children. Afterwards they will drink wine and, crowned with wreathes, sing of the gods. So they will have sweet intercourse with one another, and not produce children beyond their means, keeping an eye out against poverty or war.”</w:t>
      </w:r>
      <w:r>
        <w:br/>
      </w:r>
      <w:r>
        <w:br/>
        <w:t>And Glaucon interrupted, saying: “You seem to make these men have their feast without relishes.”</w:t>
      </w:r>
      <w:r>
        <w:br/>
      </w:r>
      <w:r>
        <w:br/>
        <w:t xml:space="preserve">“What you say is true,” I said. “I forgot that they’ll have relishes, too—it’s plain they’ll have </w:t>
      </w:r>
      <w:r>
        <w:lastRenderedPageBreak/>
        <w:t>salt, olives, cheese; and they will boil onions and greens, just as one gets them in the country. And to be sure, we’ll set desserts before them—figs, pulse and beans; and they’ll roast myrtle-berries and acorns before the fire and drink in measure along with it. And so they will live out their lives in peace with health, as is likely, and at last, dying as old men, they will hand down other similar lives to their offspring.”</w:t>
      </w:r>
      <w:r>
        <w:br/>
      </w:r>
      <w:r>
        <w:br/>
        <w:t>And he said, “If you were providing for a city of sows, Socrates, on what else would you fatten them than this?”</w:t>
      </w:r>
      <w:r>
        <w:br/>
      </w:r>
      <w:r>
        <w:br/>
        <w:t>“Well, how should it be, Glaucon?” I said.</w:t>
      </w:r>
      <w:r>
        <w:br/>
      </w:r>
      <w:r>
        <w:br/>
        <w:t>“As is conventional,” he said. “I suppose men who aren’t going to be wretched recline on couches30 and eat from tables and have relishes and desserts just like men have nowadays.”</w:t>
      </w:r>
      <w:r>
        <w:br/>
      </w:r>
      <w:r>
        <w:br/>
        <w:t>“All right,” I said. “I understand. We are, as it seems, considering not only how a city, but also a luxurious city, comes into being. Perhaps that’s not bad either. For in considering such a city too, we could probably see in what way justice and injustice naturally grow in cities. Now, the true31 city is in my opinion the one we just described—a healthy city, as it were. But, if you want to, let’s look at a feverish city, too. Nothing stands in the way. For these things, as it seems, won’t satisfy some, or this way of life, but couches, tables, and other furniture will be added, and, of course, relishes, perfume, incense, courtesans and cakes—all sorts of all of them. And, in particular, we can’t still postulate the mere necessities we were talking about at first—houses, clothes, and shoes; but painting and embroidery must also be set in motion; and gold, ivory, and everything of the sort must be obtained. Isn’t that so?”</w:t>
      </w:r>
      <w:r>
        <w:br/>
      </w:r>
      <w:r>
        <w:br/>
        <w:t>“Yes,” he said.</w:t>
      </w:r>
      <w:r>
        <w:br/>
      </w:r>
      <w:r>
        <w:br/>
        <w:t>“Then the city must be made bigger again. This healthy one isn’t adequate any more, but must already be gorged with a bulky mass of things, which are not in cities because of necessity—all the hunters and imitators, many concerned with figures and colors, many with music; and poets and their helpers, rhapsodes, actors, choral dancers, contractors, and craftsmen of all sorts of equipment, for feminine adornment as well as other things. And so we’ll need more servants too. Or doesn’t it seem there will be need of teachers, wet nurses, governesses, beauticians, barbers, and, further, relish-makers and cooks? And, what’s more, we’re in addition going to need swineherds. This animal wasn’t in our earlier city—there was no need—but in this one there will be need of it in addition. And there’ll also be need of very many other fatted beasts if someone will eat them, won’t there?”</w:t>
      </w:r>
      <w:r>
        <w:br/>
      </w:r>
      <w:r>
        <w:br/>
        <w:t>“Of course.”</w:t>
      </w:r>
      <w:r>
        <w:br/>
      </w:r>
      <w:r>
        <w:br/>
        <w:t xml:space="preserve">“Won’t we be in much greater need of doctors if we follow this way of life rather than the </w:t>
      </w:r>
      <w:r>
        <w:lastRenderedPageBreak/>
        <w:t>earlier one?”</w:t>
      </w:r>
      <w:r>
        <w:br/>
      </w:r>
      <w:r>
        <w:br/>
        <w:t>“Much greater.”</w:t>
      </w:r>
      <w:r>
        <w:br/>
      </w:r>
      <w:r>
        <w:br/>
        <w:t>“And the land, of course, which was then sufficient for feeding the men who were then, will now be small although it was sufficient. Or how should we say it?”</w:t>
      </w:r>
      <w:r>
        <w:br/>
      </w:r>
      <w:r>
        <w:br/>
        <w:t>“Like that,” he said.</w:t>
      </w:r>
      <w:r>
        <w:br/>
      </w:r>
      <w:r>
        <w:br/>
        <w:t>“Then must we cut off a piece of our neighbors’ land, if we are going to have sufficient for pasture and tillage, and they in turn from ours, if they let themselves go to the unlimited acquisition of money, overstepping the boundary of the necessary?”</w:t>
      </w:r>
      <w:r>
        <w:br/>
      </w:r>
      <w:r>
        <w:br/>
        <w:t>“Quite necessarily, Socrates,” he said.</w:t>
      </w:r>
      <w:r>
        <w:br/>
      </w:r>
      <w:r>
        <w:br/>
        <w:t>“After that won’t we go to war as a consequence, Glaucon? Or how will it be?”</w:t>
      </w:r>
      <w:r>
        <w:br/>
      </w:r>
      <w:r>
        <w:br/>
        <w:t>“Like that,” he said.</w:t>
      </w:r>
      <w:r>
        <w:br/>
      </w:r>
      <w:r>
        <w:br/>
        <w:t>“And let’s not yet say whether war works evil or good,” I said, “but only this much, that we have in its turn found the origin of war—in those things whose presence in cities most of all produces evils both private and public.”</w:t>
      </w:r>
      <w:r>
        <w:br/>
      </w:r>
      <w:r>
        <w:br/>
        <w:t>“Most certainly.”</w:t>
      </w:r>
      <w:r>
        <w:br/>
      </w:r>
      <w:r>
        <w:br/>
        <w:t>“Now, my friend, the city must be still bigger, and not by a small number but by a whole army, which will go out and do battle with invaders for all the wealth and all the things we were just now talking about.”</w:t>
      </w:r>
      <w:r>
        <w:br/>
      </w:r>
      <w:r>
        <w:br/>
        <w:t>“What,” he said, “aren’t they adequate by themselves?”</w:t>
      </w:r>
      <w:r>
        <w:br/>
      </w:r>
      <w:r>
        <w:br/>
        <w:t>“Not if that was a fine agreement you and all we others made when we were fashioning the city,” I said. “Surely we were in agreement, if you remember, that it’s impossible for one man to do a fine job in many arts.”</w:t>
      </w:r>
      <w:r>
        <w:br/>
      </w:r>
      <w:r>
        <w:br/>
        <w:t>“What you say is true,” he said.</w:t>
      </w:r>
      <w:r>
        <w:br/>
      </w:r>
      <w:r>
        <w:br/>
        <w:t>“Well then,” I said, “doesn’t the struggle for victory in war seem to be a matter for art?”</w:t>
      </w:r>
      <w:r>
        <w:br/>
      </w:r>
      <w:r>
        <w:br/>
        <w:t>“Very much so,” he said.</w:t>
      </w:r>
      <w:r>
        <w:br/>
      </w:r>
      <w:r>
        <w:br/>
        <w:t>“Should one really care for the art of shoemaking more than for the art of war?”</w:t>
      </w:r>
      <w:r>
        <w:br/>
      </w:r>
      <w:r>
        <w:br/>
      </w:r>
      <w:r>
        <w:lastRenderedPageBreak/>
        <w:t>“Not at all.”</w:t>
      </w:r>
      <w:r>
        <w:br/>
      </w:r>
      <w:r>
        <w:br/>
        <w:t>“But, after all, we prevented the shoemaker from trying at the same time to be a farmer or a weaver or a housebuilder; he had to stay a shoemaker just so the shoemaker’s art would produce fine work for us. And in the same way, to each one of the others we assigned one thing, the one for which his nature fitted him, at which he was to work throughout his life, exempt from the other tasks, not letting the crucial moments pass, and thus doing a fine job. Isn’t it of the greatest importance that what has to do with war be well done? Or is it so easy that a farmer or a shoemaker or a man practicing any other art whatsoever can be at the same time skilled in the art of war, while no one could become an adequate draughts or dice player who didn’t practice it from childhood on, but only gave it his spare time? Will a man, if he picks up a shield or any other weapon or tool of war, on that very day be an adequate combatant in a battle of heavy-armed soldiers,32 or any other kind of battle in war, even though no other tool if picked up will make anyone a craftsman or contestant, nor will it even be of use to the man who has not gained knowledge of it or undergone adequate train ing?” “In that case,” he said, “the tools would be worth a lot.”</w:t>
      </w:r>
      <w:r>
        <w:br/>
      </w:r>
      <w:r>
        <w:br/>
        <w:t>“Then,” I said, “to the extent that the work of the guardians is more important, it would require more leisure time than the other tasks as well as greater art and diligence.”</w:t>
      </w:r>
      <w:r>
        <w:br/>
      </w:r>
      <w:r>
        <w:br/>
        <w:t>“I certainly think so,” he said.</w:t>
      </w:r>
      <w:r>
        <w:br/>
      </w:r>
      <w:r>
        <w:br/>
        <w:t>“And also a nature fit for the pursuit?”</w:t>
      </w:r>
      <w:r>
        <w:br/>
      </w:r>
      <w:r>
        <w:br/>
        <w:t>“Of course.”</w:t>
      </w:r>
      <w:r>
        <w:br/>
      </w:r>
      <w:r>
        <w:br/>
        <w:t>“Then it’s our job, as it seems, to choose, if we’re able, which are the natures, and what kind they are, fit for guarding the city.”</w:t>
      </w:r>
      <w:r>
        <w:br/>
      </w:r>
      <w:r>
        <w:br/>
        <w:t>“Indeed it is our job.”</w:t>
      </w:r>
      <w:r>
        <w:br/>
      </w:r>
      <w:r>
        <w:br/>
        <w:t>“By Zeus,” I said, “it’s no mean thing we’ve taken upon ourselves. But nevertheless, we mustn’t be cowardly, at least as far as it’s in our power.”</w:t>
      </w:r>
      <w:r>
        <w:br/>
      </w:r>
      <w:r>
        <w:br/>
        <w:t>“No,” he said, “we mustn’t.”</w:t>
      </w:r>
      <w:r>
        <w:br/>
      </w:r>
      <w:r>
        <w:br/>
        <w:t>“Do you suppose,” I said, “that for guarding there is any difference between the nature of a noble puppy and that of a well-born young man?”</w:t>
      </w:r>
      <w:r>
        <w:br/>
      </w:r>
      <w:r>
        <w:br/>
        <w:t>“What do you mean?”</w:t>
      </w:r>
      <w:r>
        <w:br/>
      </w:r>
      <w:r>
        <w:br/>
        <w:t>“Well, surely both of them need sharp senses, speed to catch what they perceive, and, finally, strength if they have to fight it out with what they have caught.”</w:t>
      </w:r>
      <w:r>
        <w:br/>
      </w:r>
      <w:r>
        <w:lastRenderedPageBreak/>
        <w:br/>
        <w:t>“Yes, indeed,” he said, “both need all these things.”</w:t>
      </w:r>
      <w:r>
        <w:br/>
      </w:r>
      <w:r>
        <w:br/>
        <w:t>“To say nothing of courage, if they are to fight well.”</w:t>
      </w:r>
      <w:r>
        <w:br/>
      </w:r>
      <w:r>
        <w:br/>
        <w:t>“Of course.”</w:t>
      </w:r>
      <w:r>
        <w:br/>
      </w:r>
      <w:r>
        <w:br/>
        <w:t>“Then, will horse or dog—or any other animal whatsoever—be willing to be courageous if it’s not spirited? Haven’t you noticed how irresistible and unbeatable spirit33 is, so that its presence makes every soul fearless and invincible in the face of everything?”</w:t>
      </w:r>
      <w:r>
        <w:br/>
      </w:r>
      <w:r>
        <w:br/>
        <w:t>“Yes, I have noticed it.”</w:t>
      </w:r>
      <w:r>
        <w:br/>
      </w:r>
      <w:r>
        <w:br/>
        <w:t>“As for the body’s characteristics, it’s plain how the guardian must be.”</w:t>
      </w:r>
      <w:r>
        <w:br/>
      </w:r>
      <w:r>
        <w:br/>
        <w:t>“Yes.”</w:t>
      </w:r>
      <w:r>
        <w:br/>
      </w:r>
      <w:r>
        <w:br/>
        <w:t>“And as for the soul’s—that he must be spirited.”</w:t>
      </w:r>
      <w:r>
        <w:br/>
      </w:r>
      <w:r>
        <w:br/>
        <w:t>“That too.”</w:t>
      </w:r>
      <w:r>
        <w:br/>
      </w:r>
      <w:r>
        <w:br/>
        <w:t>“Glaucon,” I said, “with such natures, how will they not be savage to one another and the rest of the citizens?”</w:t>
      </w:r>
      <w:r>
        <w:br/>
      </w:r>
      <w:r>
        <w:br/>
        <w:t>“By Zeus,” he said, “it won’t be easy.”</w:t>
      </w:r>
      <w:r>
        <w:br/>
      </w:r>
      <w:r>
        <w:br/>
        <w:t>“Yet, they must be gentle to their own and cruel to enemies. If not, they’ll not wait for others to destroy them, but they’ll do it themselves beforehand.”</w:t>
      </w:r>
      <w:r>
        <w:br/>
      </w:r>
      <w:r>
        <w:br/>
        <w:t>“True,” he said.</w:t>
      </w:r>
      <w:r>
        <w:br/>
      </w:r>
      <w:r>
        <w:br/>
        <w:t>“What will we do?” I said. “Where will we find a disposition at the same time gentle and great-spirited? Surely a gentle nature is opposed to a spirited one.”</w:t>
      </w:r>
      <w:r>
        <w:br/>
      </w:r>
      <w:r>
        <w:br/>
        <w:t>“It looks like it.”</w:t>
      </w:r>
      <w:r>
        <w:br/>
      </w:r>
      <w:r>
        <w:br/>
        <w:t>“Yet, if a man lacks either of them, he can’t become a good guardian. But these conditions resemble impossibilities, and so it follows that a good guardian is impossible.”</w:t>
      </w:r>
      <w:r>
        <w:br/>
      </w:r>
      <w:r>
        <w:br/>
        <w:t>“I’m afraid so,” he said.</w:t>
      </w:r>
      <w:r>
        <w:br/>
      </w:r>
      <w:r>
        <w:br/>
        <w:t>I too was at a loss, and, looking back over what had gone before, I said, “It is just, my friend, that we’re at a loss. For we’ve abandoned the image we proposed.”</w:t>
      </w:r>
      <w:r>
        <w:br/>
      </w:r>
      <w:r>
        <w:lastRenderedPageBreak/>
        <w:br/>
        <w:t>“How do you mean?”</w:t>
      </w:r>
      <w:r>
        <w:br/>
      </w:r>
      <w:r>
        <w:br/>
        <w:t>“We didn’t notice that there are, after all, natures such as we thought impossible, possessing these opposites.”</w:t>
      </w:r>
      <w:r>
        <w:br/>
      </w:r>
      <w:r>
        <w:br/>
        <w:t>“Where, then?”</w:t>
      </w:r>
      <w:r>
        <w:br/>
      </w:r>
      <w:r>
        <w:br/>
        <w:t>“One could see it in other animals too, especially, however, in the one we compared to the guardian. You know, of course, that by nature the disposition of noble dogs is to be as gentle as can be with their familiars and people they know and the opposite with those they don’t know.”</w:t>
      </w:r>
      <w:r>
        <w:br/>
      </w:r>
      <w:r>
        <w:br/>
        <w:t>“I do know that.”</w:t>
      </w:r>
      <w:r>
        <w:br/>
      </w:r>
      <w:r>
        <w:br/>
        <w:t>“Then,” I said, “it is possible, after all; and what we’re seeking for in the guardian isn’t against nature.”</w:t>
      </w:r>
      <w:r>
        <w:br/>
      </w:r>
      <w:r>
        <w:br/>
        <w:t>“It doesn’t seem so.”</w:t>
      </w:r>
      <w:r>
        <w:br/>
      </w:r>
      <w:r>
        <w:br/>
        <w:t>“In your opinion, then, does the man who will be a fit guardian need, in addition to spiritedness, also to be a philosopher in his nature ?”34</w:t>
      </w:r>
      <w:r>
        <w:br/>
      </w:r>
      <w:r>
        <w:br/>
        <w:t>“How’s that?” he said. “I don’t understand.”</w:t>
      </w:r>
      <w:r>
        <w:br/>
      </w:r>
      <w:r>
        <w:br/>
        <w:t>“This, too, you’ll observe in dogs,” I said, “and it’s a thing in the beast worthy of our wonder.”</w:t>
      </w:r>
      <w:r>
        <w:br/>
      </w:r>
      <w:r>
        <w:br/>
        <w:t>“What?”</w:t>
      </w:r>
      <w:r>
        <w:br/>
      </w:r>
      <w:r>
        <w:br/>
        <w:t>“When it sees someone it doesn’t know, it’s angry, although it never had any bad experience with him. And when it sees someone it knows, it greets him warmly, even if it never had a good experience with him. Didn’t you ever wonder about this before?”</w:t>
      </w:r>
      <w:r>
        <w:br/>
      </w:r>
      <w:r>
        <w:br/>
        <w:t>“No, I haven’t paid very much attention to it up to now. But it’s plain that it really does this.”</w:t>
      </w:r>
      <w:r>
        <w:br/>
      </w:r>
      <w:r>
        <w:br/>
        <w:t>“Well, this does look like an attractive affection of its nature and truly philosophic.”</w:t>
      </w:r>
      <w:r>
        <w:br/>
      </w:r>
      <w:r>
        <w:br/>
        <w:t>“In what way?”</w:t>
      </w:r>
      <w:r>
        <w:br/>
      </w:r>
      <w:r>
        <w:br/>
        <w:t>“In that it distinguishes friendly from hostile looks by nothing other than by having learned the one and being ignorant of the other,” I said. “And so, how can it be anything other than a lover of learning since it defines what’s its own and what’s alien by knowledge and ignorance?”</w:t>
      </w:r>
      <w:r>
        <w:br/>
      </w:r>
      <w:r>
        <w:lastRenderedPageBreak/>
        <w:br/>
        <w:t>“It surely couldn’t be anything but,” he said.</w:t>
      </w:r>
      <w:r>
        <w:br/>
      </w:r>
      <w:r>
        <w:br/>
        <w:t>“Well,” I said, “but aren’t love of learning and love of wisdom the same?”</w:t>
      </w:r>
      <w:r>
        <w:br/>
      </w:r>
      <w:r>
        <w:br/>
        <w:t>“Yes, the same,” he said.</w:t>
      </w:r>
      <w:r>
        <w:br/>
      </w:r>
      <w:r>
        <w:br/>
        <w:t>“So shall we be bold and assert that a human being too, if he is going to be gentle to his own and those known to him, must by nature be a philosopher and a lover of learning?”</w:t>
      </w:r>
      <w:r>
        <w:br/>
      </w:r>
      <w:r>
        <w:br/>
        <w:t>“Yes,” he said, “let’s assert it.”</w:t>
      </w:r>
      <w:r>
        <w:br/>
      </w:r>
      <w:r>
        <w:br/>
        <w:t>“Then the man who’s going to be a fine and good35 guardian of the city for us will in his nature be philosophic, spirited, swift, and strong.”</w:t>
      </w:r>
      <w:r>
        <w:br/>
      </w:r>
      <w:r>
        <w:br/>
        <w:t>“That’s entirely certain,” he said.</w:t>
      </w:r>
      <w:r>
        <w:br/>
      </w:r>
      <w:r>
        <w:br/>
        <w:t>“Then he would be of this sort to begin with. But how, exactly, will they be reared and educated by us? And does our considering this contribute anything to our goal of discerning that for the sake of which we are considering all these things—in what way justice and injustice come into being in a city? We don’t want to scant the argument, but we don’t want an overlong one either.”</w:t>
      </w:r>
      <w:r>
        <w:br/>
      </w:r>
      <w:r>
        <w:br/>
        <w:t>And Glaucon’s brother said, “I most certainly expect that this present consideration will contribute to that goal.”</w:t>
      </w:r>
      <w:r>
        <w:br/>
      </w:r>
      <w:r>
        <w:br/>
        <w:t>“By Zeus,” I said, “then, my dear Adeimantus, it mustn’t be given up even if it turns out to be quite long.”</w:t>
      </w:r>
      <w:r>
        <w:br/>
      </w:r>
      <w:r>
        <w:br/>
        <w:t>“No, it mustn’t.”</w:t>
      </w:r>
      <w:r>
        <w:br/>
      </w:r>
      <w:r>
        <w:br/>
        <w:t>“Come, then, like men telling tales in a tale and at their leisure, let’s educate the men in speech.”</w:t>
      </w:r>
      <w:r>
        <w:br/>
      </w:r>
      <w:r>
        <w:br/>
        <w:t>“We must.”</w:t>
      </w:r>
      <w:r>
        <w:br/>
      </w:r>
      <w:r>
        <w:br/>
        <w:t>“What is the education? Isn’t it difficult to find a better one than that discovered over a great expanse of time? It is, of course, gymnastic for bodies and music36 for the soul.”</w:t>
      </w:r>
      <w:r>
        <w:br/>
      </w:r>
      <w:r>
        <w:br/>
        <w:t>“Yes, it is.”</w:t>
      </w:r>
      <w:r>
        <w:br/>
      </w:r>
      <w:r>
        <w:br/>
        <w:t>“Won’t we begin educating in music before gymnastic?”</w:t>
      </w:r>
      <w:r>
        <w:br/>
      </w:r>
      <w:r>
        <w:br/>
      </w:r>
      <w:r>
        <w:lastRenderedPageBreak/>
        <w:t>“Of course.”</w:t>
      </w:r>
      <w:r>
        <w:br/>
      </w:r>
      <w:r>
        <w:br/>
        <w:t>“You include speeches in music, don’t you?” I said.</w:t>
      </w:r>
      <w:r>
        <w:br/>
      </w:r>
      <w:r>
        <w:br/>
        <w:t>“I do.”</w:t>
      </w:r>
      <w:r>
        <w:br/>
      </w:r>
      <w:r>
        <w:br/>
        <w:t>“Do speeches have a double form, the one true, the other false?”</w:t>
      </w:r>
      <w:r>
        <w:br/>
      </w:r>
      <w:r>
        <w:br/>
        <w:t>“Yes.”</w:t>
      </w:r>
      <w:r>
        <w:br/>
      </w:r>
      <w:r>
        <w:br/>
        <w:t>“Must they be educated in both, but first in the false?”</w:t>
      </w:r>
      <w:r>
        <w:br/>
      </w:r>
      <w:r>
        <w:br/>
        <w:t>“I don’t understand how you mean that,” he said.</w:t>
      </w:r>
      <w:r>
        <w:br/>
      </w:r>
      <w:r>
        <w:br/>
        <w:t>“Don’t you understand,” I said, “that first we tell tales to children? And surely they are, as a whole, false, though there are true things in them too. We make use of tales with children before exercises.”</w:t>
      </w:r>
      <w:r>
        <w:br/>
      </w:r>
      <w:r>
        <w:br/>
        <w:t>“That’s so.”</w:t>
      </w:r>
      <w:r>
        <w:br/>
      </w:r>
      <w:r>
        <w:br/>
        <w:t>“That’s what I meant by saying music must be taken up before gymnastic.”</w:t>
      </w:r>
      <w:r>
        <w:br/>
      </w:r>
      <w:r>
        <w:br/>
        <w:t>“That’s right,” he said.</w:t>
      </w:r>
      <w:r>
        <w:br/>
      </w:r>
      <w:r>
        <w:br/>
        <w:t>“Don’t you know that the beginning is the most important part of every work and that this is especially so with anything young and tender? For at that stage it’s most plastic, and each thing assimilates itself to the model whose stamp anyone wishes to give to it.”</w:t>
      </w:r>
      <w:r>
        <w:br/>
      </w:r>
      <w:r>
        <w:br/>
        <w:t>“Quite so.”</w:t>
      </w:r>
      <w:r>
        <w:br/>
      </w:r>
      <w:r>
        <w:br/>
        <w:t>“Then shall we so easily let the children hear just any tales fashioned by just anyone and take into their souls opinions for the most part opposite to those we’ll suppose they must have when they are grown up?”</w:t>
      </w:r>
      <w:r>
        <w:br/>
      </w:r>
      <w:r>
        <w:br/>
        <w:t>“In no event will we permit it.”</w:t>
      </w:r>
      <w:r>
        <w:br/>
      </w:r>
      <w:r>
        <w:br/>
        <w:t>“First, as it seems, we must supervise the makers of tales; and if they make37 a fine tale, it must be approved, but if it’s not, it must be rejected. We’ll persuade nurses and mothers to tell the approved tales to their children and to shape their souls with tales more than their bodies with hands. Most of those they now tell must be thrown out.”</w:t>
      </w:r>
      <w:r>
        <w:br/>
      </w:r>
      <w:r>
        <w:br/>
        <w:t>“Which sort?” he said.</w:t>
      </w:r>
      <w:r>
        <w:br/>
      </w:r>
      <w:r>
        <w:br/>
      </w:r>
      <w:r>
        <w:lastRenderedPageBreak/>
        <w:t>“In the greater tales we’ll also see the smaller ones,” I said. “For both the greater and the smaller must be taken from the same model and have the same power. Don’t you suppose so?”</w:t>
      </w:r>
      <w:r>
        <w:br/>
      </w:r>
      <w:r>
        <w:br/>
        <w:t>“I do,” he said. “But I don’t grasp what you mean by the greater ones.”</w:t>
      </w:r>
      <w:r>
        <w:br/>
      </w:r>
      <w:r>
        <w:br/>
        <w:t>“The ones Hesiod and Homer told us, and the other poets too. They surely composed false tales for human beings and used to tell them and still do tell them.”</w:t>
      </w:r>
      <w:r>
        <w:br/>
      </w:r>
      <w:r>
        <w:br/>
        <w:t>“But what sort,” he said, “and what do you mean to blame in them?”</w:t>
      </w:r>
      <w:r>
        <w:br/>
      </w:r>
      <w:r>
        <w:br/>
        <w:t>“What ought to be blamed first and foremost,” I said, “especially if the lie a man tells isn’t a fine one.”</w:t>
      </w:r>
      <w:r>
        <w:br/>
      </w:r>
      <w:r>
        <w:br/>
        <w:t>“What’s that?”</w:t>
      </w:r>
      <w:r>
        <w:br/>
      </w:r>
      <w:r>
        <w:br/>
        <w:t>“When a man in speech makes a bad representation of what gods and heroes are like, just as a painter who paints something that doesn’t resemble the things whose likeness he wished to paint.”</w:t>
      </w:r>
      <w:r>
        <w:br/>
      </w:r>
      <w:r>
        <w:br/>
        <w:t>“Yes, it’s right to blame such things,” he said. “But how do we mean this and what sort of thing is it?”</w:t>
      </w:r>
      <w:r>
        <w:br/>
      </w:r>
      <w:r>
        <w:br/>
        <w:t>“First,” I said, “the man who told the biggest lie about the biggest things didn’t tell a fine lie—how Uranus did what Hesiod says he did, and how Cronos in his turn took revenge on him.38 And Cronos’ deeds and his sufferings at the hands of his son,39 not even if they were true would I suppose they should so easily be told to thoughtless young things; best would be to keep quiet, but if there were some necessity to tell, as few as possible ought to hear them as unspeakable secrets, after making a sacrifice, not of a pig but of some great offering that’s hard to come by, so that it will come to the ears of the smallest possible number.”</w:t>
      </w:r>
      <w:r>
        <w:br/>
      </w:r>
      <w:r>
        <w:br/>
        <w:t>“These speeches are indeed harsh,” he said.</w:t>
      </w:r>
      <w:r>
        <w:br/>
      </w:r>
      <w:r>
        <w:br/>
        <w:t>“And they mustn’t be spoken in our city, Adeimantus,” I said. “Nor must it be said within the hearing of a young person that in doing the extremes of injustice, or that in punishing the unjust deeds of his father in every way, he would do nothing to be wondered at, but would be doing only what the first and the greatest of the gods did.”</w:t>
      </w:r>
      <w:r>
        <w:br/>
      </w:r>
      <w:r>
        <w:br/>
        <w:t>“No, by Zeus,” he said. “To say this doesn’t seem fitting to me either.”</w:t>
      </w:r>
      <w:r>
        <w:br/>
      </w:r>
      <w:r>
        <w:br/>
        <w:t xml:space="preserve">“Above all,” I said, “it mustn’t be said that gods make war on gods, and plot against them and have battles with them—for it isn’t even true—provided that those who are going to guard the city for us must consider it most shameful40 to be easily angry with one another. They </w:t>
      </w:r>
      <w:r>
        <w:lastRenderedPageBreak/>
        <w:t>are far from needing to have tales told and embroideries woven41 about battles of giants and the many diverse disputes of gods and heroes with their families and kin. But if we are somehow going to persuade them that no citizen ever was angry with another and that to be so is not holy, it’s just such things that must be told the children right away by old men and women; and as they get older, the poets must be compelled to make up speeches for them which are close to these. But Hera’s bindings by her son,42 and Hephaestus’ being cast out by his father when he was about to help out his mother who was being beaten,43 and all the battles of the gods Homer44 made, must not be accepted in the city, whether they are made with a hidden sense or without a hidden sense. A young thing can’t judge what is hidden sense and what is not; but what he takes into his opinions at that age has a tendency to become hard to eradicate and unchangeable. Perhaps it’s for this reason that we must do everything to insure that what they hear first, with respect to virtue, be the finest told tales for them to hear.”</w:t>
      </w:r>
      <w:r>
        <w:br/>
      </w:r>
      <w:r>
        <w:br/>
        <w:t>“That’s reasonable,” he said. “But if someone should at this point ask us what they are and which tales we mean, what would we say?”</w:t>
      </w:r>
      <w:r>
        <w:br/>
      </w:r>
      <w:r>
        <w:br/>
        <w:t>And I said, “Adeimantus, you and I aren’t poets right now but founders of a city. It’s appropriate for founders to know the models according to which the poets must tell their tales. If what the poets produce goes counter to these models, founders must not give way; however, they must not themselves make up tales.”</w:t>
      </w:r>
      <w:r>
        <w:br/>
      </w:r>
      <w:r>
        <w:br/>
        <w:t>“That’s correct,” he said. “But, that is just it; what would the models for speech about the gods45 be.”</w:t>
      </w:r>
      <w:r>
        <w:br/>
      </w:r>
      <w:r>
        <w:br/>
        <w:t>“Doubtless something like this,” I said. “The god must surely always be described such as he is, whether one presents him in epics, lyrics, or tragedies.”</w:t>
      </w:r>
      <w:r>
        <w:br/>
      </w:r>
      <w:r>
        <w:br/>
        <w:t>“Yes, he must be.”</w:t>
      </w:r>
      <w:r>
        <w:br/>
      </w:r>
      <w:r>
        <w:br/>
        <w:t>“Then, is the god really good, and, hence, must he be said to be so?”</w:t>
      </w:r>
      <w:r>
        <w:br/>
      </w:r>
      <w:r>
        <w:br/>
        <w:t>“Of course.”</w:t>
      </w:r>
      <w:r>
        <w:br/>
      </w:r>
      <w:r>
        <w:br/>
        <w:t>“Well, but none of the good things is harmful, is it?”</w:t>
      </w:r>
      <w:r>
        <w:br/>
      </w:r>
      <w:r>
        <w:br/>
        <w:t>“Not in my opinion.”</w:t>
      </w:r>
      <w:r>
        <w:br/>
      </w:r>
      <w:r>
        <w:br/>
        <w:t>“Does that which isn’t harmful do harm?”</w:t>
      </w:r>
      <w:r>
        <w:br/>
      </w:r>
      <w:r>
        <w:br/>
        <w:t>“In no way.”</w:t>
      </w:r>
      <w:r>
        <w:br/>
      </w:r>
      <w:r>
        <w:br/>
        <w:t>“Does that which does not harm do any evil?”</w:t>
      </w:r>
      <w:r>
        <w:br/>
      </w:r>
      <w:r>
        <w:lastRenderedPageBreak/>
        <w:br/>
        <w:t>“Not that, either.”</w:t>
      </w:r>
      <w:r>
        <w:br/>
      </w:r>
      <w:r>
        <w:br/>
        <w:t>“That which does no evil would not be the cause of any evil?”</w:t>
      </w:r>
      <w:r>
        <w:br/>
      </w:r>
      <w:r>
        <w:br/>
        <w:t>“How could it be?”</w:t>
      </w:r>
      <w:r>
        <w:br/>
      </w:r>
      <w:r>
        <w:br/>
        <w:t>“What about this? Is the good beneficial?”</w:t>
      </w:r>
      <w:r>
        <w:br/>
      </w:r>
      <w:r>
        <w:br/>
        <w:t>“Yes.”</w:t>
      </w:r>
      <w:r>
        <w:br/>
      </w:r>
      <w:r>
        <w:br/>
        <w:t>“Then it’s the cause of doing well?”</w:t>
      </w:r>
      <w:r>
        <w:br/>
      </w:r>
      <w:r>
        <w:br/>
        <w:t>“Yes.”</w:t>
      </w:r>
      <w:r>
        <w:br/>
      </w:r>
      <w:r>
        <w:br/>
        <w:t>“Then the good is not the cause of everything; rather it is the cause of the things that are in a good way, while it is not responsible for the bad things.”</w:t>
      </w:r>
      <w:r>
        <w:br/>
      </w:r>
      <w:r>
        <w:br/>
        <w:t>“Yes,” he said, “that’s entirely so.”</w:t>
      </w:r>
      <w:r>
        <w:br/>
      </w:r>
      <w:r>
        <w:br/>
        <w:t>“Then,” I said, “the god, since he’s good, wouldn’t be the cause of everything, as the many say, but the cause of a few things for human beings and not responsible for most. For the things that are good for us are far fewer than those that are bad; and of the good things, no one else must be said to be the cause; of the bad things, some other causes must be sought and not the god.”</w:t>
      </w:r>
      <w:r>
        <w:br/>
      </w:r>
      <w:r>
        <w:br/>
        <w:t>“What you say,” he said, “is in my opinion very true.”</w:t>
      </w:r>
      <w:r>
        <w:br/>
      </w:r>
      <w:r>
        <w:br/>
        <w:t>“Then,” I said, “we mustn’t accept Homer‘s—or any other poet’s—foolishly making this mistake about the gods and saying thatTwo jars stand on Zeus’s threshold</w:t>
      </w:r>
      <w:r>
        <w:br/>
      </w:r>
      <w:r>
        <w:br/>
        <w:t>Full of dooms—the one of good,</w:t>
      </w:r>
      <w:r>
        <w:br/>
      </w:r>
      <w:r>
        <w:br/>
        <w:t>the other of wretched;</w:t>
      </w:r>
      <w:r>
        <w:br/>
      </w:r>
      <w:r>
        <w:br/>
      </w:r>
      <w:r>
        <w:br/>
      </w:r>
      <w:r>
        <w:br/>
      </w:r>
      <w:r>
        <w:br/>
      </w:r>
      <w:r>
        <w:br/>
        <w:t>and the man to whom Zeus gives a mixture of both,At one time he happens on evil,</w:t>
      </w:r>
      <w:r>
        <w:br/>
      </w:r>
      <w:r>
        <w:br/>
        <w:t>at another good;</w:t>
      </w:r>
      <w:r>
        <w:br/>
      </w:r>
      <w:r>
        <w:br/>
      </w:r>
      <w:r>
        <w:lastRenderedPageBreak/>
        <w:br/>
      </w:r>
      <w:r>
        <w:br/>
      </w:r>
      <w:r>
        <w:br/>
      </w:r>
      <w:r>
        <w:br/>
        <w:t>but the man to whom he doesn’t give a mixture, but the second pure,Evil misery, drives him over the divine</w:t>
      </w:r>
      <w:r>
        <w:br/>
      </w:r>
      <w:r>
        <w:br/>
        <w:t>earth;46</w:t>
      </w:r>
      <w:r>
        <w:br/>
      </w:r>
      <w:r>
        <w:br/>
      </w:r>
      <w:r>
        <w:br/>
      </w:r>
      <w:r>
        <w:br/>
      </w:r>
      <w:r>
        <w:br/>
      </w:r>
      <w:r>
        <w:br/>
        <w:t>nor that Zeus is the dispenser to usOf good and evil alike.47</w:t>
      </w:r>
      <w:r>
        <w:br/>
      </w:r>
      <w:r>
        <w:br/>
      </w:r>
      <w:r>
        <w:br/>
      </w:r>
      <w:r>
        <w:br/>
      </w:r>
      <w:r>
        <w:br/>
      </w:r>
      <w:r>
        <w:br/>
        <w:t>And, as to the violation of the oaths and truces that Pandarus committed, if someone says Athena and Zeus were responsible for its happening, 48 we’ll not praise him; nor must the young be allowed to hear that Themis and Zeus were responsible for strife and contention among the gods,49 nor again, as Aeschylus says, that</w:t>
      </w:r>
      <w:r>
        <w:br/>
      </w:r>
      <w:r>
        <w:br/>
        <w:t>God plants the cause in mortals</w:t>
      </w:r>
      <w:r>
        <w:br/>
      </w:r>
      <w:r>
        <w:br/>
        <w:t>When he wants to destroy a house utterly.</w:t>
      </w:r>
      <w:r>
        <w:br/>
      </w:r>
      <w:r>
        <w:br/>
      </w:r>
      <w:r>
        <w:br/>
      </w:r>
      <w:r>
        <w:br/>
      </w:r>
      <w:r>
        <w:br/>
      </w:r>
      <w:r>
        <w:br/>
        <w:t xml:space="preserve">And if someone produces a ‘Sorrows of Niobe,’50 the work where these iambics are, or a ‘Sorrows of the Pelopidae,’ or the ‘Trojan Sorrows,’ or anything else of the sort, either he mustn’t be allowed to say that they are the deeds of a god, or, if of a god, he must find a speech for them pretty much like the one we’re now seeking; and he must say the god’s works were just and good, and that these people profited by being punished. But the poet mustn’t be allowed to say that those who pay the penalty are wretched and that the one who did it was a god. If, however, he should say that the bad men were wretched because they needed punishment and that in paying the penalty they were benefited by the god, it must be allowed. As for the assertion that a god, who is good, is the cause of evil to anyone, great exertions must be made against anyone’s saying these things in his own city, if its laws are going to be well observed, or anyone’s hearing them, whether he is younger or older, </w:t>
      </w:r>
      <w:r>
        <w:lastRenderedPageBreak/>
        <w:t>whether the tale is told in meter or without meter. For these are to be taken as sayings that, if said, are neither holy, nor advantageous for us, nor in harmony with one another.”</w:t>
      </w:r>
      <w:r>
        <w:br/>
      </w:r>
      <w:r>
        <w:br/>
        <w:t>“I give my vote to you in support of this law,” he said, “and it pleases me.”51</w:t>
      </w:r>
      <w:r>
        <w:br/>
      </w:r>
      <w:r>
        <w:br/>
        <w:t>“Now, then,” I said, “this would be one of the laws and models concerning the gods, according to which those who produce speeches will have to do their speaking and those who produce poems will have to do their making: the god is not the cause of all things, but of the good.”</w:t>
      </w:r>
      <w:r>
        <w:br/>
      </w:r>
      <w:r>
        <w:br/>
        <w:t>“And it’s very satisfactory,” he said.</w:t>
      </w:r>
      <w:r>
        <w:br/>
      </w:r>
      <w:r>
        <w:br/>
        <w:t>“Now, what about this second one? Do you suppose the god is a wizard, able treacherously to reveal himself at different times in different ideas, at one time actually himself changing and passing from his own form into many shapes, at another time deceiving us and making us think such things about him? Or is he simple and does he least of all things depart from his own idea?”</w:t>
      </w:r>
      <w:r>
        <w:br/>
      </w:r>
      <w:r>
        <w:br/>
        <w:t>“On the spur of the moment, I can’t say,” he said.</w:t>
      </w:r>
      <w:r>
        <w:br/>
      </w:r>
      <w:r>
        <w:br/>
        <w:t>“What about this? Isn’t it necessary that, if something steps out of its own idea, it be changed either by itself or something else?”</w:t>
      </w:r>
      <w:r>
        <w:br/>
      </w:r>
      <w:r>
        <w:br/>
        <w:t>“Yes, it is necessary.”</w:t>
      </w:r>
      <w:r>
        <w:br/>
      </w:r>
      <w:r>
        <w:br/>
        <w:t>“Are things that are in the best condition least altered and moved by something else—for example, a body by food, drink, and labor, and all plants by the sun’s heat, winds, and other affections of the sort; aren’t the healthiest and strongest least altered?”</w:t>
      </w:r>
      <w:r>
        <w:br/>
      </w:r>
      <w:r>
        <w:br/>
        <w:t>“Of course.”</w:t>
      </w:r>
      <w:r>
        <w:br/>
      </w:r>
      <w:r>
        <w:br/>
        <w:t>“And a soul that is most courageous and most prudent, wouldn’t an external affection least trouble and alter it?”</w:t>
      </w:r>
      <w:r>
        <w:br/>
      </w:r>
      <w:r>
        <w:br/>
        <w:t>“Yes.”</w:t>
      </w:r>
      <w:r>
        <w:br/>
      </w:r>
      <w:r>
        <w:br/>
        <w:t>“And, again, the same argument surely also holds for all composites, implements, houses, and clothing; those that are well made and in good condition are least altered by time and the other affections.”</w:t>
      </w:r>
      <w:r>
        <w:br/>
      </w:r>
      <w:r>
        <w:br/>
        <w:t>“That’s so.”</w:t>
      </w:r>
      <w:r>
        <w:br/>
      </w:r>
      <w:r>
        <w:br/>
        <w:t xml:space="preserve">“Hence everything that’s in fine condition, whether by nature or art or both, admits least </w:t>
      </w:r>
      <w:r>
        <w:lastRenderedPageBreak/>
        <w:t>transformation by anything else.”</w:t>
      </w:r>
      <w:r>
        <w:br/>
      </w:r>
      <w:r>
        <w:br/>
        <w:t>“It seems so.”</w:t>
      </w:r>
      <w:r>
        <w:br/>
      </w:r>
      <w:r>
        <w:br/>
        <w:t>“Now, the god and what belongs to the god are in every way in the best condition.”</w:t>
      </w:r>
      <w:r>
        <w:br/>
      </w:r>
      <w:r>
        <w:br/>
        <w:t>“Of course.”</w:t>
      </w:r>
      <w:r>
        <w:br/>
      </w:r>
      <w:r>
        <w:br/>
        <w:t>“So, in this way, the god would least of all have many shapes.”</w:t>
      </w:r>
      <w:r>
        <w:br/>
      </w:r>
      <w:r>
        <w:br/>
        <w:t>“Least of all, surely.”</w:t>
      </w:r>
      <w:r>
        <w:br/>
      </w:r>
      <w:r>
        <w:br/>
        <w:t>“But would he be the one to transform and alter himself?”</w:t>
      </w:r>
      <w:r>
        <w:br/>
      </w:r>
      <w:r>
        <w:br/>
        <w:t>“It’s plain,” he said, “if he’s altered at all.”</w:t>
      </w:r>
      <w:r>
        <w:br/>
      </w:r>
      <w:r>
        <w:br/>
        <w:t>“Does he transform himself into what’s better and fairer, or what’s worse and uglier than himself?”</w:t>
      </w:r>
      <w:r>
        <w:br/>
      </w:r>
      <w:r>
        <w:br/>
        <w:t>“Necessarily into what’s worse,” he said, “if he’s altered at all. For surely we won’t say that the god is wanting in beauty or virtue.”</w:t>
      </w:r>
      <w:r>
        <w:br/>
      </w:r>
      <w:r>
        <w:br/>
        <w:t>“What you say is very right,” I said. “And, if this is so, in your opinion, Adeimantus, does anyone, either god or human being, willingly make himself worse in any way at all?”</w:t>
      </w:r>
      <w:r>
        <w:br/>
      </w:r>
      <w:r>
        <w:br/>
        <w:t>“It’s impossible,” he said.</w:t>
      </w:r>
      <w:r>
        <w:br/>
      </w:r>
      <w:r>
        <w:br/>
        <w:t>“Then it’s impossible,” I said, “for a god to want to alter himself, but since, as it seems, each of them is as fair and as good as possible, he remains forever simply in his own shape.”</w:t>
      </w:r>
      <w:r>
        <w:br/>
      </w:r>
      <w:r>
        <w:br/>
        <w:t>“That’s entirely necessary, in my opinion at least,” he said.</w:t>
      </w:r>
      <w:r>
        <w:br/>
      </w:r>
      <w:r>
        <w:br/>
        <w:t>“Then, you best of men,” I said, “let none of the poets tell us thatThe gods, like wandering strangers,</w:t>
      </w:r>
      <w:r>
        <w:br/>
      </w:r>
      <w:r>
        <w:br/>
        <w:t>Take on every sort of shape and visit</w:t>
      </w:r>
      <w:r>
        <w:br/>
      </w:r>
      <w:r>
        <w:br/>
        <w:t>the cities52</w:t>
      </w:r>
      <w:r>
        <w:br/>
      </w:r>
      <w:r>
        <w:br/>
      </w:r>
      <w:r>
        <w:br/>
      </w:r>
      <w:r>
        <w:br/>
      </w:r>
      <w:r>
        <w:br/>
      </w:r>
      <w:r>
        <w:br/>
      </w:r>
      <w:r>
        <w:lastRenderedPageBreak/>
        <w:t>and let none tell lies about Proteus and Thetis53 or bring on an altered Hera, either in tragedies or the other kinds of poetry, as a priestessMaking a collection for the life-giving children</w:t>
      </w:r>
      <w:r>
        <w:br/>
      </w:r>
      <w:r>
        <w:br/>
        <w:t>of Inachus, Argos’ river54</w:t>
      </w:r>
      <w:r>
        <w:br/>
      </w:r>
      <w:r>
        <w:br/>
      </w:r>
      <w:r>
        <w:br/>
      </w:r>
      <w:r>
        <w:br/>
      </w:r>
      <w:r>
        <w:br/>
      </w:r>
      <w:r>
        <w:br/>
        <w:t>and let them not lie to us in many other such ways. Nor should the mothers, in their turn, be convinced by these things and frighten the children with tales badly told—that certain gods go around nights looking like all sorts of strangers—lest they slander the gods while at the same time making the children more cowardly.”</w:t>
      </w:r>
      <w:r>
        <w:br/>
      </w:r>
      <w:r>
        <w:br/>
      </w:r>
      <w:r>
        <w:br/>
      </w:r>
      <w:r>
        <w:br/>
        <w:t>“No, they shouldn’t,” he said.</w:t>
      </w:r>
      <w:r>
        <w:br/>
      </w:r>
      <w:r>
        <w:br/>
        <w:t>“But,” I said, “while the gods themselves can’t be transformed, do they make us think they appear in all sorts of ways, deceiving and bewitching us?”</w:t>
      </w:r>
      <w:r>
        <w:br/>
      </w:r>
      <w:r>
        <w:br/>
        <w:t>“Perhaps,” he said.</w:t>
      </w:r>
      <w:r>
        <w:br/>
      </w:r>
      <w:r>
        <w:br/>
        <w:t>“What?” I said. “Would a god want to lie, either in speech or deed by presenting an illusion?”</w:t>
      </w:r>
      <w:r>
        <w:br/>
      </w:r>
      <w:r>
        <w:br/>
        <w:t>“I don’t know,” he said.</w:t>
      </w:r>
      <w:r>
        <w:br/>
      </w:r>
      <w:r>
        <w:br/>
        <w:t>“Don’t you know,” I said, “that all gods and human beings hate the true lie, if that expression can be used?”</w:t>
      </w:r>
      <w:r>
        <w:br/>
      </w:r>
      <w:r>
        <w:br/>
        <w:t>“What do you mean?” he said.</w:t>
      </w:r>
      <w:r>
        <w:br/>
      </w:r>
      <w:r>
        <w:br/>
        <w:t>“That surely no one,” I said, “voluntarily wishes to lie about the most sovereign things to what is most sovereign in himself. Rather, he fears holding a lie there more than anything.”</w:t>
      </w:r>
      <w:r>
        <w:br/>
      </w:r>
      <w:r>
        <w:br/>
        <w:t>“I still don’t understand,” he said.</w:t>
      </w:r>
      <w:r>
        <w:br/>
      </w:r>
      <w:r>
        <w:br/>
        <w:t>“That’s because you suppose I mean something exalted,” I said. “But I mean that to lie and to have lied to the soul about the things that are, and to be unlearned, and to have and to hold a lie there is what everyone would least accept; and that everyone hates a lie in that place most of all.”</w:t>
      </w:r>
      <w:r>
        <w:br/>
      </w:r>
      <w:r>
        <w:br/>
      </w:r>
      <w:r>
        <w:lastRenderedPageBreak/>
        <w:t>“Quite so,” he said.</w:t>
      </w:r>
      <w:r>
        <w:br/>
      </w:r>
      <w:r>
        <w:br/>
        <w:t>“Now what I was just talking about would most correctly be called truly a lie—the ignorance in the soul of the man who has been lied to. For the lie in speeches is a kind of imitation of the affection in the soul, a phantom of it that comes into being after it, and not quite an unadulterated lie. Isn’t that so?”</w:t>
      </w:r>
      <w:r>
        <w:br/>
      </w:r>
      <w:r>
        <w:br/>
        <w:t>“Most certainly.”</w:t>
      </w:r>
      <w:r>
        <w:br/>
      </w:r>
      <w:r>
        <w:br/>
        <w:t>“So the real lie is hated not only by gods, but also by human beings.”</w:t>
      </w:r>
      <w:r>
        <w:br/>
      </w:r>
      <w:r>
        <w:br/>
        <w:t>“Yes, in my opinion.”</w:t>
      </w:r>
      <w:r>
        <w:br/>
      </w:r>
      <w:r>
        <w:br/>
        <w:t>“Now, what about the one in speeches? When and for whom is it also useful, so as not to deserve hatred? Isn’t it useful against enemies, and, as a preventive, like a drug, for so-called friends when from madness or some folly they attempt to do something bad? And, in the telling of the tales we were just now speaking about—those told because we don’t know where the truth about ancient things lies—liken—ing the lie to the truth as best we can, don’t we also make it useful?”</w:t>
      </w:r>
      <w:r>
        <w:br/>
      </w:r>
      <w:r>
        <w:br/>
        <w:t>“It is very useful in such cases,” he said.</w:t>
      </w:r>
      <w:r>
        <w:br/>
      </w:r>
      <w:r>
        <w:br/>
        <w:t>“Then in which of these cases is a lie useful to the god? Would he lie in making likenesses because he doesn’t know ancient things?”</w:t>
      </w:r>
      <w:r>
        <w:br/>
      </w:r>
      <w:r>
        <w:br/>
        <w:t>“That,” he said, “would be ridiculous.”</w:t>
      </w:r>
      <w:r>
        <w:br/>
      </w:r>
      <w:r>
        <w:br/>
        <w:t>“Then there is no lying poet in a god?”</w:t>
      </w:r>
      <w:r>
        <w:br/>
      </w:r>
      <w:r>
        <w:br/>
        <w:t>“Not in my opinion.”</w:t>
      </w:r>
      <w:r>
        <w:br/>
      </w:r>
      <w:r>
        <w:br/>
        <w:t>“Would he lie because he’s frightened of enemies?”</w:t>
      </w:r>
      <w:r>
        <w:br/>
      </w:r>
      <w:r>
        <w:br/>
        <w:t>“Far from it.”</w:t>
      </w:r>
      <w:r>
        <w:br/>
      </w:r>
      <w:r>
        <w:br/>
        <w:t>“Because of the folly or madness of his intimates?”</w:t>
      </w:r>
      <w:r>
        <w:br/>
      </w:r>
      <w:r>
        <w:br/>
        <w:t>“None of the foolish or the mad is a friend of the gods,” he said.</w:t>
      </w:r>
      <w:r>
        <w:br/>
      </w:r>
      <w:r>
        <w:br/>
        <w:t>“Then, there’s nothing for the sake of which a god would lie?”</w:t>
      </w:r>
      <w:r>
        <w:br/>
      </w:r>
      <w:r>
        <w:br/>
        <w:t>“There is nothing.”</w:t>
      </w:r>
      <w:r>
        <w:br/>
      </w:r>
      <w:r>
        <w:br/>
      </w:r>
      <w:r>
        <w:lastRenderedPageBreak/>
        <w:t>“Then the demonic55 and the divine are wholly free from lie.”</w:t>
      </w:r>
      <w:r>
        <w:br/>
      </w:r>
      <w:r>
        <w:br/>
        <w:t>“That’s completely certain,” he said.</w:t>
      </w:r>
      <w:r>
        <w:br/>
      </w:r>
      <w:r>
        <w:br/>
        <w:t>“Then the god is altogether simple and true in deed and speech, and he doesn’t himself change or deceive others by illusions, speeches, or the sending of signs either in waking or dreaming.”</w:t>
      </w:r>
      <w:r>
        <w:br/>
      </w:r>
      <w:r>
        <w:br/>
        <w:t>“That’s how it looks to me too when you say it,” he said.</w:t>
      </w:r>
      <w:r>
        <w:br/>
      </w:r>
      <w:r>
        <w:br/>
        <w:t>“Do you then agree,” I said, “that this is the second model according to which speeches and poems about gods must be made: they are neither wizards who transform themselves, nor do they mislead us by lies in speech or in deed?”</w:t>
      </w:r>
      <w:r>
        <w:br/>
      </w:r>
      <w:r>
        <w:br/>
        <w:t>“I do agree.”</w:t>
      </w:r>
      <w:r>
        <w:br/>
      </w:r>
      <w:r>
        <w:br/>
        <w:t>“So, although we praise much in Homer, we’ll not praise Zeus’ sending the dream to Agamemnon,56 nor Thetis’ saying in Aeschylus that Apollo sang at her wedding, foretelling good things for her offspring,Free from sickness and living long lives,</w:t>
      </w:r>
      <w:r>
        <w:br/>
      </w:r>
      <w:r>
        <w:br/>
        <w:t>Telling all that the friendship of the gods</w:t>
      </w:r>
      <w:r>
        <w:br/>
      </w:r>
      <w:r>
        <w:br/>
        <w:t>would do for my fortunes,</w:t>
      </w:r>
      <w:r>
        <w:br/>
      </w:r>
      <w:r>
        <w:br/>
        <w:t>He sang the paean, gladdening my spirit.</w:t>
      </w:r>
      <w:r>
        <w:br/>
      </w:r>
      <w:r>
        <w:br/>
        <w:t>And I expected Phoebus’ divine mouth</w:t>
      </w:r>
      <w:r>
        <w:br/>
      </w:r>
      <w:r>
        <w:br/>
        <w:t>To be free of lie, full with the diviner’s art.</w:t>
      </w:r>
      <w:r>
        <w:br/>
      </w:r>
      <w:r>
        <w:br/>
        <w:t>And he, he who sang, who was at this feast, who</w:t>
      </w:r>
      <w:r>
        <w:br/>
      </w:r>
      <w:r>
        <w:br/>
        <w:t>said this, he is the one who slew my son.</w:t>
      </w:r>
      <w:r>
        <w:br/>
      </w:r>
      <w:r>
        <w:br/>
      </w:r>
      <w:r>
        <w:br/>
      </w:r>
      <w:r>
        <w:br/>
      </w:r>
      <w:r>
        <w:br/>
      </w:r>
      <w:r>
        <w:br/>
        <w:t>When someone says such things about gods, we’ll be harsh and not provide a chorus;57 and we’ll not let the teachers use them for the education of the young, if our guardians are going to be god-revering and divine insofar as a human being can possibly be.”</w:t>
      </w:r>
      <w:r>
        <w:br/>
      </w:r>
      <w:r>
        <w:br/>
        <w:t>“I am in complete agreement with these models,” he said, “and would use them as laws.”</w:t>
      </w:r>
      <w:r>
        <w:br/>
      </w:r>
      <w:r>
        <w:lastRenderedPageBreak/>
        <w:br/>
      </w:r>
      <w:r>
        <w:br/>
      </w:r>
      <w:r>
        <w:br/>
      </w:r>
      <w:r>
        <w:br/>
      </w:r>
      <w:r>
        <w:br/>
        <w:t>BOOK III</w:t>
      </w:r>
      <w:r>
        <w:br/>
      </w:r>
      <w:r>
        <w:br/>
      </w:r>
      <w:r>
        <w:br/>
      </w:r>
      <w:r>
        <w:br/>
        <w:t>“About gods, then,” I said, “such, it seems, are the things that should and should not be heard, from childhood on, by men who would honor gods and ancestors and not take lightly their friendship with each other.”</w:t>
      </w:r>
      <w:r>
        <w:br/>
      </w:r>
      <w:r>
        <w:br/>
        <w:t>“And I,” he said, “suppose our impression is right.”</w:t>
      </w:r>
      <w:r>
        <w:br/>
      </w:r>
      <w:r>
        <w:br/>
        <w:t>“And what if they are to be courageous? Mustn’t they also be told things that will make them fear death least? Or do you believe that anyone who has this terror in him would ever become courageous?”</w:t>
      </w:r>
      <w:r>
        <w:br/>
      </w:r>
      <w:r>
        <w:br/>
        <w:t>“By Zeus, I don’t,” he said.</w:t>
      </w:r>
      <w:r>
        <w:br/>
      </w:r>
      <w:r>
        <w:br/>
        <w:t>“What about this? Do you suppose anyone who believes Hades’ domain exists and is full of terror will be fearless in the face of death and choose death in battles above defeat and slavery?”</w:t>
      </w:r>
      <w:r>
        <w:br/>
      </w:r>
      <w:r>
        <w:br/>
        <w:t>“Not at all.”</w:t>
      </w:r>
      <w:r>
        <w:br/>
      </w:r>
      <w:r>
        <w:br/>
        <w:t>“Then, concerning these tales too, it seems we must supervise those who undertake to tell them and ask them not simply to disparage Hades’ domain in this way but rather to praise it, because what they say is neither true nor beneficial for men who are to be fighters.”</w:t>
      </w:r>
      <w:r>
        <w:br/>
      </w:r>
      <w:r>
        <w:br/>
        <w:t>“Indeed, we must,” he said.</w:t>
      </w:r>
      <w:r>
        <w:br/>
      </w:r>
      <w:r>
        <w:br/>
        <w:t>“Then, we’ll expunge all such things,” I said, “beginning with this verse:I would rather be on the soil, a serf to another,</w:t>
      </w:r>
      <w:r>
        <w:br/>
      </w:r>
      <w:r>
        <w:br/>
        <w:t>To a man without lot whose means of life are not great,</w:t>
      </w:r>
      <w:r>
        <w:br/>
      </w:r>
      <w:r>
        <w:br/>
        <w:t>Than rule over all the dead who have perished1</w:t>
      </w:r>
      <w:r>
        <w:br/>
      </w:r>
      <w:r>
        <w:br/>
      </w:r>
      <w:r>
        <w:br/>
      </w:r>
      <w:r>
        <w:br/>
      </w:r>
      <w:r>
        <w:br/>
      </w:r>
      <w:r>
        <w:lastRenderedPageBreak/>
        <w:br/>
        <w:t>and this,[Lest] his house appear to mortals and immortals,</w:t>
      </w:r>
      <w:r>
        <w:br/>
      </w:r>
      <w:r>
        <w:br/>
        <w:t>Dreadful, moldy, and even the gods hate it2</w:t>
      </w:r>
      <w:r>
        <w:br/>
      </w:r>
      <w:r>
        <w:br/>
      </w:r>
      <w:r>
        <w:br/>
      </w:r>
      <w:r>
        <w:br/>
      </w:r>
      <w:r>
        <w:br/>
      </w:r>
      <w:r>
        <w:br/>
        <w:t>and,Oh woe, so there is in Hades’ house, too,</w:t>
      </w:r>
      <w:r>
        <w:br/>
      </w:r>
      <w:r>
        <w:br/>
        <w:t>Both soul and phantom, but no mind in it at all3</w:t>
      </w:r>
      <w:r>
        <w:br/>
      </w:r>
      <w:r>
        <w:br/>
      </w:r>
      <w:r>
        <w:br/>
      </w:r>
      <w:r>
        <w:br/>
      </w:r>
      <w:r>
        <w:br/>
      </w:r>
      <w:r>
        <w:br/>
        <w:t>and this,He alone possesses understanding; the others are</w:t>
      </w:r>
      <w:r>
        <w:br/>
      </w:r>
      <w:r>
        <w:br/>
        <w:t>fluttering shadows4</w:t>
      </w:r>
      <w:r>
        <w:br/>
      </w:r>
      <w:r>
        <w:br/>
      </w:r>
      <w:r>
        <w:br/>
      </w:r>
      <w:r>
        <w:br/>
      </w:r>
      <w:r>
        <w:br/>
      </w:r>
      <w:r>
        <w:br/>
        <w:t>and,The soul flew from his limbs and went to</w:t>
      </w:r>
      <w:r>
        <w:br/>
      </w:r>
      <w:r>
        <w:br/>
        <w:t>Hades,</w:t>
      </w:r>
      <w:r>
        <w:br/>
      </w:r>
      <w:r>
        <w:br/>
        <w:t>Wailing his fate, leaving manliness and the bloom</w:t>
      </w:r>
      <w:r>
        <w:br/>
      </w:r>
      <w:r>
        <w:br/>
        <w:t>of youth5</w:t>
      </w:r>
      <w:r>
        <w:br/>
      </w:r>
      <w:r>
        <w:br/>
      </w:r>
      <w:r>
        <w:br/>
      </w:r>
      <w:r>
        <w:br/>
      </w:r>
      <w:r>
        <w:br/>
      </w:r>
      <w:r>
        <w:br/>
        <w:t>and this,Under the earth, like smoke,</w:t>
      </w:r>
      <w:r>
        <w:br/>
      </w:r>
      <w:r>
        <w:br/>
        <w:t>Went the gibbering soul6</w:t>
      </w:r>
      <w:r>
        <w:br/>
      </w:r>
      <w:r>
        <w:br/>
      </w:r>
      <w:r>
        <w:br/>
      </w:r>
      <w:r>
        <w:br/>
      </w:r>
      <w:r>
        <w:lastRenderedPageBreak/>
        <w:br/>
      </w:r>
      <w:r>
        <w:br/>
        <w:t>and,Like bats who in a corner of an enchanted cave</w:t>
      </w:r>
      <w:r>
        <w:br/>
      </w:r>
      <w:r>
        <w:br/>
        <w:t>Fly gibbering when one falls off</w:t>
      </w:r>
      <w:r>
        <w:br/>
      </w:r>
      <w:r>
        <w:br/>
        <w:t>The cluster hanging from the rock, and</w:t>
      </w:r>
      <w:r>
        <w:br/>
      </w:r>
      <w:r>
        <w:br/>
        <w:t>Rise holding on to each other,</w:t>
      </w:r>
      <w:r>
        <w:br/>
      </w:r>
      <w:r>
        <w:br/>
        <w:t>So they went together gibbering.7</w:t>
      </w:r>
      <w:r>
        <w:br/>
      </w:r>
      <w:r>
        <w:br/>
      </w:r>
      <w:r>
        <w:br/>
      </w:r>
      <w:r>
        <w:br/>
      </w:r>
      <w:r>
        <w:br/>
      </w:r>
      <w:r>
        <w:br/>
        <w:t>“We’ll beg Homer and the other poets not to be harsh if we strike out these and all similar things. It’s not that they are not poetic and sweet for the many to hear, but the more poetic they are, the less should they be heard by boys and men who must be free and accustomed to fearing slavery more than death.”</w:t>
      </w:r>
      <w:r>
        <w:br/>
      </w:r>
      <w:r>
        <w:br/>
        <w:t>“That’s entirely certain.”</w:t>
      </w:r>
      <w:r>
        <w:br/>
      </w:r>
      <w:r>
        <w:br/>
        <w:t>“And we must, further, also throw out all those terrible and fearful names applied to this domain: Cocytus, Styx, ‘those below,’ ‘the withered dead,’ and all the other names that are part of this model and which make all those who hear them shiver, as is thought.8 Perhaps they’re good for something else, but we fear that our guardians, as a result of such shivers, will get hotter and softer than they ought.”</w:t>
      </w:r>
      <w:r>
        <w:br/>
      </w:r>
      <w:r>
        <w:br/>
        <w:t>“And,” he said, “our fear is right.”</w:t>
      </w:r>
      <w:r>
        <w:br/>
      </w:r>
      <w:r>
        <w:br/>
        <w:t>“Then they must be deleted?”</w:t>
      </w:r>
      <w:r>
        <w:br/>
      </w:r>
      <w:r>
        <w:br/>
        <w:t>“Yes.”</w:t>
      </w:r>
      <w:r>
        <w:br/>
      </w:r>
      <w:r>
        <w:br/>
        <w:t>“Must the model opposite to these be used in speaking and writing?”</w:t>
      </w:r>
      <w:r>
        <w:br/>
      </w:r>
      <w:r>
        <w:br/>
        <w:t>“Plainly.”</w:t>
      </w:r>
      <w:r>
        <w:br/>
      </w:r>
      <w:r>
        <w:br/>
        <w:t>“Will we then take out the laments and wailings of famous men, too?”</w:t>
      </w:r>
      <w:r>
        <w:br/>
      </w:r>
      <w:r>
        <w:br/>
        <w:t>“If,” he said, “what went before was necessary, so is this.”</w:t>
      </w:r>
      <w:r>
        <w:br/>
      </w:r>
      <w:r>
        <w:br/>
      </w:r>
      <w:r>
        <w:lastRenderedPageBreak/>
        <w:t>“Now, consider whether we’ll be right in taking them out or not,” I said. “We surely say that a decent9 man will believe that for the decent man—who happens to be his comrade—being dead is not a terrible thing.”</w:t>
      </w:r>
      <w:r>
        <w:br/>
      </w:r>
      <w:r>
        <w:br/>
        <w:t>“Yes, we do say that.”</w:t>
      </w:r>
      <w:r>
        <w:br/>
      </w:r>
      <w:r>
        <w:br/>
        <w:t>“Then, he wouldn’t lament him as though he had suffered something terrible.”</w:t>
      </w:r>
      <w:r>
        <w:br/>
      </w:r>
      <w:r>
        <w:br/>
        <w:t>“Surely not.”</w:t>
      </w:r>
      <w:r>
        <w:br/>
      </w:r>
      <w:r>
        <w:br/>
        <w:t>“Moreover, we also say that such a man is most of all sufficient unto himself for living well and, in contrast to others, has least need of another.”</w:t>
      </w:r>
      <w:r>
        <w:br/>
      </w:r>
      <w:r>
        <w:br/>
        <w:t>“True,” he said.</w:t>
      </w:r>
      <w:r>
        <w:br/>
      </w:r>
      <w:r>
        <w:br/>
        <w:t>“Then for him it is least terrible to be deprived of a son, or a brother, or money, or of anything else of the sort.”</w:t>
      </w:r>
      <w:r>
        <w:br/>
      </w:r>
      <w:r>
        <w:br/>
        <w:t>“Yes, least of all.”</w:t>
      </w:r>
      <w:r>
        <w:br/>
      </w:r>
      <w:r>
        <w:br/>
        <w:t>“Then he laments the least and bears it most gently when some such misfortune overtakes him.”</w:t>
      </w:r>
      <w:r>
        <w:br/>
      </w:r>
      <w:r>
        <w:br/>
        <w:t>“Quite so.”</w:t>
      </w:r>
      <w:r>
        <w:br/>
      </w:r>
      <w:r>
        <w:br/>
        <w:t>“So, we’d be right in taking out the wailings of renowned men and we’d give them to women—and not to the serious ones, at that—and to all the bad men. Thus the men we say we are rearing for the guardianship of the country won’t be able to stand doing things similar to those such people do.”</w:t>
      </w:r>
      <w:r>
        <w:br/>
      </w:r>
      <w:r>
        <w:br/>
        <w:t>“Yes,” he said, “we would be right.”</w:t>
      </w:r>
      <w:r>
        <w:br/>
      </w:r>
      <w:r>
        <w:br/>
        <w:t>“Then, again, we’ll ask Homer and the other poets not to make Achilles, son of a goddess,Now lying on his side, now again</w:t>
      </w:r>
      <w:r>
        <w:br/>
      </w:r>
      <w:r>
        <w:br/>
        <w:t>On his belly, and now on his side,</w:t>
      </w:r>
      <w:r>
        <w:br/>
      </w:r>
      <w:r>
        <w:br/>
        <w:t>Then standing upright, roaming distraught along the</w:t>
      </w:r>
      <w:r>
        <w:br/>
      </w:r>
      <w:r>
        <w:br/>
        <w:t>shore of the unharvested sea10</w:t>
      </w:r>
      <w:r>
        <w:br/>
      </w:r>
      <w:r>
        <w:br/>
      </w:r>
      <w:r>
        <w:br/>
      </w:r>
      <w:r>
        <w:br/>
      </w:r>
      <w:r>
        <w:lastRenderedPageBreak/>
        <w:br/>
      </w:r>
      <w:r>
        <w:br/>
        <w:t>nor taking black ashes in both hands and pouring them over his head,11 nor crying and lamenting as much as, or in the ways, Homer made him do; nor Priam, a near offspring of the gods, entreating andRolling around in dung,</w:t>
      </w:r>
      <w:r>
        <w:br/>
      </w:r>
      <w:r>
        <w:br/>
        <w:t>Calling out to each man by name.12</w:t>
      </w:r>
      <w:r>
        <w:br/>
      </w:r>
      <w:r>
        <w:br/>
      </w:r>
      <w:r>
        <w:br/>
      </w:r>
      <w:r>
        <w:br/>
      </w:r>
      <w:r>
        <w:br/>
      </w:r>
      <w:r>
        <w:br/>
        <w:t>And yet far more than this, we’ll ask them under no condition to make gods who lament and say,Ah me, wretched me, ah me, unhappy mother of the</w:t>
      </w:r>
      <w:r>
        <w:br/>
      </w:r>
      <w:r>
        <w:br/>
        <w:t>best man.13</w:t>
      </w:r>
      <w:r>
        <w:br/>
      </w:r>
      <w:r>
        <w:br/>
      </w:r>
      <w:r>
        <w:br/>
      </w:r>
      <w:r>
        <w:br/>
      </w:r>
      <w:r>
        <w:br/>
      </w:r>
      <w:r>
        <w:br/>
        <w:t>But, if they do make gods so, at least they shouldn’t dare to make so unlikely an imitation of the greatest of the gods as when he says,Ah woe, dear is the man I see with my own eyes being</w:t>
      </w:r>
      <w:r>
        <w:br/>
      </w:r>
      <w:r>
        <w:br/>
        <w:t>Chased around the town, and my heart is grieved14</w:t>
      </w:r>
      <w:r>
        <w:br/>
      </w:r>
      <w:r>
        <w:br/>
      </w:r>
      <w:r>
        <w:br/>
      </w:r>
      <w:r>
        <w:br/>
      </w:r>
      <w:r>
        <w:br/>
      </w:r>
      <w:r>
        <w:br/>
        <w:t>and,Oh, oh, Sarpedon, dearest of men to me, is fated</w:t>
      </w:r>
      <w:r>
        <w:br/>
      </w:r>
      <w:r>
        <w:br/>
        <w:t>To be vanquished by Patroclus, Menoetius’ son.15</w:t>
      </w:r>
      <w:r>
        <w:br/>
      </w:r>
      <w:r>
        <w:br/>
      </w:r>
      <w:r>
        <w:br/>
      </w:r>
      <w:r>
        <w:br/>
      </w:r>
      <w:r>
        <w:br/>
      </w:r>
      <w:r>
        <w:br/>
        <w:t xml:space="preserve">For, my dear Adeimantus, if our young should seriously hear such things and not laugh scornfully at them as unworthy speeches, it’s not very likely that any one of them would believe these things to be unworthy of himself, a human being, and would reproach himself for them, if it should enter into his head to say or do any such thing. Rather, with neither </w:t>
      </w:r>
      <w:r>
        <w:lastRenderedPageBreak/>
        <w:t>shame nor endurance, he would chant many dirges and laments at the slightest sufferings.”</w:t>
      </w:r>
      <w:r>
        <w:br/>
      </w:r>
      <w:r>
        <w:br/>
        <w:t>“What you say is very true,” he said.</w:t>
      </w:r>
      <w:r>
        <w:br/>
      </w:r>
      <w:r>
        <w:br/>
        <w:t>“But that mustn’t be, as the argument was just indicating to us. We must be persuaded by it until someone persuades us with another and finer one.”</w:t>
      </w:r>
      <w:r>
        <w:br/>
      </w:r>
      <w:r>
        <w:br/>
        <w:t>“No, it mustn’t be.”</w:t>
      </w:r>
      <w:r>
        <w:br/>
      </w:r>
      <w:r>
        <w:br/>
        <w:t>“Further, they shouldn’t be lovers of laughter either. For when a man lets himself go and laughs mightily, he also seeks a mighty change to accompany his condition.”</w:t>
      </w:r>
      <w:r>
        <w:br/>
      </w:r>
      <w:r>
        <w:br/>
        <w:t>“That’s my opinion,” he said.</w:t>
      </w:r>
      <w:r>
        <w:br/>
      </w:r>
      <w:r>
        <w:br/>
        <w:t>“If, then, someone makes noteworthy human beings overpowered by laughter, it mustn’t be accepted, far less if they are gods.”</w:t>
      </w:r>
      <w:r>
        <w:br/>
      </w:r>
      <w:r>
        <w:br/>
        <w:t>“Indeed,” he said, “that is far less acceptable.”</w:t>
      </w:r>
      <w:r>
        <w:br/>
      </w:r>
      <w:r>
        <w:br/>
        <w:t>“So, we won’t accept from Homer such things about the gods as,Unquenchable laughter rose among the immortal gods,</w:t>
      </w:r>
      <w:r>
        <w:br/>
      </w:r>
      <w:r>
        <w:br/>
        <w:t>When they saw Hephaestus hastening breathlessly</w:t>
      </w:r>
      <w:r>
        <w:br/>
      </w:r>
      <w:r>
        <w:br/>
        <w:t>through the halls.16</w:t>
      </w:r>
      <w:r>
        <w:br/>
      </w:r>
      <w:r>
        <w:br/>
      </w:r>
      <w:r>
        <w:br/>
      </w:r>
      <w:r>
        <w:br/>
      </w:r>
      <w:r>
        <w:br/>
      </w:r>
      <w:r>
        <w:br/>
        <w:t>They mustn’t be accepted according to your argument.”</w:t>
      </w:r>
      <w:r>
        <w:br/>
      </w:r>
      <w:r>
        <w:br/>
        <w:t>“If you want to consider it mine,” he said. “At any rate, it mustn’t be accepted.”</w:t>
      </w:r>
      <w:r>
        <w:br/>
      </w:r>
      <w:r>
        <w:br/>
        <w:t>“Further, truth must be taken seriously too. For if what we were just saying was correct, and a lie is really useless to gods and useful to human beings as a form of remedy, it’s plain that anything of the sort must be assigned to doctors while private men17 must not put their hands to it.”</w:t>
      </w:r>
      <w:r>
        <w:br/>
      </w:r>
      <w:r>
        <w:br/>
        <w:t>“Yes,” he said, “it is plain.”</w:t>
      </w:r>
      <w:r>
        <w:br/>
      </w:r>
      <w:r>
        <w:br/>
        <w:t xml:space="preserve">“Then, it’s appropriate for the rulers, if for anyone at all, to lie for the benefit of the city in cases involving enemies or citizens, while all the rest must not put their hands to anything </w:t>
      </w:r>
      <w:r>
        <w:lastRenderedPageBreak/>
        <w:t>of the sort. We’ll say that for a private man to lie to such rulers is a fault the same as, and even greater than, for a sick man or a man in training not to tell the truth about the affections of his body to the doctor or the trainer, or for a man not to say to the pilot the things that are18 concerning the ship and the sailors, lying about how he himself or his fellow sailors are faring.”</w:t>
      </w:r>
      <w:r>
        <w:br/>
      </w:r>
      <w:r>
        <w:br/>
        <w:t>“Very true,” he said.</w:t>
      </w:r>
      <w:r>
        <w:br/>
      </w:r>
      <w:r>
        <w:br/>
        <w:t>“Then, if he19 catches anyone else in the city lying,Anyone of those who are craftsmen,</w:t>
      </w:r>
      <w:r>
        <w:br/>
      </w:r>
      <w:r>
        <w:br/>
        <w:t>Whether diviner or doctor of sickness</w:t>
      </w:r>
      <w:r>
        <w:br/>
      </w:r>
      <w:r>
        <w:br/>
        <w:t>or carpenter of wood,20</w:t>
      </w:r>
      <w:r>
        <w:br/>
      </w:r>
      <w:r>
        <w:br/>
      </w:r>
      <w:r>
        <w:br/>
      </w:r>
      <w:r>
        <w:br/>
      </w:r>
      <w:r>
        <w:br/>
      </w:r>
      <w:r>
        <w:br/>
        <w:t>he’ll punish him for introducing a practice as subversive and destructive of a city as of a ship.”</w:t>
      </w:r>
      <w:r>
        <w:br/>
      </w:r>
      <w:r>
        <w:br/>
      </w:r>
      <w:r>
        <w:br/>
      </w:r>
      <w:r>
        <w:br/>
        <w:t>“That is, at least,” he said, “if deeds are to fulfill speech.”</w:t>
      </w:r>
      <w:r>
        <w:br/>
      </w:r>
      <w:r>
        <w:br/>
        <w:t>“And what about this? Won’t our youngsters need moderatio n?”21</w:t>
      </w:r>
      <w:r>
        <w:br/>
      </w:r>
      <w:r>
        <w:br/>
        <w:t>“Of course.”</w:t>
      </w:r>
      <w:r>
        <w:br/>
      </w:r>
      <w:r>
        <w:br/>
        <w:t>“Aren’t these the most important elements of moderation for the multitude: being obedient to the rulers, and being themselves rulers of the pleasures of drink, sex, and eating?”</w:t>
      </w:r>
      <w:r>
        <w:br/>
      </w:r>
      <w:r>
        <w:br/>
        <w:t>“They are, at least in my opinion.”</w:t>
      </w:r>
      <w:r>
        <w:br/>
      </w:r>
      <w:r>
        <w:br/>
        <w:t>“So I suppose we’ll assert that it’s fine to say the sort of thing Diomede says in Homer,Friend, keep quiet, and obey my word22</w:t>
      </w:r>
      <w:r>
        <w:br/>
      </w:r>
      <w:r>
        <w:br/>
      </w:r>
      <w:r>
        <w:br/>
      </w:r>
      <w:r>
        <w:br/>
      </w:r>
      <w:r>
        <w:br/>
      </w:r>
      <w:r>
        <w:br/>
        <w:t>and what’s connected with this,Breathing might the Achaeans went,</w:t>
      </w:r>
      <w:r>
        <w:br/>
      </w:r>
      <w:r>
        <w:br/>
      </w:r>
      <w:r>
        <w:lastRenderedPageBreak/>
        <w:t>In silence, afraid of their leaders,23</w:t>
      </w:r>
      <w:r>
        <w:br/>
      </w:r>
      <w:r>
        <w:br/>
      </w:r>
      <w:r>
        <w:br/>
      </w:r>
      <w:r>
        <w:br/>
      </w:r>
      <w:r>
        <w:br/>
      </w:r>
      <w:r>
        <w:br/>
        <w:t>and everything else of the sort.”</w:t>
      </w:r>
      <w:r>
        <w:br/>
      </w:r>
      <w:r>
        <w:br/>
      </w:r>
      <w:r>
        <w:br/>
      </w:r>
      <w:r>
        <w:br/>
        <w:t>“Yes, these things are fine.”</w:t>
      </w:r>
      <w:r>
        <w:br/>
      </w:r>
      <w:r>
        <w:br/>
        <w:t>“And what about this?</w:t>
      </w:r>
      <w:r>
        <w:br/>
      </w:r>
      <w:r>
        <w:br/>
        <w:t>Heavy with wine, with eyes of a dog and heart of</w:t>
      </w:r>
      <w:r>
        <w:br/>
      </w:r>
      <w:r>
        <w:br/>
        <w:t>a deer.24</w:t>
      </w:r>
      <w:r>
        <w:br/>
      </w:r>
      <w:r>
        <w:br/>
      </w:r>
      <w:r>
        <w:br/>
      </w:r>
      <w:r>
        <w:br/>
      </w:r>
      <w:r>
        <w:br/>
      </w:r>
      <w:r>
        <w:br/>
        <w:t>And what comes right after, and all the rest of the youthful insolence of private men to rulers that anyone has ever said in speech or in poem, are they fine things to say?”</w:t>
      </w:r>
      <w:r>
        <w:br/>
      </w:r>
      <w:r>
        <w:br/>
        <w:t>“No, they are not fine.”</w:t>
      </w:r>
      <w:r>
        <w:br/>
      </w:r>
      <w:r>
        <w:br/>
        <w:t>“I don’t suppose they’re fit for the young to hear, so far as moderation is concerned. But, if they provide some other pleasure, it’s no surprise. How does it look to you?”</w:t>
      </w:r>
      <w:r>
        <w:br/>
      </w:r>
      <w:r>
        <w:br/>
        <w:t>“As you say,” he said.</w:t>
      </w:r>
      <w:r>
        <w:br/>
      </w:r>
      <w:r>
        <w:br/>
        <w:t>“And what about making the wisest of men say that, in his opinion, the finest of all things is whenThe tables are full of bread and meat</w:t>
      </w:r>
      <w:r>
        <w:br/>
      </w:r>
      <w:r>
        <w:br/>
        <w:t>And the wine bearer draws wine from the bowl</w:t>
      </w:r>
      <w:r>
        <w:br/>
      </w:r>
      <w:r>
        <w:br/>
        <w:t>And brings it to pour in the goblets?25</w:t>
      </w:r>
      <w:r>
        <w:br/>
      </w:r>
      <w:r>
        <w:br/>
      </w:r>
      <w:r>
        <w:br/>
      </w:r>
      <w:r>
        <w:br/>
      </w:r>
      <w:r>
        <w:br/>
      </w:r>
      <w:r>
        <w:br/>
      </w:r>
      <w:r>
        <w:lastRenderedPageBreak/>
        <w:t>Do you think that’s fit for a young man to hear for his self-mastery? Or this:Hunger is the most pitiful way to die and find one’s fate?26</w:t>
      </w:r>
      <w:r>
        <w:br/>
      </w:r>
      <w:r>
        <w:br/>
      </w:r>
      <w:r>
        <w:br/>
      </w:r>
      <w:r>
        <w:br/>
      </w:r>
      <w:r>
        <w:br/>
      </w:r>
      <w:r>
        <w:br/>
        <w:t>Or Zeus, alone and awake, making plans while the other gods and men sleep, easily forgetting all of them because of sexual desire, and so struck when he sees Hera that he isn’t even willing to go into the house, but wants to have intercourse right there on the ground, saying that he wasn’t so full of desire even when they first went unto one another, ‘unbeknownst to their dear parents?’27 Nor is Hephaestus’ binding of Ares and Aphrodite fit, for similar reasons.”28</w:t>
      </w:r>
      <w:r>
        <w:br/>
      </w:r>
      <w:r>
        <w:br/>
        <w:t>“No, by Zeus,” he said, “it doesn’t look fit to me.”</w:t>
      </w:r>
      <w:r>
        <w:br/>
      </w:r>
      <w:r>
        <w:br/>
        <w:t>“But,” I said, “if there are any speeches and deeds of endurance by famous men in the face of everything, surely they must be seen and heard, such as,Smiting his breast, he reproached his heart with word.</w:t>
      </w:r>
      <w:r>
        <w:br/>
      </w:r>
      <w:r>
        <w:br/>
        <w:t>Endure, heart; you have endured worse before.29</w:t>
      </w:r>
      <w:r>
        <w:br/>
      </w:r>
      <w:r>
        <w:br/>
      </w:r>
      <w:r>
        <w:br/>
      </w:r>
      <w:r>
        <w:br/>
      </w:r>
      <w:r>
        <w:br/>
      </w:r>
      <w:r>
        <w:br/>
        <w:t>“That’s entirely certain,” he said.</w:t>
      </w:r>
      <w:r>
        <w:br/>
      </w:r>
      <w:r>
        <w:br/>
        <w:t>“Of course the men mustn’t be allowed to be receivers of gifts or lovers of money.”</w:t>
      </w:r>
      <w:r>
        <w:br/>
      </w:r>
      <w:r>
        <w:br/>
        <w:t>“Not at all.”</w:t>
      </w:r>
      <w:r>
        <w:br/>
      </w:r>
      <w:r>
        <w:br/>
        <w:t>“Nor must it be sung to them thatGifts persuade gods, gifts persuade venerable kings.30</w:t>
      </w:r>
      <w:r>
        <w:br/>
      </w:r>
      <w:r>
        <w:br/>
      </w:r>
      <w:r>
        <w:br/>
      </w:r>
      <w:r>
        <w:br/>
      </w:r>
      <w:r>
        <w:br/>
      </w:r>
      <w:r>
        <w:br/>
        <w:t>Nor must Achilles’ teacher, Phoenix, be praised for making a sensible 31 speech in advising him to come to the aid of the Achaeans provided he gets gifts, but failing gifts not to desist from wrath. Nor should we think it worthy of Achilles himself. Nor shall we agree that he was such a lover of money as to take gifts from Agamemnon, or, again, to give up a corpse when getting paid for it, but otherwise not to be willing. ”32</w:t>
      </w:r>
      <w:r>
        <w:br/>
      </w:r>
      <w:r>
        <w:lastRenderedPageBreak/>
        <w:br/>
        <w:t>“It’s not just, in any case,” he said, “to praise such things.”</w:t>
      </w:r>
      <w:r>
        <w:br/>
      </w:r>
      <w:r>
        <w:br/>
        <w:t>“And, for Homer’s sake,” I said, “I hesitate to say that it’s not holy to say these things against Achilles and to believe them when said by others; or, again, to believe that he said to Apollo,You’ve hindered me, Far-Darter, most destructive of</w:t>
      </w:r>
      <w:r>
        <w:br/>
      </w:r>
      <w:r>
        <w:br/>
        <w:t>all gods.</w:t>
      </w:r>
      <w:r>
        <w:br/>
      </w:r>
      <w:r>
        <w:br/>
        <w:t>And I would revenge myself on you, if I had the</w:t>
      </w:r>
      <w:r>
        <w:br/>
      </w:r>
      <w:r>
        <w:br/>
        <w:t>power;33</w:t>
      </w:r>
      <w:r>
        <w:br/>
      </w:r>
      <w:r>
        <w:br/>
      </w:r>
      <w:r>
        <w:br/>
      </w:r>
      <w:r>
        <w:br/>
      </w:r>
      <w:r>
        <w:br/>
      </w:r>
      <w:r>
        <w:br/>
        <w:t>and that he was disobedient to the river, who was a god, and ready to do battle with it;34 and that he said about the locks consecrated to another river, Spercheius,To the hero Patroclus I would give my hair</w:t>
      </w:r>
      <w:r>
        <w:br/>
      </w:r>
      <w:r>
        <w:br/>
        <w:t>To take with him,35</w:t>
      </w:r>
      <w:r>
        <w:br/>
      </w:r>
      <w:r>
        <w:br/>
      </w:r>
      <w:r>
        <w:br/>
      </w:r>
      <w:r>
        <w:br/>
      </w:r>
      <w:r>
        <w:br/>
      </w:r>
      <w:r>
        <w:br/>
        <w:t>although he was a corpse. It must not be believed that he did. The dragging of Hector around Patroclus’ tomb, the slaughter in the fire of the men captured alive: we’ll deny that all this is truly told. And we’ll not let our men believe that Achilles—the son of a goddess and Peleus, a most moderate man and third from Zeus, Achilles who was reared by the most wise Chiron—was so full of confusion as to contain within himself two diseases that are opposite to one another—illiberality accompanying love of money, on the one hand, and arrogant disdain for gods and human beings, on the other.”</w:t>
      </w:r>
      <w:r>
        <w:br/>
      </w:r>
      <w:r>
        <w:br/>
      </w:r>
      <w:r>
        <w:br/>
      </w:r>
      <w:r>
        <w:br/>
        <w:t>“What you say is correct,” he said.</w:t>
      </w:r>
      <w:r>
        <w:br/>
      </w:r>
      <w:r>
        <w:br/>
        <w:t xml:space="preserve">“Then let’s not believe it,” I said, “and let us not believe, or let it be said, that Theseus, Poseidon’s son, and Perithous, Zeus’ son, so eagerly undertook terrible rapes, or that any other child of a god and himself a hero would have dared to do terrible and impious deeds such as the current lies accuse them of. Rather we should compel the poets to deny either </w:t>
      </w:r>
      <w:r>
        <w:lastRenderedPageBreak/>
        <w:t>that such deeds are theirs, or that they are children of gods, but not to say both, nor to attempt to persuade our youngsters that the gods produce evil and that heroes are no better than human beings. For, as we were saying before, these things are neither holy nor true. For, surely, we showed that it’s impossible for evil to be produced by gods. ”</w:t>
      </w:r>
      <w:r>
        <w:br/>
      </w:r>
      <w:r>
        <w:br/>
        <w:t>“Of course.”</w:t>
      </w:r>
      <w:r>
        <w:br/>
      </w:r>
      <w:r>
        <w:br/>
        <w:t>“And, further, they are harmful to those who hear them. Everyone will be sympathetic with himself when he is bad, persuaded that after all similar things are done and were done even byThe close relations of gods,</w:t>
      </w:r>
      <w:r>
        <w:br/>
      </w:r>
      <w:r>
        <w:br/>
        <w:t>Near to Zeus, whose altar to patriarchal Zeus</w:t>
      </w:r>
      <w:r>
        <w:br/>
      </w:r>
      <w:r>
        <w:br/>
        <w:t>Is on Ida’s peak in the ether</w:t>
      </w:r>
      <w:r>
        <w:br/>
      </w:r>
      <w:r>
        <w:br/>
      </w:r>
      <w:r>
        <w:br/>
      </w:r>
      <w:r>
        <w:br/>
      </w:r>
      <w:r>
        <w:br/>
      </w:r>
      <w:r>
        <w:br/>
        <w:t>andIn them the blood of demons has not yet faded.36</w:t>
      </w:r>
      <w:r>
        <w:br/>
      </w:r>
      <w:r>
        <w:br/>
      </w:r>
      <w:r>
        <w:br/>
      </w:r>
      <w:r>
        <w:br/>
      </w:r>
      <w:r>
        <w:br/>
      </w:r>
      <w:r>
        <w:br/>
        <w:t>On that account such tales must cease, for fear that they sow a strong proclivity for badness in our young.”</w:t>
      </w:r>
      <w:r>
        <w:br/>
      </w:r>
      <w:r>
        <w:br/>
        <w:t>“Entirely so,” he said.</w:t>
      </w:r>
      <w:r>
        <w:br/>
      </w:r>
      <w:r>
        <w:br/>
        <w:t>“So,” I said, “what form of speeches still remains for which we are to define the sort of thing that must and must not be said? It has been stated how gods must be spoken about, and demons and heroes, and Hades’ domain.”</w:t>
      </w:r>
      <w:r>
        <w:br/>
      </w:r>
      <w:r>
        <w:br/>
        <w:t>“Most certainly.”</w:t>
      </w:r>
      <w:r>
        <w:br/>
      </w:r>
      <w:r>
        <w:br/>
        <w:t>“Wouldn’t it be human beings who remain?”</w:t>
      </w:r>
      <w:r>
        <w:br/>
      </w:r>
      <w:r>
        <w:br/>
        <w:t>“Plainly.”</w:t>
      </w:r>
      <w:r>
        <w:br/>
      </w:r>
      <w:r>
        <w:br/>
        <w:t>“Well, my friend, it’s impossible for us to arrange that at present.”</w:t>
      </w:r>
      <w:r>
        <w:br/>
      </w:r>
      <w:r>
        <w:br/>
        <w:t>“Why?”</w:t>
      </w:r>
      <w:r>
        <w:br/>
      </w:r>
      <w:r>
        <w:lastRenderedPageBreak/>
        <w:br/>
        <w:t>“Because I suppose we’ll say that what both poets and prose writers37 say concerning the most important things about human beings is bad—that many happy men are unjust, and many wretched ones just, and that doing injustice is profitable if one gets away with it, but justice is someone else’s good and one’s own loss. We’ll forbid them to say such things and order them to sing and to tell tales about the opposites of these things. Or don’t you suppose so?”</w:t>
      </w:r>
      <w:r>
        <w:br/>
      </w:r>
      <w:r>
        <w:br/>
        <w:t>“I know it quite well,” he said.</w:t>
      </w:r>
      <w:r>
        <w:br/>
      </w:r>
      <w:r>
        <w:br/>
        <w:t>“Then, if you were to agree that what I say is correct, wouldn’t I say you’ve agreed about what we’ve been looking for all along?”</w:t>
      </w:r>
      <w:r>
        <w:br/>
      </w:r>
      <w:r>
        <w:br/>
        <w:t>“Your supposition is correct,” he said.</w:t>
      </w:r>
      <w:r>
        <w:br/>
      </w:r>
      <w:r>
        <w:br/>
        <w:t>“Won’t we come to an agreement that such speeches must be made about human beings when we find out what sort of a thing justice is and how it by nature profits the man who possesses it, whether he seems to be just or not?”</w:t>
      </w:r>
      <w:r>
        <w:br/>
      </w:r>
      <w:r>
        <w:br/>
        <w:t>“Very true,” he said.</w:t>
      </w:r>
      <w:r>
        <w:br/>
      </w:r>
      <w:r>
        <w:br/>
        <w:t>“So then let that be the end of what has to do with speeches. After this, I suppose, style38 must be considered, and then we’ll have made a complete consideration of what must be said and how it must be said.”</w:t>
      </w:r>
      <w:r>
        <w:br/>
      </w:r>
      <w:r>
        <w:br/>
        <w:t>And Adeimantus said, “I don’t understand what you mean.”</w:t>
      </w:r>
      <w:r>
        <w:br/>
      </w:r>
      <w:r>
        <w:br/>
        <w:t>“But, you just have to,” I said. “Perhaps you’ll grasp it better in this way. Isn’t everything that’s said by tellers of tales or poets a narrative of what has come to pass, what is, or what is going to be?”</w:t>
      </w:r>
      <w:r>
        <w:br/>
      </w:r>
      <w:r>
        <w:br/>
        <w:t>“What else could it be?” he said.</w:t>
      </w:r>
      <w:r>
        <w:br/>
      </w:r>
      <w:r>
        <w:br/>
        <w:t>“Now, don’t they accomplish this with a narrative that is either simple or produced by imitation, or by both together?”</w:t>
      </w:r>
      <w:r>
        <w:br/>
      </w:r>
      <w:r>
        <w:br/>
        <w:t>“I need,” he said, “a still clearer understanding of this as well.”</w:t>
      </w:r>
      <w:r>
        <w:br/>
      </w:r>
      <w:r>
        <w:br/>
        <w:t xml:space="preserve">“I seem to be a ridiculous teacher, and an unclear one,” I said. “So, just like men who are incompetent at speaking, instead of speaking about the whole in general, I’ll cut off a part and with it attempt to make plain to you what I want. Tell me, do you know the first things in the Iliad39 where the poet tells of Chryses’ begging Agamemnon to ransom his daughter, and Agamemnon’s harshness, and Chryses’ calling down curses from the god on the </w:t>
      </w:r>
      <w:r>
        <w:lastRenderedPageBreak/>
        <w:t>Achaeans when he failed?”</w:t>
      </w:r>
      <w:r>
        <w:br/>
      </w:r>
      <w:r>
        <w:br/>
        <w:t>“I do.”</w:t>
      </w:r>
      <w:r>
        <w:br/>
      </w:r>
      <w:r>
        <w:br/>
        <w:t>“Then you know that up to these lines,And he entreated all the Achaeans,</w:t>
      </w:r>
      <w:r>
        <w:br/>
      </w:r>
      <w:r>
        <w:br/>
        <w:t>But especially Atreus’ two sons, the marshallers of</w:t>
      </w:r>
      <w:r>
        <w:br/>
      </w:r>
      <w:r>
        <w:br/>
        <w:t>the host,40</w:t>
      </w:r>
      <w:r>
        <w:br/>
      </w:r>
      <w:r>
        <w:br/>
      </w:r>
      <w:r>
        <w:br/>
      </w:r>
      <w:r>
        <w:br/>
      </w:r>
      <w:r>
        <w:br/>
      </w:r>
      <w:r>
        <w:br/>
        <w:t>the poet himself speaks and doesn’t attempt to turn our thought elsewhere, as though someone other than he were speaking. But, in what follows, he speaks as though he himself were Chryses and tries as hard as he can to make it seem to us that it’s not Homer speaking, but the priest, an old man. And in this way he made pretty nearly all the rest of the narrative about the events in Ilium as well as about those in Ithaca and the whole Odyssey.”</w:t>
      </w:r>
      <w:r>
        <w:br/>
      </w:r>
      <w:r>
        <w:br/>
      </w:r>
      <w:r>
        <w:br/>
      </w:r>
      <w:r>
        <w:br/>
        <w:t>“Most certainly,” he said.</w:t>
      </w:r>
      <w:r>
        <w:br/>
      </w:r>
      <w:r>
        <w:br/>
        <w:t>“Isn’t it narrative when he gives all the speeches and also what comes between the speeches?”</w:t>
      </w:r>
      <w:r>
        <w:br/>
      </w:r>
      <w:r>
        <w:br/>
        <w:t>“Of course.”</w:t>
      </w:r>
      <w:r>
        <w:br/>
      </w:r>
      <w:r>
        <w:br/>
        <w:t>“But, when he gives a speech as though he were someone else, won’t we say that he then likens his own style as much as possible to that of the man he has announced as the speaker?”</w:t>
      </w:r>
      <w:r>
        <w:br/>
      </w:r>
      <w:r>
        <w:br/>
        <w:t>“We’ll say that, surely.”</w:t>
      </w:r>
      <w:r>
        <w:br/>
      </w:r>
      <w:r>
        <w:br/>
        <w:t>“Isn’t likening himself to someone else, either in voice or in looks, the same as imitating the man he likens himself to?”</w:t>
      </w:r>
      <w:r>
        <w:br/>
      </w:r>
      <w:r>
        <w:br/>
        <w:t>“Surely.”</w:t>
      </w:r>
      <w:r>
        <w:br/>
      </w:r>
      <w:r>
        <w:br/>
        <w:t>“Then, in this case, it seems, he and the other poets use imitation in making their narrative.”</w:t>
      </w:r>
      <w:r>
        <w:br/>
      </w:r>
      <w:r>
        <w:br/>
        <w:t>“Most certainly.”</w:t>
      </w:r>
      <w:r>
        <w:br/>
      </w:r>
      <w:r>
        <w:lastRenderedPageBreak/>
        <w:br/>
        <w:t>“If the poet nowhere hid himself, his poetic work and narrative as a whole would have taken place without imitation. So that you won’t say you don’t understand again, I’ll tell you how this would be. If Homer said that Chryses came bringing ransom for his daughter and as a suppliant to the Achaeans, especially to the kings, and after that didn’t speak as though he had become Chryses but still as Homer, you know that it wouldn’t be imitation but simple narrative. It would be something like this—I’ll speak without meter; I’m not poetic: The priest came and prayed that the gods grant them the capture of Troy and their own safety, and that they accept compensation and free his daughter out of reverence for the god. When he had said this, the others there showed pious respect and consented, but Agamemnon was angry and ordered him to leave immediately and not to come back again or else his scepter and the god’s chaplets wouldn’t protect him. Before his daughter would be freed, he said she’d grow old with him in Argos. He ordered him to go away and not provoke him if he wished to get home safely. The old man heard and was frightened; he went away in silence. But when he had withdrawn from the camp, he made a great prayer to Apollo, calling upon the god with his special names,41 reminding him and asking a return if anything he had ever given had been pleasing, whether it was in the building of temples or the sacrifice of victims. In return for them he called down the god’s arrows on the Achaeans in payment for his tears. That, my comrade,” I said, “is the way simple narrative without imitation comes to pass.”</w:t>
      </w:r>
      <w:r>
        <w:br/>
      </w:r>
      <w:r>
        <w:br/>
        <w:t>“I understand,” he said.</w:t>
      </w:r>
      <w:r>
        <w:br/>
      </w:r>
      <w:r>
        <w:br/>
        <w:t>“Now,” I said, “understand that the opposite of this comes to pass when someone takes out the poet’s connections between the speeches and leaves the exchanges.”</w:t>
      </w:r>
      <w:r>
        <w:br/>
      </w:r>
      <w:r>
        <w:br/>
        <w:t>“That I understand, too,” he said. “That’s the way it is with tragedies.”</w:t>
      </w:r>
      <w:r>
        <w:br/>
      </w:r>
      <w:r>
        <w:br/>
        <w:t>“Your supposition is most correct,” I said. “And now I suppose I can make plain to you what I couldn’t before. Of poetry and tale-telling, one kind proceeds wholly by imitation—as you say, tragedy and comedy; another, by the poet’s own report—this, of course, you would find especially in dithyrambs; and still another by both—this is found in epic poetry and many other places too, if you understand me.”</w:t>
      </w:r>
      <w:r>
        <w:br/>
      </w:r>
      <w:r>
        <w:br/>
        <w:t>“Now,” he said, “I grasp what you wanted to say then.”</w:t>
      </w:r>
      <w:r>
        <w:br/>
      </w:r>
      <w:r>
        <w:br/>
        <w:t>“And remember, too, that before this we asserted that what must be said had already been stated, but that how it must be said had still to be considered.”</w:t>
      </w:r>
      <w:r>
        <w:br/>
      </w:r>
      <w:r>
        <w:br/>
        <w:t>“I do remember.”</w:t>
      </w:r>
      <w:r>
        <w:br/>
      </w:r>
      <w:r>
        <w:br/>
        <w:t xml:space="preserve">“Now this is exactly what I meant: we must come to an agreement as to whether we’ll let the poets make their narratives for us by imitation; or whether they are to imitate some things </w:t>
      </w:r>
      <w:r>
        <w:lastRenderedPageBreak/>
        <w:t>and not others, and what sort belongs to each group; or whether they are not to imitate at all. ”</w:t>
      </w:r>
      <w:r>
        <w:br/>
      </w:r>
      <w:r>
        <w:br/>
        <w:t>“I divine,” he said, “that you’re considering whether we’ll admit tragedy and comedy into the city or not.”</w:t>
      </w:r>
      <w:r>
        <w:br/>
      </w:r>
      <w:r>
        <w:br/>
        <w:t>“Perhaps,” I said, “and perhaps something still more than this. You see, I myself really don’t know yet, but wherever the argument, like a wind, tends, thither must we go.”</w:t>
      </w:r>
      <w:r>
        <w:br/>
      </w:r>
      <w:r>
        <w:br/>
        <w:t>“What you say is fine,” he said.</w:t>
      </w:r>
      <w:r>
        <w:br/>
      </w:r>
      <w:r>
        <w:br/>
        <w:t>“Now, Adeimantus, reflect on whether our guardians ought to be imitators or not. Or does this follow from what went before—that each one would do a fine job in one activity, but not in many, and if he should try to put his hand to many, he would surely fail of attaining fame in all?”</w:t>
      </w:r>
      <w:r>
        <w:br/>
      </w:r>
      <w:r>
        <w:br/>
        <w:t>“Of course that’s what would happen.”</w:t>
      </w:r>
      <w:r>
        <w:br/>
      </w:r>
      <w:r>
        <w:br/>
        <w:t>“Doesn’t the same argument also hold for imitation—the same man isn’t able to imitate many things as well as one?”</w:t>
      </w:r>
      <w:r>
        <w:br/>
      </w:r>
      <w:r>
        <w:br/>
        <w:t>“No, he isn’t. ”</w:t>
      </w:r>
      <w:r>
        <w:br/>
      </w:r>
      <w:r>
        <w:br/>
        <w:t>“Then, he’ll hardly pursue any of the noteworthy activities while at the same time imitating many things and being a skilled imitator. For even in two kinds of imitation that seem close to one another, like writing comedy and tragedy, the same men aren’t capable of producing good imitations in both at the same time. Weren’t you just calling these two imitations?”</w:t>
      </w:r>
      <w:r>
        <w:br/>
      </w:r>
      <w:r>
        <w:br/>
        <w:t>“I was, and what you say is true. The same men aren’t capable of doing both.”</w:t>
      </w:r>
      <w:r>
        <w:br/>
      </w:r>
      <w:r>
        <w:br/>
        <w:t>“Nor are they able to be rhapsodes and actors at the same time.”</w:t>
      </w:r>
      <w:r>
        <w:br/>
      </w:r>
      <w:r>
        <w:br/>
        <w:t>“True. ”</w:t>
      </w:r>
      <w:r>
        <w:br/>
      </w:r>
      <w:r>
        <w:br/>
        <w:t>“Nor are the same actors, you know, even able to do both comic and tragic poets. But all these are imitations, aren’t they?”</w:t>
      </w:r>
      <w:r>
        <w:br/>
      </w:r>
      <w:r>
        <w:br/>
        <w:t>“Yes, they are imitations.”</w:t>
      </w:r>
      <w:r>
        <w:br/>
      </w:r>
      <w:r>
        <w:br/>
        <w:t>“Human nature, Adeimantus, looks to me to be minted in even smaller coins than this, so that it is unable either to make a fine imitation of many things or to do the things themselves of which the imitations are in fact only likenesses.”</w:t>
      </w:r>
      <w:r>
        <w:br/>
      </w:r>
      <w:r>
        <w:br/>
      </w:r>
      <w:r>
        <w:lastRenderedPageBreak/>
        <w:t>“Very true,” he said.</w:t>
      </w:r>
      <w:r>
        <w:br/>
      </w:r>
      <w:r>
        <w:br/>
        <w:t>“If, then, we are to preserve the first argument—that our guardians must give up all other crafts and very precisely be craftsmen of the city’s freedom and practice nothing other than what tends to it—they also mustn’t do or imitate anything else. And if they do imitate, they must imitate what’s appropriate to them from childhood: men who are courageous, moderate, holy, free, and everything of the sort; and what is slavish, or anything else shameful, they must neither do nor be clever at imitating, so that they won’t get a taste for the being from its imitation. Or haven’t you observed that imitations, if they are practiced continually from youth onwards, become established as habits and nature, in body and sounds and in thought?”</w:t>
      </w:r>
      <w:r>
        <w:br/>
      </w:r>
      <w:r>
        <w:br/>
        <w:t>“Quite so,” he said.</w:t>
      </w:r>
      <w:r>
        <w:br/>
      </w:r>
      <w:r>
        <w:br/>
        <w:t>“So then,” I said, “we won’t allow those whom we claim we care for and who must themselves become good men to imitate women—since they are men—either a young woman or an older one, or one who’s abusing her husband, or one who’s striving with gods and boasting because she supposes herself to be happy, or one who’s caught in the grip of misfortune, mourning and wailing. And we’ll be far from needing one who’s sick or in love or in labor.”</w:t>
      </w:r>
      <w:r>
        <w:br/>
      </w:r>
      <w:r>
        <w:br/>
        <w:t>“That’s entirely certain,” he said.</w:t>
      </w:r>
      <w:r>
        <w:br/>
      </w:r>
      <w:r>
        <w:br/>
        <w:t>“Nor must they in any event imitate slaves, women or men, who are doing the slavish things.”</w:t>
      </w:r>
      <w:r>
        <w:br/>
      </w:r>
      <w:r>
        <w:br/>
        <w:t>“No, they mustn’t.”</w:t>
      </w:r>
      <w:r>
        <w:br/>
      </w:r>
      <w:r>
        <w:br/>
        <w:t>“Nor, as it seems, bad men who are cowards and doing the opposite of what we just now said, insulting and making fun of one another, and using shameful language, drunk or sober, or committing the other faults that such men commit against themselves and others in speeches and deeds. Nor do I suppose they should be accustomed to likening themselves to madmen in speeches or in deeds. For, although they must know both mad and worthless men and women, they must neither do nor imitate anything of theirs.”</w:t>
      </w:r>
      <w:r>
        <w:br/>
      </w:r>
      <w:r>
        <w:br/>
        <w:t>“Very true,” he said.</w:t>
      </w:r>
      <w:r>
        <w:br/>
      </w:r>
      <w:r>
        <w:br/>
        <w:t>“And what about this,” I said. “Should they imitate smiths at work, or men exercising any other craft, or men rowing triremes or calling time to those who do, or anything that has to do with these things?”</w:t>
      </w:r>
      <w:r>
        <w:br/>
      </w:r>
      <w:r>
        <w:br/>
        <w:t>“How could that be,” he said, “since they won’t even be permitted to pay attention to any of these things?”</w:t>
      </w:r>
      <w:r>
        <w:br/>
      </w:r>
      <w:r>
        <w:lastRenderedPageBreak/>
        <w:br/>
        <w:t>“And what about this? Horses neighing, bulls lowing, the roaring of rivers, the crashing of the sea, thunder, and everything of the sort—will they imitate them?”</w:t>
      </w:r>
      <w:r>
        <w:br/>
      </w:r>
      <w:r>
        <w:br/>
        <w:t>“But,” he said, “they’re forbidden to be mad or to liken themselves to the mad.”</w:t>
      </w:r>
      <w:r>
        <w:br/>
      </w:r>
      <w:r>
        <w:br/>
        <w:t>“Then, if I understand what you mean,” I said, “there is a certain form of style and narrative in which the real gentleman42 narrates whenever he must say something, and, again, another form, unlike this one, in the man who is by nature and rearing the opposite of this other, always keeps and in which he narrates.”</w:t>
      </w:r>
      <w:r>
        <w:br/>
      </w:r>
      <w:r>
        <w:br/>
        <w:t>“Which are they?” he said.</w:t>
      </w:r>
      <w:r>
        <w:br/>
      </w:r>
      <w:r>
        <w:br/>
        <w:t>“In my opinion,” I said, “when the sensible man comes in his narrative to some speech or deed of a good man, he will be willing to report it as though he himself were that man and won’t be ashamed of such an imitation. He will imitate the good man most when he is acting steadily and prudently; less, and less willingly, when he’s unsteadied by diseases, loves,43 drink, or some other misfortune. But when he meets with someone unworthy of himself, he won’t be willing seriously to represent himself as an inferior, unless, of course, it’s brief, when the man does something good; rather, he’ll be ashamed, both because he’s unpracticed at imitating such men and because he can’t stand forming himself according to, and fitting himself into, the models of worse men. In his mind he despises this, unless it’s done in play.”</w:t>
      </w:r>
      <w:r>
        <w:br/>
      </w:r>
      <w:r>
        <w:br/>
        <w:t>“It’s likely,” he said.</w:t>
      </w:r>
      <w:r>
        <w:br/>
      </w:r>
      <w:r>
        <w:br/>
        <w:t>“Then, won’t he use a narration like the one we described a little while ago concerning Homer’s verses, and won’t his style participate in both imitation and the other kind of narrative, but there’ll be a little bit of imitation in a great deal of speech? Or am I talking nonsense?”</w:t>
      </w:r>
      <w:r>
        <w:br/>
      </w:r>
      <w:r>
        <w:br/>
        <w:t>“That,” he said, “is just the way the model of such a speaker must be. ”</w:t>
      </w:r>
      <w:r>
        <w:br/>
      </w:r>
      <w:r>
        <w:br/>
        <w:t>“Now, then,” I said, “as for the man who’s not of this sort, the more common he is, the more he’ll narrate everything and think nothing unworthy of himself; hence he’ll undertake seriously to imitate in the presence of many everything we were just mentioning—thunder, the noises of winds, hailstorms, axles and pulleys, the voices of trumpets, flutes, and all the instruments, and even the sound of dogs, sheep, and birds. And this man’s whole style will be based on imitation of voice and looks, or else include only a bit of narrative.”</w:t>
      </w:r>
      <w:r>
        <w:br/>
      </w:r>
      <w:r>
        <w:br/>
        <w:t>“That,” he said, “is also the way it must be.”</w:t>
      </w:r>
      <w:r>
        <w:br/>
      </w:r>
      <w:r>
        <w:br/>
        <w:t>“Well, then,” I said, “these are the two forms of style I meant.”</w:t>
      </w:r>
      <w:r>
        <w:br/>
      </w:r>
      <w:r>
        <w:lastRenderedPageBreak/>
        <w:br/>
        <w:t>“So they are,” he said.</w:t>
      </w:r>
      <w:r>
        <w:br/>
      </w:r>
      <w:r>
        <w:br/>
        <w:t>“Then, of the two, one involves only small changes, and, if someone assigns the appropriate harmonic mode and rhythm44 to the style, it turns out that the man who speaks correctly speaks mostly in the same style and in one mode, for the changes are small, and likewise in a similar rhythm.”</w:t>
      </w:r>
      <w:r>
        <w:br/>
      </w:r>
      <w:r>
        <w:br/>
        <w:t>“That’s exactly the way it is,” he said.</w:t>
      </w:r>
      <w:r>
        <w:br/>
      </w:r>
      <w:r>
        <w:br/>
        <w:t>“And what about the form of the other? Doesn’t it need the opposites—all modes and all rhythms—if it’s going to be spoken in its own way, because it involves all species of changes?”</w:t>
      </w:r>
      <w:r>
        <w:br/>
      </w:r>
      <w:r>
        <w:br/>
        <w:t>“Yes, indeed, that’s very much the way it is.”</w:t>
      </w:r>
      <w:r>
        <w:br/>
      </w:r>
      <w:r>
        <w:br/>
        <w:t>“Do all the poets and the men who say anything fall into one of these patterns of style or the other, or make some mixture of them both?”</w:t>
      </w:r>
      <w:r>
        <w:br/>
      </w:r>
      <w:r>
        <w:br/>
        <w:t>“Necessarily,” he said.</w:t>
      </w:r>
      <w:r>
        <w:br/>
      </w:r>
      <w:r>
        <w:br/>
        <w:t>“What will we do then?” I said. “Shall we admit all of them into the city, or one of the unmixed, or the one who is mixed?”</w:t>
      </w:r>
      <w:r>
        <w:br/>
      </w:r>
      <w:r>
        <w:br/>
        <w:t>“If my side wins,” he said, “it will be the unmixed imitator of the decent. ”</w:t>
      </w:r>
      <w:r>
        <w:br/>
      </w:r>
      <w:r>
        <w:br/>
        <w:t>“However, Adeimantus, the man who is mixed is pleasing; and by far the most pleasing to boys and their teachers, and to the great mob too, is the man opposed to the one you choose.”</w:t>
      </w:r>
      <w:r>
        <w:br/>
      </w:r>
      <w:r>
        <w:br/>
        <w:t>“Yes,” he said, “he is the most pleasing.”</w:t>
      </w:r>
      <w:r>
        <w:br/>
      </w:r>
      <w:r>
        <w:br/>
        <w:t>“But,” I said, “perhaps you would say he doesn’t harmonize with our regime because there’s no double man among us, nor a manifold one, since each man does one thing.”</w:t>
      </w:r>
      <w:r>
        <w:br/>
      </w:r>
      <w:r>
        <w:br/>
        <w:t>“No, he doesn’t harmonize.”</w:t>
      </w:r>
      <w:r>
        <w:br/>
      </w:r>
      <w:r>
        <w:br/>
        <w:t>“Isn’t it for this reason that it’s only in such a city that we’ll find the shoemaker a shoemaker, and not a pilot along with his shoemaking, and the farmer a farmer, and not a judge along with his farming, and the skilled warrior a skilled warrior, and not a moneymaker along with his warmaking, and so on with them all?”</w:t>
      </w:r>
      <w:r>
        <w:br/>
      </w:r>
      <w:r>
        <w:br/>
        <w:t>“True,” he said.</w:t>
      </w:r>
      <w:r>
        <w:br/>
      </w:r>
      <w:r>
        <w:lastRenderedPageBreak/>
        <w:br/>
        <w:t>“Now, as it seems, if a man who is able by wisdom to become every sort of thing and to imitate all things should come to our city, wishing to make a display of himself and his poems, we would fall on our knees before him as a man sacred, wonderful, and pleasing; but we would say that there is no such man among us in the city, nor is it lawful45 for such a man to be born there. We would send him to another city, with myrrh poured over his head and crowned with wool, while we ourselves would use a more austere and less pleasing poet and teller of tales for the sake of benefit, one who would imitate the style of the decent man and would say what he says in those models that we set down as laws at the beginning, when we undertook to educate the soldiers.”</w:t>
      </w:r>
      <w:r>
        <w:br/>
      </w:r>
      <w:r>
        <w:br/>
        <w:t>“Indeed that is what we would do,” he said, “if it were up to us.”</w:t>
      </w:r>
      <w:r>
        <w:br/>
      </w:r>
      <w:r>
        <w:br/>
        <w:t>“Now, my friend,” I said, “it’s likely we are completely finished with that part of music that concerns speeches and tales. What must be told and how it must be told have been stated.”</w:t>
      </w:r>
      <w:r>
        <w:br/>
      </w:r>
      <w:r>
        <w:br/>
        <w:t>“That’s my opinion too,” he said.</w:t>
      </w:r>
      <w:r>
        <w:br/>
      </w:r>
      <w:r>
        <w:br/>
        <w:t>“After that,” I said, “doesn’t what concerns the manner of song and melody remain?”</w:t>
      </w:r>
      <w:r>
        <w:br/>
      </w:r>
      <w:r>
        <w:br/>
        <w:t>“Plainly. ”</w:t>
      </w:r>
      <w:r>
        <w:br/>
      </w:r>
      <w:r>
        <w:br/>
        <w:t>“Couldn’t everyone by now discover what we have to say about how they must be if we’re going to remain in accord with what has already been said?”</w:t>
      </w:r>
      <w:r>
        <w:br/>
      </w:r>
      <w:r>
        <w:br/>
        <w:t>And Glaucon laughed out and said, “I run the risk of not being included in everyone. At least I’m not at present capable of suggesting what sort of things we must say. However, I’ve a suspicion.”</w:t>
      </w:r>
      <w:r>
        <w:br/>
      </w:r>
      <w:r>
        <w:br/>
        <w:t>“At all events,” I said, “you are, in the first place, surely capable of saying that melody is composed of three things—speech, harmonic mode, and rhythm.”</w:t>
      </w:r>
      <w:r>
        <w:br/>
      </w:r>
      <w:r>
        <w:br/>
        <w:t>“Yes,” he said, “that I can do.”</w:t>
      </w:r>
      <w:r>
        <w:br/>
      </w:r>
      <w:r>
        <w:br/>
        <w:t>“What’s speech in it surely doesn’t differ from the speech that isn’t sung insofar as it must be spoken according to the same models we prescribed a while ago and in the same way. ”</w:t>
      </w:r>
      <w:r>
        <w:br/>
      </w:r>
      <w:r>
        <w:br/>
        <w:t>“True,” he said.</w:t>
      </w:r>
      <w:r>
        <w:br/>
      </w:r>
      <w:r>
        <w:br/>
        <w:t>“And, further, the harmonic mode and the rhythm must follow the speech.”</w:t>
      </w:r>
      <w:r>
        <w:br/>
      </w:r>
      <w:r>
        <w:br/>
        <w:t>“Of course.”</w:t>
      </w:r>
      <w:r>
        <w:br/>
      </w:r>
      <w:r>
        <w:br/>
      </w:r>
      <w:r>
        <w:lastRenderedPageBreak/>
        <w:t>“Moreover, we said there is no further need of wailing and lamentations in speeches.”</w:t>
      </w:r>
      <w:r>
        <w:br/>
      </w:r>
      <w:r>
        <w:br/>
        <w:t>“No, there isn’t.”</w:t>
      </w:r>
      <w:r>
        <w:br/>
      </w:r>
      <w:r>
        <w:br/>
        <w:t>“What are the wailing modes? Tell me, for you’re musical.”</w:t>
      </w:r>
      <w:r>
        <w:br/>
      </w:r>
      <w:r>
        <w:br/>
        <w:t>“The mixed Lydian,” he said, “and the ‘tight’ Lydian and some similar ones.”</w:t>
      </w:r>
      <w:r>
        <w:br/>
      </w:r>
      <w:r>
        <w:br/>
        <w:t>“Aren’t they to be excluded?” I said. “They’re useless even for women who are to be decent, let alone for men.”</w:t>
      </w:r>
      <w:r>
        <w:br/>
      </w:r>
      <w:r>
        <w:br/>
        <w:t>“Certainly. ”</w:t>
      </w:r>
      <w:r>
        <w:br/>
      </w:r>
      <w:r>
        <w:br/>
        <w:t>“Then again, drunkenness, softness, and idleness are most unseemly for guardians.”</w:t>
      </w:r>
      <w:r>
        <w:br/>
      </w:r>
      <w:r>
        <w:br/>
        <w:t>“Of course.”</w:t>
      </w:r>
      <w:r>
        <w:br/>
      </w:r>
      <w:r>
        <w:br/>
        <w:t>“What modes are soft and suitable for symposia?”46</w:t>
      </w:r>
      <w:r>
        <w:br/>
      </w:r>
      <w:r>
        <w:br/>
        <w:t>“There are some Ionian,” he said, “and some Lydian, too, which are called ‘slack.”’</w:t>
      </w:r>
      <w:r>
        <w:br/>
      </w:r>
      <w:r>
        <w:br/>
        <w:t>“Could you, my friend, use them for war-making men?”</w:t>
      </w:r>
      <w:r>
        <w:br/>
      </w:r>
      <w:r>
        <w:br/>
        <w:t>“Not at all,” he said. “So, you’ve probably got the Dorian and the Phrygian left.”</w:t>
      </w:r>
      <w:r>
        <w:br/>
      </w:r>
      <w:r>
        <w:br/>
        <w:t>“I don’t know the modes,” I said. “Just leave that mode which would appropriately imitate the sounds and accents of a man who is courageous in warlike deeds and every violent work, and who in failure or when going to face wounds or death or falling into some other disaster, in the face of all these things stands up firmly and patiently against chance. And, again, leave another mode for a man who performs a peaceful deed, one that is not violent but voluntary, either persuading someone of something and making a request—whether a god by prayer or a human being by instruction and exhortation—or, on the contrary, holding himself in check for someone else who makes a request or instructs him or persuades him to change, and as a result acting intelligently, not behaving arrogantly, but in all these things acting moderately and in measure and being content with the consequences. These two modes—a violent one and a voluntary one, which will produce the finest imitation of the sounds of unfortunate and fortunate, moderate and courageous men—leave these.”</w:t>
      </w:r>
      <w:r>
        <w:br/>
      </w:r>
      <w:r>
        <w:br/>
        <w:t>“You’re asking me to leave none other than those I was just speaking of.”</w:t>
      </w:r>
      <w:r>
        <w:br/>
      </w:r>
      <w:r>
        <w:br/>
        <w:t>“Then,” I said, “there’ll be no need of many-toned or panharmonic instruments for our songs and melodies.”</w:t>
      </w:r>
      <w:r>
        <w:br/>
      </w:r>
      <w:r>
        <w:lastRenderedPageBreak/>
        <w:br/>
        <w:t>“It doesn’t look like it to me,” he said.</w:t>
      </w:r>
      <w:r>
        <w:br/>
      </w:r>
      <w:r>
        <w:br/>
        <w:t>“Then we’ll not support the craftsmen who make lutes, harps, and all the instruments that are many-stringed and play many modes.”</w:t>
      </w:r>
      <w:r>
        <w:br/>
      </w:r>
      <w:r>
        <w:br/>
        <w:t>“It doesn’t look like we will,” he said.</w:t>
      </w:r>
      <w:r>
        <w:br/>
      </w:r>
      <w:r>
        <w:br/>
        <w:t>“And what about this? Will you admit flutemakers and flutists into the city? Or, isn’t the flute the most many-stringed of all, and aren’t the panharmonic instruments themselves imitations of it?”</w:t>
      </w:r>
      <w:r>
        <w:br/>
      </w:r>
      <w:r>
        <w:br/>
        <w:t>“Plainly,” he said.</w:t>
      </w:r>
      <w:r>
        <w:br/>
      </w:r>
      <w:r>
        <w:br/>
        <w:t>“The lyre and the cither are left you as useful for the city,” I said. “And, further, for the country, there’d be a sort of pipe for the herdsmen.”</w:t>
      </w:r>
      <w:r>
        <w:br/>
      </w:r>
      <w:r>
        <w:br/>
        <w:t>“At least so our argument indicates,” he said.</w:t>
      </w:r>
      <w:r>
        <w:br/>
      </w:r>
      <w:r>
        <w:br/>
        <w:t>“It’s nothing new we’re doing, my friend,” I said, “in choosing Apollo and Apollo’s instruments ahead of Marsyas and his instruments. ”47</w:t>
      </w:r>
      <w:r>
        <w:br/>
      </w:r>
      <w:r>
        <w:br/>
        <w:t>“No, by Zeus,” he said. “We don’t look to me as though we were.”</w:t>
      </w:r>
      <w:r>
        <w:br/>
      </w:r>
      <w:r>
        <w:br/>
        <w:t>“And, by the dog,” I said, “unawares we’ve again purged the city that a while ago we said was luxurious.”</w:t>
      </w:r>
      <w:r>
        <w:br/>
      </w:r>
      <w:r>
        <w:br/>
        <w:t>“That’s a sign of our moderation,” he said.</w:t>
      </w:r>
      <w:r>
        <w:br/>
      </w:r>
      <w:r>
        <w:br/>
        <w:t>“Come, then,” I said, “and let’s purge the rest. Now, following on harmonic modes would be our rule about rhythms: we mustn’t seek subtle ones nor all sorts of feet, but we’ll see which are the rhythms of an orderly and courageous life; and when we have seen them, we’ll compel the foot and the tune to follow the speech of such a man, rather than the speech following the foot and the tune. Whatever these rhythms might be is your job to tell, just as with the harmonic modes.”</w:t>
      </w:r>
      <w:r>
        <w:br/>
      </w:r>
      <w:r>
        <w:br/>
        <w:t>“But, by Zeus, I can’t say,” he said. “There are three forms out of which the feet are woven, just as there are four for sounds from which all the modes are compounded—this I’ve observed and could tell. But as to which sort are imitations of which sort of life, I can’t say.”48</w:t>
      </w:r>
      <w:r>
        <w:br/>
      </w:r>
      <w:r>
        <w:br/>
        <w:t xml:space="preserve">“We’ll consult with Damon49 too,” I said, “about which feet are appropriate for illiberality and insolence or madness and the rest of vice, and which rhythms must be left for their </w:t>
      </w:r>
      <w:r>
        <w:lastRenderedPageBreak/>
        <w:t>opposites. I think I heard him, but not clearly, naming a certain enoplion foot, which is a composite, and a dactyl and an heroic—I don’t know how, but he arranged it and presented it so that it’s equal up and down, passing into a short and a long; and, I think, he named one iambic and another trochaic and attached longs and shorts to them. With some of these I think he blamed and praised the tempo of the foot no less than the rhythms themselves, or it was the two together—I can’t say. But, as I said, let these things be turned over to Damon. To separate them out50 is no theme for a short argument. Or do you think so?”51</w:t>
      </w:r>
      <w:r>
        <w:br/>
      </w:r>
      <w:r>
        <w:br/>
        <w:t>“Not I, by Zeus.”</w:t>
      </w:r>
      <w:r>
        <w:br/>
      </w:r>
      <w:r>
        <w:br/>
        <w:t>“But you are able to determine that grace and gracelessness52 accompany rhythm and lack of it?”</w:t>
      </w:r>
      <w:r>
        <w:br/>
      </w:r>
      <w:r>
        <w:br/>
        <w:t>“Of course.”</w:t>
      </w:r>
      <w:r>
        <w:br/>
      </w:r>
      <w:r>
        <w:br/>
        <w:t>“Further, rhythm and lack of it follow the style, the one likening itself to a fine style, the other to its opposite; and it’s the same with harmony and lack of it, provided, that is, rhythm and harmonic mode follow speech, as we were just saying, and not speech them.”</w:t>
      </w:r>
      <w:r>
        <w:br/>
      </w:r>
      <w:r>
        <w:br/>
        <w:t>“But, of course,” he said, “they must accompany speech.”</w:t>
      </w:r>
      <w:r>
        <w:br/>
      </w:r>
      <w:r>
        <w:br/>
        <w:t>“What about the manner of the style and the speech?” I said. “Don’t they follow the disposition of the soul?”</w:t>
      </w:r>
      <w:r>
        <w:br/>
      </w:r>
      <w:r>
        <w:br/>
        <w:t>“Of course.”</w:t>
      </w:r>
      <w:r>
        <w:br/>
      </w:r>
      <w:r>
        <w:br/>
        <w:t>“And the rest follow the style?”</w:t>
      </w:r>
      <w:r>
        <w:br/>
      </w:r>
      <w:r>
        <w:br/>
        <w:t>“Yes.”</w:t>
      </w:r>
      <w:r>
        <w:br/>
      </w:r>
      <w:r>
        <w:br/>
        <w:t>“Hence, good speech, good harmony, good grace, and good rhythm accompany good disposition,53 not the folly that we endearingly call ‘good disposition,’ but that understanding truly trained to a good and fair disposition.”</w:t>
      </w:r>
      <w:r>
        <w:br/>
      </w:r>
      <w:r>
        <w:br/>
        <w:t>“That’s entirely certain,” he said.</w:t>
      </w:r>
      <w:r>
        <w:br/>
      </w:r>
      <w:r>
        <w:br/>
        <w:t>“Mustn’t the young pursue them everywhere if they are to do their own work?”</w:t>
      </w:r>
      <w:r>
        <w:br/>
      </w:r>
      <w:r>
        <w:br/>
        <w:t>“Indeed they must be pursued.”</w:t>
      </w:r>
      <w:r>
        <w:br/>
      </w:r>
      <w:r>
        <w:br/>
        <w:t xml:space="preserve">“Surely painting is full of them, as are all crafts of this sort; weaving is full of them, and so are embroidery, housebuilding, and also all the crafts that produce the other furnishings; so, furthermore, is the nature of bodies and the rest of what grows. In all of them there is grace </w:t>
      </w:r>
      <w:r>
        <w:lastRenderedPageBreak/>
        <w:t>or gracelessness. And gracelessness, clumsiness, inharmoniousness, are akin to bad speech and bad disposition, while their opposites are akin to, and imitations of, the opposite—moderate and good disposition.”</w:t>
      </w:r>
      <w:r>
        <w:br/>
      </w:r>
      <w:r>
        <w:br/>
        <w:t>“Entirely so,” he said.</w:t>
      </w:r>
      <w:r>
        <w:br/>
      </w:r>
      <w:r>
        <w:br/>
        <w:t>“Must we, then, supervise only the poets and compel them to impress the image of the good disposition on their poems or not to make them among us? Or must we also supervise the other craftsmen and prevent them from impressing this bad disposition, a licentious, illiberal, and graceless one, either on images of animals or on houses or on anything else that their craft produces? And the incapable craftsman we mustn’t permit to practice his craft among us, so that our guardians won’t be reared on images of vice, as it were on bad grass, every day cropping and grazing on a great deal little by little from many places, and unawares put together some one big bad thing in their soul? Mustn’t we, rather, look for those craftsmen whose good natural endowments make them able to track down the nature of what is fine and graceful, so that the young, dwelling as it were in a healthy place, will be benefited by everything; and from that place something of the fine works will strike their vision or their hearing, like a breeze bringing health from good places; and beginning in childhood, it will, without their awareness, with the fair speech lead them to likeness and friendship as well as accord?”</w:t>
      </w:r>
      <w:r>
        <w:br/>
      </w:r>
      <w:r>
        <w:br/>
        <w:t>“In this way,” he said, “they’d have by far the finest rearing.”</w:t>
      </w:r>
      <w:r>
        <w:br/>
      </w:r>
      <w:r>
        <w:br/>
        <w:t>“So, Glaucon,” I said, “isn’t this why the rearing in music is most sovereign? Because rhythm and harmony most of all insinuate themselves into the inmost part of the soul and most vigorously lay hold of it in bringing grace with them; and they make a man graceful if he is correctly reared, if not, the opposite. Furthermore, it is sovereign because the man properly reared on rhythm and harmony would have the sharpest sense for what’s been left out and what isn’t a fine product of craft or what isn’t a fine product of nature. And, due to his having the right kind of dislikes, he would praise the fine things; and, taking pleasure in them and receiving them into his soul, he would be reared on them and become a gentleman. He would blame and hate the ugly in the right way while he’s still young, before he’s able to grasp reasonable speech. And when reasonable speech comes, the man who’s reared in this way would take most delight in it, recognizing it on account of its being akin?”</w:t>
      </w:r>
      <w:r>
        <w:br/>
      </w:r>
      <w:r>
        <w:br/>
        <w:t>“In my opinion, at least,” he said, “it’s for such reasons that there’s rearing in music.”</w:t>
      </w:r>
      <w:r>
        <w:br/>
      </w:r>
      <w:r>
        <w:br/>
        <w:t>“Then,” I said, “just as we were competent at reading only when the few letters there are didn’t escape us in any of the combinations in which they turn up, and we didn’t despise them as not needing to be noticed in either small writing or large, but were eager to make them out everywhere, since we wouldn’t be skilled readers before we could do so—”</w:t>
      </w:r>
      <w:r>
        <w:br/>
      </w:r>
      <w:r>
        <w:br/>
        <w:t>“True. ”</w:t>
      </w:r>
      <w:r>
        <w:br/>
      </w:r>
      <w:r>
        <w:lastRenderedPageBreak/>
        <w:br/>
        <w:t>“Now isn’t it also true that if images of writings should appear somewhere, in water or in mirrors, we wouldn’t recognize them before we knew the things themselves, but both belong to the same art and discipline?”</w:t>
      </w:r>
      <w:r>
        <w:br/>
      </w:r>
      <w:r>
        <w:br/>
        <w:t>“That’s entirely certain.”</w:t>
      </w:r>
      <w:r>
        <w:br/>
      </w:r>
      <w:r>
        <w:br/>
        <w:t>“So, in the name of the gods, is it as I say: we’ll never be musical—either ourselves or those whom we say we must educate to be guardians—before we recognize the forms of moderation, courage, liberality, magnificence, and all their kin, and, again, their opposites, everywhere they turn up, and notice that they are in whatever they are in, both themselves and their images, despising them neither in little nor big things, but believing that they all belong to the same art and discipline?”</w:t>
      </w:r>
      <w:r>
        <w:br/>
      </w:r>
      <w:r>
        <w:br/>
        <w:t>“Quite necessarily,” he said.</w:t>
      </w:r>
      <w:r>
        <w:br/>
      </w:r>
      <w:r>
        <w:br/>
        <w:t>“Then,” I said, “if the fine dispositions that are in the soul and those that agree and accord with them in the form should ever coincide in anyone, with both partaking of the same model, wouldn’t that be the fairest sight for him who is able to see?”</w:t>
      </w:r>
      <w:r>
        <w:br/>
      </w:r>
      <w:r>
        <w:br/>
        <w:t>“By far.”</w:t>
      </w:r>
      <w:r>
        <w:br/>
      </w:r>
      <w:r>
        <w:br/>
        <w:t>“Now the fairest is the most lovable?”</w:t>
      </w:r>
      <w:r>
        <w:br/>
      </w:r>
      <w:r>
        <w:br/>
        <w:t>“Of course.”</w:t>
      </w:r>
      <w:r>
        <w:br/>
      </w:r>
      <w:r>
        <w:br/>
        <w:t>“It’s the musical man who would most of all love such human beings, while if there were one who lacked harmony, he wouldn’t love him.”</w:t>
      </w:r>
      <w:r>
        <w:br/>
      </w:r>
      <w:r>
        <w:br/>
        <w:t>“No, he wouldn’t,” he said, “at least if there were some defect in the soul. If, however, there were some bodily defect, he’d be patient and would willingly take delight in him.”</w:t>
      </w:r>
      <w:r>
        <w:br/>
      </w:r>
      <w:r>
        <w:br/>
        <w:t>“I understand,” I said. “You have, or had, such a boy and I concede your point. But tell me this: does excessive pleasure have anything in common with moderation?”</w:t>
      </w:r>
      <w:r>
        <w:br/>
      </w:r>
      <w:r>
        <w:br/>
        <w:t>“How could it,” he said, “since it puts men out of their minds no less than pain?”</w:t>
      </w:r>
      <w:r>
        <w:br/>
      </w:r>
      <w:r>
        <w:br/>
        <w:t>“But, then, with the rest of virtue?”</w:t>
      </w:r>
      <w:r>
        <w:br/>
      </w:r>
      <w:r>
        <w:br/>
        <w:t>“Nothing at all.”</w:t>
      </w:r>
      <w:r>
        <w:br/>
      </w:r>
      <w:r>
        <w:br/>
        <w:t>“But with insolence and licentiousness?”</w:t>
      </w:r>
      <w:r>
        <w:br/>
      </w:r>
      <w:r>
        <w:br/>
      </w:r>
      <w:r>
        <w:lastRenderedPageBreak/>
        <w:t>“Most of all.”</w:t>
      </w:r>
      <w:r>
        <w:br/>
      </w:r>
      <w:r>
        <w:br/>
        <w:t>“Can you tell of a greater or keener pleasure than the one connected with sex?”</w:t>
      </w:r>
      <w:r>
        <w:br/>
      </w:r>
      <w:r>
        <w:br/>
        <w:t>“I can’t,” he said, “nor a madder one either.”</w:t>
      </w:r>
      <w:r>
        <w:br/>
      </w:r>
      <w:r>
        <w:br/>
        <w:t>“Is the naturally right kind of love to love in a moderate and musical way what’s orderly and fine?”</w:t>
      </w:r>
      <w:r>
        <w:br/>
      </w:r>
      <w:r>
        <w:br/>
        <w:t>“Quite so,” he said.</w:t>
      </w:r>
      <w:r>
        <w:br/>
      </w:r>
      <w:r>
        <w:br/>
        <w:t>“Nothing that’s mad or akin to licentiousness must approach the right kind of love?”</w:t>
      </w:r>
      <w:r>
        <w:br/>
      </w:r>
      <w:r>
        <w:br/>
        <w:t>“No, it mustn’t.”</w:t>
      </w:r>
      <w:r>
        <w:br/>
      </w:r>
      <w:r>
        <w:br/>
        <w:t>“Then this pleasure mustn’t approach love, and lover and boy who love and are loved in the right way mustn’t be partner to it?”</w:t>
      </w:r>
      <w:r>
        <w:br/>
      </w:r>
      <w:r>
        <w:br/>
        <w:t>“By Zeus, no, Socrates,” he said, “this pleasure certainly mustn’t approach love.”</w:t>
      </w:r>
      <w:r>
        <w:br/>
      </w:r>
      <w:r>
        <w:br/>
        <w:t>“So then, as it seems, you’ll set down a law in the city that’s being founded: that a lover may kiss, be with, and touch his boy as though he were a son, for fair purposes, if he persuades him; but, as for the rest, his intercourse with the one for whom he cares will be such that their relationship will never be reputed to go further than this. If not, he’ll be subject to blame as unmusical and inexperienced in fair things.”</w:t>
      </w:r>
      <w:r>
        <w:br/>
      </w:r>
      <w:r>
        <w:br/>
        <w:t>“Just so,” he said.</w:t>
      </w:r>
      <w:r>
        <w:br/>
      </w:r>
      <w:r>
        <w:br/>
        <w:t>“Does it look to you too as though our argument concerning music has reached an end?” I said. “At least it’s ended where it ought to end. Surely musical matters should end in love matters that concern the fair.”</w:t>
      </w:r>
      <w:r>
        <w:br/>
      </w:r>
      <w:r>
        <w:br/>
        <w:t>“I am in accord,” he said.</w:t>
      </w:r>
      <w:r>
        <w:br/>
      </w:r>
      <w:r>
        <w:br/>
        <w:t>“Now, after music, the youths must be trained in gymnastic.”</w:t>
      </w:r>
      <w:r>
        <w:br/>
      </w:r>
      <w:r>
        <w:br/>
        <w:t>“Of course.”</w:t>
      </w:r>
      <w:r>
        <w:br/>
      </w:r>
      <w:r>
        <w:br/>
        <w:t>“In this too they must then receive a precise training from childhood throughout life. And it would, I believe, be something like this; and you consider it too. It doesn’t look to me as though it’s a sound body that by its virtue makes the soul good, but the opposite: a good soul by its own virtue makes the body as good as it can be. How does it look to you?”</w:t>
      </w:r>
      <w:r>
        <w:br/>
      </w:r>
      <w:r>
        <w:br/>
      </w:r>
      <w:r>
        <w:lastRenderedPageBreak/>
        <w:t>“It looks that way to me too,” he said.</w:t>
      </w:r>
      <w:r>
        <w:br/>
      </w:r>
      <w:r>
        <w:br/>
        <w:t>“If we gave adequate care to the intellect and turned over to it the concern for the precise details about the body, while we, so as not to talk too much, showed the way only to the models, would we be doing the right thing?”</w:t>
      </w:r>
      <w:r>
        <w:br/>
      </w:r>
      <w:r>
        <w:br/>
        <w:t>“Most certainly.”</w:t>
      </w:r>
      <w:r>
        <w:br/>
      </w:r>
      <w:r>
        <w:br/>
        <w:t>“Now we said that they must keep away from drunkenness. Surely it’s more permissible for anyone, other than a guardian, to be drunk and not to know where on earth he is.”</w:t>
      </w:r>
      <w:r>
        <w:br/>
      </w:r>
      <w:r>
        <w:br/>
        <w:t>“It’s ridiculous,” he said, “if the guardian needs a guardian.”</w:t>
      </w:r>
      <w:r>
        <w:br/>
      </w:r>
      <w:r>
        <w:br/>
        <w:t>“Now, what about food? For the men are champions in the greatest contest, aren’t they?”</w:t>
      </w:r>
      <w:r>
        <w:br/>
      </w:r>
      <w:r>
        <w:br/>
        <w:t>“Yes.”</w:t>
      </w:r>
      <w:r>
        <w:br/>
      </w:r>
      <w:r>
        <w:br/>
        <w:t>“Then would the habit of the ordinary athletes be proper for them?”</w:t>
      </w:r>
      <w:r>
        <w:br/>
      </w:r>
      <w:r>
        <w:br/>
        <w:t>“Perhaps.”</w:t>
      </w:r>
      <w:r>
        <w:br/>
      </w:r>
      <w:r>
        <w:br/>
        <w:t>“But,” I said, “this is a sort of sleepy habit and not a very steady one so far as health is concerned. Or don’t you see that they sleep their life away; and if they depart a bit from their fixed way of life, these athletes get very critically ill?”</w:t>
      </w:r>
      <w:r>
        <w:br/>
      </w:r>
      <w:r>
        <w:br/>
        <w:t>“I do see that.”</w:t>
      </w:r>
      <w:r>
        <w:br/>
      </w:r>
      <w:r>
        <w:br/>
        <w:t>“There’s need then,” I said, “for a subtler exercise for these combatants in war, since they must be sleepless like hounds, see and hear as sharply as possible, and in their campaigns undergo many changes of water, food, the sun’s heat, and winds without being too highly tuned for steadiness in health.”</w:t>
      </w:r>
      <w:r>
        <w:br/>
      </w:r>
      <w:r>
        <w:br/>
        <w:t>“It looks like it to me.”</w:t>
      </w:r>
      <w:r>
        <w:br/>
      </w:r>
      <w:r>
        <w:br/>
        <w:t>“Would the best gymnastic be a kin of the simple music we were describing a little while ago?”</w:t>
      </w:r>
      <w:r>
        <w:br/>
      </w:r>
      <w:r>
        <w:br/>
        <w:t>“How do you mean?”</w:t>
      </w:r>
      <w:r>
        <w:br/>
      </w:r>
      <w:r>
        <w:br/>
        <w:t>“A simple and decent gymnastic, of course, especially in matters of war.”</w:t>
      </w:r>
      <w:r>
        <w:br/>
      </w:r>
      <w:r>
        <w:br/>
        <w:t>“How would it be?”</w:t>
      </w:r>
      <w:r>
        <w:br/>
      </w:r>
      <w:r>
        <w:br/>
      </w:r>
      <w:r>
        <w:lastRenderedPageBreak/>
        <w:t>“From Homer too,” I said, “one could learn things very much of this sort. For you know that, during the campaign, at the feasts of the heroes, he doesn’t feast them on fish—and that, although they are by the sea at the Hellespont—nor on boiled meats but only roasted, which would be especially easy for soldiers to come by; for, so to speak, everywhere it’s easier to come by the use of fire alone than to carry pots around.”</w:t>
      </w:r>
      <w:r>
        <w:br/>
      </w:r>
      <w:r>
        <w:br/>
        <w:t>“Quite so.”</w:t>
      </w:r>
      <w:r>
        <w:br/>
      </w:r>
      <w:r>
        <w:br/>
        <w:t>“Nor does Homer, I believe, ever make mention of sweets. Don’t even the other athletes know that if a body is going to be in good shape it must keep away from everything of the sort?”</w:t>
      </w:r>
      <w:r>
        <w:br/>
      </w:r>
      <w:r>
        <w:br/>
        <w:t>“Yes,” he said, “and they are right in knowing it and keeping away.”</w:t>
      </w:r>
      <w:r>
        <w:br/>
      </w:r>
      <w:r>
        <w:br/>
        <w:t>“My friend, you don’t seem to recommend a Syracusan table and Sicilian refinement at cooking, if you think this is right.”</w:t>
      </w:r>
      <w:r>
        <w:br/>
      </w:r>
      <w:r>
        <w:br/>
        <w:t>“No, I think not.”</w:t>
      </w:r>
      <w:r>
        <w:br/>
      </w:r>
      <w:r>
        <w:br/>
        <w:t>“Then you also blame a Corinthian girl’s being the mistress of men who are going to have good bodies.”</w:t>
      </w:r>
      <w:r>
        <w:br/>
      </w:r>
      <w:r>
        <w:br/>
        <w:t>“That’s entirely certain.”</w:t>
      </w:r>
      <w:r>
        <w:br/>
      </w:r>
      <w:r>
        <w:br/>
        <w:t>“And the reputed joys of Attic cakes?”</w:t>
      </w:r>
      <w:r>
        <w:br/>
      </w:r>
      <w:r>
        <w:br/>
        <w:t>“Necessarily.”</w:t>
      </w:r>
      <w:r>
        <w:br/>
      </w:r>
      <w:r>
        <w:br/>
        <w:t>“In likening such food and such a way of life as a whole to melodies and songs written in the panharmonic mode and with all rhythms, we would make a correct likeness, I suppose.”</w:t>
      </w:r>
      <w:r>
        <w:br/>
      </w:r>
      <w:r>
        <w:br/>
        <w:t>“Of course.”</w:t>
      </w:r>
      <w:r>
        <w:br/>
      </w:r>
      <w:r>
        <w:br/>
        <w:t>“Just as refinement there gave birth to licentiousness, does it give birth to illness here? And just as simplicity in music produced moderation in souls, does it in gymnastic produce health in bodies?”</w:t>
      </w:r>
      <w:r>
        <w:br/>
      </w:r>
      <w:r>
        <w:br/>
        <w:t>“That’s very true,” he said.</w:t>
      </w:r>
      <w:r>
        <w:br/>
      </w:r>
      <w:r>
        <w:br/>
        <w:t>“When licentiousness and illness multiply in a city, aren’t many courts and hospitals opened, and aren’t the arts of the law court and medicine full of pride when even many free men take them very seriously?”</w:t>
      </w:r>
      <w:r>
        <w:br/>
      </w:r>
      <w:r>
        <w:br/>
      </w:r>
      <w:r>
        <w:lastRenderedPageBreak/>
        <w:t>“How could it turn out differently?”</w:t>
      </w:r>
      <w:r>
        <w:br/>
      </w:r>
      <w:r>
        <w:br/>
        <w:t>“Will you be able to produce a greater sign of a bad and base education in a city than its needing eminent doctors and judges not only for the common folk and the manual artisans but also for those who pretend to have been reared in a free fashion? Or doesn’t it seem base, and a great sign of lack of education, to be compelled—because of a shortage at home—to use a justice imported from others who are thus masters and umpires?”</w:t>
      </w:r>
      <w:r>
        <w:br/>
      </w:r>
      <w:r>
        <w:br/>
        <w:t>“Certainly,” he said, “basest of all.”</w:t>
      </w:r>
      <w:r>
        <w:br/>
      </w:r>
      <w:r>
        <w:br/>
        <w:t>“In your opinion, is this really baser,” I said, “than when someone not only wastes most of his life in courtrooms defending and accusing, but, from inexperience in fair things, is also persuaded to pride himself on this very thing, because he is clever at doing injustice and competent at practicing every dodge, escaping through every loophole by writhing and twisting and thereby not paying the penalty, and all this for the sake of little and worthless things; ignorant of how much finer and better it is to arrange his life so as to have no need of a dozing judge?”</w:t>
      </w:r>
      <w:r>
        <w:br/>
      </w:r>
      <w:r>
        <w:br/>
        <w:t>“No,” he said, “but this case is even baser than the other one.”</w:t>
      </w:r>
      <w:r>
        <w:br/>
      </w:r>
      <w:r>
        <w:br/>
        <w:t>“And,” I said, “needing medicine, not because one has met with wounds or some of the seasonal maladies, but as a result of idleness and a way of life such as we described, full of humors and winds like a marsh, compelling the subtle Asclepiads54 to give names like ‘flatulences’ and ‘catarrhs’ to diseases, doesn’t that seem base?”</w:t>
      </w:r>
      <w:r>
        <w:br/>
      </w:r>
      <w:r>
        <w:br/>
        <w:t>“Quite so,” he said. “How truly new and strange are these names for diseases.”</w:t>
      </w:r>
      <w:r>
        <w:br/>
      </w:r>
      <w:r>
        <w:br/>
        <w:t>“Such,” I said, “as didn’t exist in the time of Asclepius, as I suppose. I infer this from the fact that at Troy his sons didn’t blame the woman who gave the wounded Eurypylus Pramneian wine to drink with a great deal of barley and grated cheese sprinkled on it; and it’s just these that are thought to be inflammatory; nor did they criticize Patroclus who was healing.”55</w:t>
      </w:r>
      <w:r>
        <w:br/>
      </w:r>
      <w:r>
        <w:br/>
        <w:t>“But for all of that,” he said, “the drink is certainly strange for one in that condition.”</w:t>
      </w:r>
      <w:r>
        <w:br/>
      </w:r>
      <w:r>
        <w:br/>
        <w:t>“No, it isn’t,” I said, “if only you recognize that this current art of medicine which is an education in disease was not used by the Asclepiads of former times, or so they say, until Herodicus came on the scene. He was a gymnastic master and became sickly; so he mixed gymnastic with medicine, and he first and foremost worried himself to death, then many others afterwards.”</w:t>
      </w:r>
      <w:r>
        <w:br/>
      </w:r>
      <w:r>
        <w:br/>
        <w:t>“In what way?” he said.</w:t>
      </w:r>
      <w:r>
        <w:br/>
      </w:r>
      <w:r>
        <w:br/>
      </w:r>
      <w:r>
        <w:lastRenderedPageBreak/>
        <w:t>“He drew out his death,” I said. “Attending the mortal disease, he wasn’t able to cure it, I suppose, and spent his whole life treating it with no leisure for anything else, mightily distressed if he departed a bit from his accustomed regimen. So, finding it hard to die, thanks to his wisdom, he came to an old age.”</w:t>
      </w:r>
      <w:r>
        <w:br/>
      </w:r>
      <w:r>
        <w:br/>
        <w:t>“Well,” he said, “that was a fine prize56 he won for his art.”</w:t>
      </w:r>
      <w:r>
        <w:br/>
      </w:r>
      <w:r>
        <w:br/>
        <w:t>“Such as is fitting,” I said, “for one who didn’t know that it wasn’t from ignorance or inexperience in this form of medicine that Asclepius didn’t reveal it to his offspring, but rather because he knew that for all men obedient to good laws a certain job has been assigned to each in the city at which he is compelled to work, and no one has the leisure to be sick throughout life and treat himself. It’s laughable that we recognize this for the craftsmen, while for the rich and reputed happy we don’t.”</w:t>
      </w:r>
      <w:r>
        <w:br/>
      </w:r>
      <w:r>
        <w:br/>
        <w:t>“How’s that?” he said.</w:t>
      </w:r>
      <w:r>
        <w:br/>
      </w:r>
      <w:r>
        <w:br/>
        <w:t>“A carpenter,” I said, “when he’s sick, thinks fit to drink some medicine from the doctor and vomit up his disease or have it purged out from below, or submit to burning or cutting and be rid of it. If someone prescribes a lengthy regimen for him, putting bandages around his head and what goes with them, he soon says that he has no leisure to be sick nor is a life thus spent—paying attention to a disease while neglecting the work at hand—of any profit. And, with that, he says goodbye to such a doctor and returns to his accustomed regimen; regaining his health, he lives minding his own business; if his body is inadequate to bearing up under it, he dies and is rid of his troubles.”</w:t>
      </w:r>
      <w:r>
        <w:br/>
      </w:r>
      <w:r>
        <w:br/>
        <w:t>“For this kind of man at least,” he said, “it’s thought proper to use medicine in this way.”</w:t>
      </w:r>
      <w:r>
        <w:br/>
      </w:r>
      <w:r>
        <w:br/>
        <w:t>“Is it,” I said, “because he had a definite job, and if he couldn’t do it, it would be of no profit to go on living?”</w:t>
      </w:r>
      <w:r>
        <w:br/>
      </w:r>
      <w:r>
        <w:br/>
        <w:t>“Plainly,” he said.</w:t>
      </w:r>
      <w:r>
        <w:br/>
      </w:r>
      <w:r>
        <w:br/>
        <w:t>“While the rich man, as we claim, has no such job at hand that makes his life unlivable if he’s compelled to keep away from it.”</w:t>
      </w:r>
      <w:r>
        <w:br/>
      </w:r>
      <w:r>
        <w:br/>
        <w:t>“At least there’s not said to be.”</w:t>
      </w:r>
      <w:r>
        <w:br/>
      </w:r>
      <w:r>
        <w:br/>
        <w:t>“That,” I said, “is because you don’t listen to how Phocylides57 says that when someone already has a livelihood he must practice virtue.”</w:t>
      </w:r>
      <w:r>
        <w:br/>
      </w:r>
      <w:r>
        <w:br/>
        <w:t>“I, for my part,” he said, “suppose he must also do so before that.”</w:t>
      </w:r>
      <w:r>
        <w:br/>
      </w:r>
      <w:r>
        <w:br/>
        <w:t xml:space="preserve">“Let’s not fight with him about that,” I said. “But let’s instruct ourselves as to whether the </w:t>
      </w:r>
      <w:r>
        <w:lastRenderedPageBreak/>
        <w:t>rich man must practice it and whether life is unlivable for the one who doesn’t practice it, or whether care of sickness is a hindrance in paying attention to carpentry and the other arts, but doesn’t hinder Phocylides’ exhortation.”</w:t>
      </w:r>
      <w:r>
        <w:br/>
      </w:r>
      <w:r>
        <w:br/>
        <w:t>“Yes, by Zeus,” he said, “this excessive care of the body, if it’s over and above gymnastic, hinders it just about more than anything. And it’s troublesome in the management of a household, on a campaign, and in sedentary offices in the city.”</w:t>
      </w:r>
      <w:r>
        <w:br/>
      </w:r>
      <w:r>
        <w:br/>
        <w:t>“But most important of all, surely, is that it also makes any kind of learning, thought, or meditation by oneself hard; it is always on the lookout for tensions and spinning in the head and holds philosophy to blame. So that wherever virtue is practiced and made to undergo scrutiny in this way, this care of the body is in every way a hindrance. It always makes one suppose he’s sick and never cease to take pains about ,his body.”</w:t>
      </w:r>
      <w:r>
        <w:br/>
      </w:r>
      <w:r>
        <w:br/>
        <w:t>“Quite likely,” he said.</w:t>
      </w:r>
      <w:r>
        <w:br/>
      </w:r>
      <w:r>
        <w:br/>
        <w:t>“Then won’t we say that Asclepius, top, knew this and revealed an art of medicine for those whose bodies are by nature and regimen in a healthy condition but have some distinct and definite disease in them? His medicine is for these men and this condition; with drugs and cutting to drive out the diseases, he prescribed their customary regimen so as not to harm the city’s affairs. But with bodies diseased through and through, he made no attempt by regimens—drawing off a bit at one time, pouring in a bit at another—to make a lengthy and bad life for a human being and have him produce offspring likely to be such as he; he didn’t think he should care for the man who’s not able to live in his established round, on the grounds that he’s of no profit to himself or to the city.”</w:t>
      </w:r>
      <w:r>
        <w:br/>
      </w:r>
      <w:r>
        <w:br/>
        <w:t>“You speak,” he said, “of a statesmanlike Asclepius.”58</w:t>
      </w:r>
      <w:r>
        <w:br/>
      </w:r>
      <w:r>
        <w:br/>
        <w:t>“Plainly,” I said. “And don’t you see that his sons, because he was like that, both showed themselves to be good men in the war at Troy and made use of the art of medicine in the way I say? Or don’t you remember that as well from the wound Pandarus inflicted on Menelaus,</w:t>
      </w:r>
      <w:r>
        <w:br/>
      </w:r>
      <w:r>
        <w:br/>
        <w:t>They sucked out the blood and sprinkled gentle drugs on it59 and that after this they didn’t prescribe what he must drink or eat any more than with Eurypylus, believing the drugs to be sufficient to cure men who before their wounds were healthy and orderly in their regimen, even if they should happen to take a drink mixed with barley, cheese, and wine right away? And, as for those with a naturally sickly and licentious body, they thought that living is of no profit either to themselves or others, that the art shouldn’t be applied to them, and that they mustn’t be treated—not even if they were richer than Midas.”</w:t>
      </w:r>
      <w:r>
        <w:br/>
      </w:r>
      <w:r>
        <w:br/>
        <w:t>“You speak,” he said, “of quite subtle sons of Asclepius.”</w:t>
      </w:r>
      <w:r>
        <w:br/>
      </w:r>
      <w:r>
        <w:br/>
      </w:r>
      <w:r>
        <w:lastRenderedPageBreak/>
        <w:t>“It’s appropriate,” I said. “And yet it’s in just this that the tragic poets as well as Pindar60 don’t obey us. Although they claim Asclepius was the son of Apollo, they also say he was persuaded by gold to cure a rich man who was as good as dead and it’s for this that he was struck with a thunderbolt. But we, in accord with what was said before, won’t believe both things from them; rather if he was a god’s son, we’ll say he wasn’t basely greedy, and if he was basely greedy, he wasn’t a god’s son.”</w:t>
      </w:r>
      <w:r>
        <w:br/>
      </w:r>
      <w:r>
        <w:br/>
        <w:t>“Quite right in that,” he said. “But what do you say about this, Socrates? Won’t we need to get good doctors in the city? And, of course, those who have handled the most healthy men and the most sick ones would be the best, and the best judges, similarly, would be those who have been familiar with all sorts of natures.”</w:t>
      </w:r>
      <w:r>
        <w:br/>
      </w:r>
      <w:r>
        <w:br/>
        <w:t>“Yes indeed, I mean good ones,” I said. “But do you know whom I consider to be such?”</w:t>
      </w:r>
      <w:r>
        <w:br/>
      </w:r>
      <w:r>
        <w:br/>
        <w:t>“I would, if you’d tell me,” he said.</w:t>
      </w:r>
      <w:r>
        <w:br/>
      </w:r>
      <w:r>
        <w:br/>
        <w:t>“Well, I’ll try,” I said. “However you asked about dissimilar matters in the same speech.”</w:t>
      </w:r>
      <w:r>
        <w:br/>
      </w:r>
      <w:r>
        <w:br/>
        <w:t>“How’s that?” he said.</w:t>
      </w:r>
      <w:r>
        <w:br/>
      </w:r>
      <w:r>
        <w:br/>
        <w:t>“Doctors,” I said, “would prove cleverest if, beginning in childhood, in addition to learning the art, they should be familiar with very many and very bad bodies and should themselves suffer all diseases and not be quite healthy by nature. For I don’t suppose they care for a body with a body—in that case it wouldn’t be possible for the bodies themselves ever to be, or to have been, bad—but for a body with a soul; and it’s not possible for a soul to have been, and to be, bad and to care for anything well.”</w:t>
      </w:r>
      <w:r>
        <w:br/>
      </w:r>
      <w:r>
        <w:br/>
        <w:t>“Correct,” he said.</w:t>
      </w:r>
      <w:r>
        <w:br/>
      </w:r>
      <w:r>
        <w:br/>
        <w:t>“A judge, on the other hand, my friend, rules a soul with a soul, and it’s not possible for it to have been reared and been familiar with bad souls from youth on, and to have gone through the list of all unjust deeds and to have committed them itself so as to be sharp at inferring from itself the unjust deeds of others like diseases in the body. Rather, it must have been inexperienced and untainted by bad dispositions when it was young, if, as a fine and good soul, it’s going to make healthy judgments about what is just. This is exactly why decent men, when they are young, look as though they were innocents61 and easily deceived by unjust men, because they have in themselves no patterns of affections similar to those of bad men.”</w:t>
      </w:r>
      <w:r>
        <w:br/>
      </w:r>
      <w:r>
        <w:br/>
        <w:t>“Yes, indeed,” he said, “this is the very thing that happens to them.”</w:t>
      </w:r>
      <w:r>
        <w:br/>
      </w:r>
      <w:r>
        <w:br/>
        <w:t xml:space="preserve">“That, you see, is why,” I said, “the good judge must not be young but old, a late learner of what injustice is; he must not have become aware of it as kindred, dwelling in his own soul. </w:t>
      </w:r>
      <w:r>
        <w:lastRenderedPageBreak/>
        <w:t>Rather, having studied it as something alien in alien souls, over a long time, he has become thoroughly aware of how it is naturally bad, having made use of knowledge, not his own personal experience.”</w:t>
      </w:r>
      <w:r>
        <w:br/>
      </w:r>
      <w:r>
        <w:br/>
        <w:t>“Well,” he said, “a judge who’s like that seems to be most noble.”</w:t>
      </w:r>
      <w:r>
        <w:br/>
      </w:r>
      <w:r>
        <w:br/>
        <w:t>“And good, too,” I said, “which is what you asked. The man who has a good soul is good. That clever and suspicious man, the one who has himself done many unjust things and supposes he’s a master criminal and wise, looks clever, because he is on his guard, when he keeps company with his likes—taking his bearings by the patterns within himself. But when he has contact with good men who are older, he now looks stupid, distrustful out of season, and ignorant of a healthy disposition, because he does not possess a pattern for such a man. But since he meets bad men more often than good ones, he seems to be rather more wise than unlearned, both to himself and to others.”</w:t>
      </w:r>
      <w:r>
        <w:br/>
      </w:r>
      <w:r>
        <w:br/>
        <w:t>“That is,” he said, “quite certainly true.”</w:t>
      </w:r>
      <w:r>
        <w:br/>
      </w:r>
      <w:r>
        <w:br/>
        <w:t>“Then it’s not in such a man that the good and wise judge must be looked for but in the former,” I said. “For badness would never know virtue and itself, while virtue in an educated nature will in time gain a knowledge of both itself and badness simultaneously. This man, in my opinion, and not the bad one, becomes wise.”</w:t>
      </w:r>
      <w:r>
        <w:br/>
      </w:r>
      <w:r>
        <w:br/>
        <w:t>“And I,” he said, “share your opinion.”</w:t>
      </w:r>
      <w:r>
        <w:br/>
      </w:r>
      <w:r>
        <w:br/>
        <w:t>“Will you set down a law in the city providing as well for an art of medicine such as we described along with such an art of judging, which will care for those of your citizens who have good natures in body and soul; while as for those who haven’t, they’ll let die the ones whose bodies are such, and the ones whose souls have bad natures and are incurable, they themselves will kill?”</w:t>
      </w:r>
      <w:r>
        <w:br/>
      </w:r>
      <w:r>
        <w:br/>
        <w:t>“Well,” he said, “that’s the way it looked best for those who undergo it and for the city.”</w:t>
      </w:r>
      <w:r>
        <w:br/>
      </w:r>
      <w:r>
        <w:br/>
        <w:t>“Then your young,” I said, “will plainly beware of falling into need of the judge’s art, since they use that simple music which we claimed engenders moderation.”</w:t>
      </w:r>
      <w:r>
        <w:br/>
      </w:r>
      <w:r>
        <w:br/>
        <w:t>“Of course,” he said.</w:t>
      </w:r>
      <w:r>
        <w:br/>
      </w:r>
      <w:r>
        <w:br/>
        <w:t>“Won’t the musical man hunt for a gymnastic by following these same tracks, and, if he wishes, catch it, so that he will require no art of medicine except in case of necessity?”</w:t>
      </w:r>
      <w:r>
        <w:br/>
      </w:r>
      <w:r>
        <w:br/>
        <w:t>“That’s my opinion.”</w:t>
      </w:r>
      <w:r>
        <w:br/>
      </w:r>
      <w:r>
        <w:br/>
        <w:t xml:space="preserve">“Moreover, he’ll undergo these very exercises and labors looking less to strength than to the </w:t>
      </w:r>
      <w:r>
        <w:lastRenderedPageBreak/>
        <w:t>spirited part of his nature and for the purpose of arousing it, unlike the other kinds of contestants who treat diets and labors as means to force.”</w:t>
      </w:r>
      <w:r>
        <w:br/>
      </w:r>
      <w:r>
        <w:br/>
        <w:t>“Quite right,” he said.</w:t>
      </w:r>
      <w:r>
        <w:br/>
      </w:r>
      <w:r>
        <w:br/>
        <w:t>“Then, Glaucon,” I said, “did those who established an education in music and gymnastic do so for other reasons than the one supposed by some, that the latter should care for the body and the former for the soul?”</w:t>
      </w:r>
      <w:r>
        <w:br/>
      </w:r>
      <w:r>
        <w:br/>
        <w:t>“For what else, then?” he said.</w:t>
      </w:r>
      <w:r>
        <w:br/>
      </w:r>
      <w:r>
        <w:br/>
        <w:t>“It’s likely,” I said, “that they established both chiefly for the soul.”</w:t>
      </w:r>
      <w:r>
        <w:br/>
      </w:r>
      <w:r>
        <w:br/>
        <w:t>“How’s that?”</w:t>
      </w:r>
      <w:r>
        <w:br/>
      </w:r>
      <w:r>
        <w:br/>
        <w:t>“Don’t you notice,” I said, “the turn of mind of those who maintain a lifelong familiarity with gymnastic but don’t touch music; or, again, that of those who do the opposite?”</w:t>
      </w:r>
      <w:r>
        <w:br/>
      </w:r>
      <w:r>
        <w:br/>
        <w:t>“What are you talking about?” he said.</w:t>
      </w:r>
      <w:r>
        <w:br/>
      </w:r>
      <w:r>
        <w:br/>
        <w:t>“Savageness and hardness on the one hand,” I said, “softness and tameness on the other.”</w:t>
      </w:r>
      <w:r>
        <w:br/>
      </w:r>
      <w:r>
        <w:br/>
        <w:t>“I do notice,” he said, “that those who make use of unmixed gymnastic turn out more savage than they ought, while those who make use of music become in their turn softer than is fine for them.”</w:t>
      </w:r>
      <w:r>
        <w:br/>
      </w:r>
      <w:r>
        <w:br/>
        <w:t>“And, surely,” I said, “the savage stems from the spirited part of their nature, which, if rightly trained, would be courageous; but, if raised to a higher pitch than it ought to have, would be likely to become cruel and harsh.”</w:t>
      </w:r>
      <w:r>
        <w:br/>
      </w:r>
      <w:r>
        <w:br/>
        <w:t>“That is my opinion,” he said.</w:t>
      </w:r>
      <w:r>
        <w:br/>
      </w:r>
      <w:r>
        <w:br/>
        <w:t>“And what about this? Wouldn’t the philosophic nature have the tame; and if it is relaxed somewhat more, would it be softer than it ought to be, while if it is finely reared, it would be tame and orderly?”</w:t>
      </w:r>
      <w:r>
        <w:br/>
      </w:r>
      <w:r>
        <w:br/>
        <w:t>“That’s so.”</w:t>
      </w:r>
      <w:r>
        <w:br/>
      </w:r>
      <w:r>
        <w:br/>
        <w:t>“And we do say that the guardians must have both of these two natures.”</w:t>
      </w:r>
      <w:r>
        <w:br/>
      </w:r>
      <w:r>
        <w:br/>
        <w:t>“Yes, they must.”</w:t>
      </w:r>
      <w:r>
        <w:br/>
      </w:r>
      <w:r>
        <w:br/>
        <w:t>“Then mustn’t they be harmonized with one another?”</w:t>
      </w:r>
      <w:r>
        <w:br/>
      </w:r>
      <w:r>
        <w:lastRenderedPageBreak/>
        <w:br/>
        <w:t>“Of course.”</w:t>
      </w:r>
      <w:r>
        <w:br/>
      </w:r>
      <w:r>
        <w:br/>
        <w:t>“And the soul of the man thus harmonized is moderate and courageous?”</w:t>
      </w:r>
      <w:r>
        <w:br/>
      </w:r>
      <w:r>
        <w:br/>
        <w:t>“Certainly.”</w:t>
      </w:r>
      <w:r>
        <w:br/>
      </w:r>
      <w:r>
        <w:br/>
        <w:t>“And that of the inharmonious man is cowardly and crude?”</w:t>
      </w:r>
      <w:r>
        <w:br/>
      </w:r>
      <w:r>
        <w:br/>
        <w:t>“Of course.”</w:t>
      </w:r>
      <w:r>
        <w:br/>
      </w:r>
      <w:r>
        <w:br/>
        <w:t>“Then, when a man gives himself to music and lets the flute play and pour into his soul through his ears, as it were into a funnel—using those sweet, soft, wailing harmonies we were just speaking of—and spends his whole life humming and exulting in song, at first, whatever spiritedness he had, he softened like iron and made useful from having been useless and hard. But when he keeps at it without letting up and charms his spirit, he, as the next step, already begins to melt and liquefy his spirit, until he dissolves it completely and cuts out, as it were, the sinews from his soul and makes it ‘a feeble warrior.’ ”62</w:t>
      </w:r>
      <w:r>
        <w:br/>
      </w:r>
      <w:r>
        <w:br/>
        <w:t>“Most certainly,” he said.</w:t>
      </w:r>
      <w:r>
        <w:br/>
      </w:r>
      <w:r>
        <w:br/>
        <w:t>“And,” I said, “if from the start he got a spiritless soul from nature, he accomplishes this quickly. But if it’s spirited, the spirit is weakened and made temperamental, quickly inflamed by little things and quickly extinguished. Thus these men have become quick-tempered and irritable from having been spirited, and they are filled with discontent.”</w:t>
      </w:r>
      <w:r>
        <w:br/>
      </w:r>
      <w:r>
        <w:br/>
        <w:t>“Quite so.”</w:t>
      </w:r>
      <w:r>
        <w:br/>
      </w:r>
      <w:r>
        <w:br/>
        <w:t>“Now what about the man who labors a great deal at gymnastic and feasts himself really well but never touches music and philosophy? At first, with his body in good condition, isn’t he filled with high thought and spirit, and doesn’t he become braver than himself?”</w:t>
      </w:r>
      <w:r>
        <w:br/>
      </w:r>
      <w:r>
        <w:br/>
        <w:t>“Very much.”</w:t>
      </w:r>
      <w:r>
        <w:br/>
      </w:r>
      <w:r>
        <w:br/>
        <w:t>“But what about when he does nothing else and never communes with a Muse? Even if there was some love of learning in his soul, because it never tastes of any kind of learning or investigation nor partakes in speech or the rest of music, doesn’t it become weak, deaf, and blind because it isn’t awakened or trained and its perceptions aren’t purified?”</w:t>
      </w:r>
      <w:r>
        <w:br/>
      </w:r>
      <w:r>
        <w:br/>
        <w:t>“That’s so,” he said.</w:t>
      </w:r>
      <w:r>
        <w:br/>
      </w:r>
      <w:r>
        <w:br/>
        <w:t xml:space="preserve">“Then, I suppose, such a man becomes a misologist63 and unmusical. He no longer makes any use of persuasion by means of speech but goes about everything with force and </w:t>
      </w:r>
      <w:r>
        <w:lastRenderedPageBreak/>
        <w:t>savageness, like a wild beast; and he lives ignorantly and awkwardly without rhythm or grace.”</w:t>
      </w:r>
      <w:r>
        <w:br/>
      </w:r>
      <w:r>
        <w:br/>
        <w:t>“Exactly,” he said, “that’s the way it is.”</w:t>
      </w:r>
      <w:r>
        <w:br/>
      </w:r>
      <w:r>
        <w:br/>
        <w:t>“Now I, for one, would assert that some god gave two arts to human beings for these two things, as it seems—music and gymnastic for the spirited and the philosophic—not for soul and body, except incidentally, but rather for these two. He did so in order that they might be harmonized with one another by being tuned to the proper degree of tension and relaxation.”</w:t>
      </w:r>
      <w:r>
        <w:br/>
      </w:r>
      <w:r>
        <w:br/>
        <w:t>“Yes, it does seem so,” he said.</w:t>
      </w:r>
      <w:r>
        <w:br/>
      </w:r>
      <w:r>
        <w:br/>
        <w:t>“Then the man who makes the finest mixture of gymnastic with music and brings them to his soul in the most proper measure is the one of whom we would most correctly say that he is the most perfectly musical and well harmonized, far more so than of the man who tunes the strings to one another.”</w:t>
      </w:r>
      <w:r>
        <w:br/>
      </w:r>
      <w:r>
        <w:br/>
        <w:t>“That’s fitting, Socrates,” he said.</w:t>
      </w:r>
      <w:r>
        <w:br/>
      </w:r>
      <w:r>
        <w:br/>
        <w:t>“Won’t we also always need some such man as overseer in the city, Glaucon, if the regime is going to be saved?”</w:t>
      </w:r>
      <w:r>
        <w:br/>
      </w:r>
      <w:r>
        <w:br/>
        <w:t>“Indeed, we will need him more than anything.”</w:t>
      </w:r>
      <w:r>
        <w:br/>
      </w:r>
      <w:r>
        <w:br/>
        <w:t>“These, then, would be the models of education and rearing. Why should one go through the dances of such men and the hunts, chases, gymnastic contests, and horseraces? It’s pretty plain, surely, that they must follow these models, and they are no longer difficult to discover.”</w:t>
      </w:r>
      <w:r>
        <w:br/>
      </w:r>
      <w:r>
        <w:br/>
        <w:t>“Perhaps,” he said, “they aren’t.”</w:t>
      </w:r>
      <w:r>
        <w:br/>
      </w:r>
      <w:r>
        <w:br/>
        <w:t>“All right,” I said. “After that, what would it be that we must determine? Isn’t it who among these men will rule and who be ruled?”</w:t>
      </w:r>
      <w:r>
        <w:br/>
      </w:r>
      <w:r>
        <w:br/>
        <w:t>“Of course.”</w:t>
      </w:r>
      <w:r>
        <w:br/>
      </w:r>
      <w:r>
        <w:br/>
        <w:t>“That the rulers must be older and the ruled younger is plain, isn’t it?”</w:t>
      </w:r>
      <w:r>
        <w:br/>
      </w:r>
      <w:r>
        <w:br/>
        <w:t>“Yes, it is.”</w:t>
      </w:r>
      <w:r>
        <w:br/>
      </w:r>
      <w:r>
        <w:br/>
        <w:t>“And that they must be the best among them?”</w:t>
      </w:r>
      <w:r>
        <w:br/>
      </w:r>
      <w:r>
        <w:br/>
      </w:r>
      <w:r>
        <w:lastRenderedPageBreak/>
        <w:t>“That’s plain, too.”</w:t>
      </w:r>
      <w:r>
        <w:br/>
      </w:r>
      <w:r>
        <w:br/>
        <w:t>“And the best of the farmers, aren’t they the most skillful at farming?”</w:t>
      </w:r>
      <w:r>
        <w:br/>
      </w:r>
      <w:r>
        <w:br/>
        <w:t>“Yes.”</w:t>
      </w:r>
      <w:r>
        <w:br/>
      </w:r>
      <w:r>
        <w:br/>
        <w:t>“Now since they must be the best of the guardians, mustn’t they be the most skillful at guarding the city?”</w:t>
      </w:r>
      <w:r>
        <w:br/>
      </w:r>
      <w:r>
        <w:br/>
        <w:t>“Yes.”</w:t>
      </w:r>
      <w:r>
        <w:br/>
      </w:r>
      <w:r>
        <w:br/>
        <w:t>“Mustn’t they, to begin with, be prudent in such matters as well as powerful, and, moreover, mustn’t they care for the city?”</w:t>
      </w:r>
      <w:r>
        <w:br/>
      </w:r>
      <w:r>
        <w:br/>
        <w:t>“That’s so.”</w:t>
      </w:r>
      <w:r>
        <w:br/>
      </w:r>
      <w:r>
        <w:br/>
        <w:t>“A man would care most for that which he happened to love.”</w:t>
      </w:r>
      <w:r>
        <w:br/>
      </w:r>
      <w:r>
        <w:br/>
        <w:t>“Necessarily.”</w:t>
      </w:r>
      <w:r>
        <w:br/>
      </w:r>
      <w:r>
        <w:br/>
        <w:t>“And wouldn’t he surely love something most when he believed that the same things are advantageous to it and to himself, and when he supposed that if it did well, he too himself would do well along with it, and if it didn’t, neither would he?”</w:t>
      </w:r>
      <w:r>
        <w:br/>
      </w:r>
      <w:r>
        <w:br/>
        <w:t>“That’s so,” he said.</w:t>
      </w:r>
      <w:r>
        <w:br/>
      </w:r>
      <w:r>
        <w:br/>
        <w:t>“Then we must select from the other guardians the sort of men who, upon our consideration, from everything in their lives, look as if they were entirely eager to do what they believe to be advantageous to the city and would in no way be willing to do what is not.”</w:t>
      </w:r>
      <w:r>
        <w:br/>
      </w:r>
      <w:r>
        <w:br/>
        <w:t>“Yes,” he said, “they would be suitable.”</w:t>
      </w:r>
      <w:r>
        <w:br/>
      </w:r>
      <w:r>
        <w:br/>
        <w:t>“Then, in my opinion, they must be watched at every age to see if they are skillful guardians of this conviction64 and never under the influence of wizardry or force forget and thus banish the opinion that one must do what is best for the citv.”</w:t>
      </w:r>
      <w:r>
        <w:br/>
      </w:r>
      <w:r>
        <w:br/>
        <w:t>“What do you mean by ‘banishment’?” he said.</w:t>
      </w:r>
      <w:r>
        <w:br/>
      </w:r>
      <w:r>
        <w:br/>
        <w:t>“I’ll tell you,” I said. “It looks to me as though an opinion departs from our minds either willingly or unwillingly; the departure of the false opinion from the man who learns otherwise is willing, that of every true opinion is unwilling.”</w:t>
      </w:r>
      <w:r>
        <w:br/>
      </w:r>
      <w:r>
        <w:br/>
      </w:r>
      <w:r>
        <w:lastRenderedPageBreak/>
        <w:t>“I understand the case of the willing departure,” he said, “but I need to learn about the unwilling.”</w:t>
      </w:r>
      <w:r>
        <w:br/>
      </w:r>
      <w:r>
        <w:br/>
        <w:t>“What?” I said. “Don’t you too believe that human beings are unwillingly deprived of good things and willingly of bad ones? Or isn’t being deceived about the truth bad, and to have the truth good? Or isn’t it your opinion that to opine the things that are, is to have the truth?”</w:t>
      </w:r>
      <w:r>
        <w:br/>
      </w:r>
      <w:r>
        <w:br/>
        <w:t>“What you say is correct,” he said, “and in my opinion men are unwillingly deprived of true opinion.”</w:t>
      </w:r>
      <w:r>
        <w:br/>
      </w:r>
      <w:r>
        <w:br/>
        <w:t>“Don’t they suffer this by being robbed, bewitched by wizards, or forced?”</w:t>
      </w:r>
      <w:r>
        <w:br/>
      </w:r>
      <w:r>
        <w:br/>
        <w:t>“Now I don’t understand again,” he said.</w:t>
      </w:r>
      <w:r>
        <w:br/>
      </w:r>
      <w:r>
        <w:br/>
        <w:t>“I’m afraid I am speaking in the tragic way,” I said. “By the robbed I mean those who are persuaded to change and those who forget, because in the one case, time, in the other, speech, takes away their opinions unawares. Now you surely understand?”</w:t>
      </w:r>
      <w:r>
        <w:br/>
      </w:r>
      <w:r>
        <w:br/>
        <w:t>“Yes.”</w:t>
      </w:r>
      <w:r>
        <w:br/>
      </w:r>
      <w:r>
        <w:br/>
        <w:t>“And, then, by the forced I mean those whom some grief or pain causes to change their opinions.”</w:t>
      </w:r>
      <w:r>
        <w:br/>
      </w:r>
      <w:r>
        <w:br/>
        <w:t>“I understand that too,” he said, “and what you say is correct.”</w:t>
      </w:r>
      <w:r>
        <w:br/>
      </w:r>
      <w:r>
        <w:br/>
        <w:t>“And, further, the bewitched you too, I suppose, would say are those who change their opinions either because they are charmed by pleasure or terrified by some fear.”</w:t>
      </w:r>
      <w:r>
        <w:br/>
      </w:r>
      <w:r>
        <w:br/>
        <w:t>“Yes,” he said, “that’s because everything that deceives seems to bewitch.”</w:t>
      </w:r>
      <w:r>
        <w:br/>
      </w:r>
      <w:r>
        <w:br/>
        <w:t>“Now then, as I said a while ago, we must look for some men who are the best guardians of their conviction that they must do what on each occasion seems best for the city. So we must watch them straight from childhood by setting them at tasks in which a man would most likely forget and be deceived out of such a conviction. And the man who has a memory and is hard to deceive must be chosen, and the one who’s not must be rejected, mustn’t he?”</w:t>
      </w:r>
      <w:r>
        <w:br/>
      </w:r>
      <w:r>
        <w:br/>
        <w:t>“Yes.”</w:t>
      </w:r>
      <w:r>
        <w:br/>
      </w:r>
      <w:r>
        <w:br/>
        <w:t>“And again, they must be set to labors, pains, and contests in which these same things must be watched.”</w:t>
      </w:r>
      <w:r>
        <w:br/>
      </w:r>
      <w:r>
        <w:br/>
        <w:t>“Correct,” he said.</w:t>
      </w:r>
      <w:r>
        <w:br/>
      </w:r>
      <w:r>
        <w:lastRenderedPageBreak/>
        <w:br/>
        <w:t>“Then,” I said, “we must also make them a competition for the third form, wizardry, and we must look on. Just as they lead colts to noises and confusions and observe if they’re fearful, so these men when they are young must be brought to terrors and then cast in turn into pleasures, testing them far more than gold in fire. If a man appears hard to bewitch and graceful in everything, a good guardian of himself and the music he was learning, proving himself to possess rhythm and harmony on all these occasions—such a man would certainly be most useful to himself and the city. And the one who on each occasion, among the children and youths and among the men, is tested and comes through untainted, must be appointed ruler of the city and guardian; and he must be given honors, both while living and when dead, and must be allotted the greatest prizes in burial and the other memorials. And the man who’s not of this sort must be rejected. The selection and appointment of the rulers and guardians is, in my opinion, Glaucon,” I said, “something like this, not described precisely, but by way of a model.”</w:t>
      </w:r>
      <w:r>
        <w:br/>
      </w:r>
      <w:r>
        <w:br/>
        <w:t>“That,” he said, “is the way it looks to me too.”</w:t>
      </w:r>
      <w:r>
        <w:br/>
      </w:r>
      <w:r>
        <w:br/>
        <w:t>“Isn’t it then truly most correct to call these men complete guardians? They can guard over enemies from without and friends from within—so that the ones will not wish to do harm and the others will be unable to. The young, whom we were calling guardians up to now, we shall call auxiliaries and helpers of the rulers’ convictions.”</w:t>
      </w:r>
      <w:r>
        <w:br/>
      </w:r>
      <w:r>
        <w:br/>
        <w:t>“In my opinion,” he said, “that is what they should be called.”</w:t>
      </w:r>
      <w:r>
        <w:br/>
      </w:r>
      <w:r>
        <w:br/>
        <w:t>“Could we,” I said, “somehow contrive one of those lies that come into being in case of need, of which we were just now speaking, some one noble65 lie to persuade, in the best case, even the rulers, but if not them, the rest of the city?”</w:t>
      </w:r>
      <w:r>
        <w:br/>
      </w:r>
      <w:r>
        <w:br/>
        <w:t>“What sort of a thing?” he said.</w:t>
      </w:r>
      <w:r>
        <w:br/>
      </w:r>
      <w:r>
        <w:br/>
        <w:t>“Nothing new,” I said, “but a Phoenician thing,66 which has already happened in many places before, as the poets assert and have caused others to believe, but one that has not happened in our time—and I don’t know if it could—one that requires a great deal of persuasion.”</w:t>
      </w:r>
      <w:r>
        <w:br/>
      </w:r>
      <w:r>
        <w:br/>
        <w:t>“How like a man who’s hesitant to speak you are,” he said.</w:t>
      </w:r>
      <w:r>
        <w:br/>
      </w:r>
      <w:r>
        <w:br/>
        <w:t>“You’ll think my hesitation quite appropriate, too,” I said, “when I do speak.”</w:t>
      </w:r>
      <w:r>
        <w:br/>
      </w:r>
      <w:r>
        <w:br/>
        <w:t>“Speak,” he said, “and don’t be afraid.”</w:t>
      </w:r>
      <w:r>
        <w:br/>
      </w:r>
      <w:r>
        <w:br/>
        <w:t xml:space="preserve">“I shall speak—and yet, I don’t know what I’ll use for daring or speeches in telling it—and I’ll attempt to persuade first the rulers and the soldiers, then the rest of the city, that the </w:t>
      </w:r>
      <w:r>
        <w:lastRenderedPageBreak/>
        <w:t>rearing and education we gave them were like dreams; they only thought they were undergoing all that was happening to them, while, in truth, at that time they were under the earth within, being fashioned and reared themselves, and their arms and other tools being crafted. When the job had been completely finished, then the earth, which is their mother, sent them up. And now, as though the land they are in were a mother and nurse, they must plan for and defend it, if anyone attacks, and they must think of the other citizens as brothers and born of the earth.”</w:t>
      </w:r>
      <w:r>
        <w:br/>
      </w:r>
      <w:r>
        <w:br/>
        <w:t>“It wasn’t,” he said, “for nothing that you were for so long ashamed to tell the lie.”</w:t>
      </w:r>
      <w:r>
        <w:br/>
      </w:r>
      <w:r>
        <w:br/>
        <w:t>“It was indeed appropriate,” I said. “All the same, hear out the rest of the tale. ‘All of you in the city are certainly brothers,’ we shall say to them in telling the tale, ‘but the god, in fashioning those of you who are competent to rule, mixed gold in at their birth; this is why they are most honored; in auxiliaries, silver; and iron and bronze in the farmers and the other craftsmen. So, because you’re all related, although for the most part you’ll produce offspring like yourselves, it sometimes happens that a silver child will be born from a golden parent, a golden child from a silver parent, and similarly all the others from each other. Hence the god commands the rulers first and foremost to be of nothing such good guardians and to keep over nothing so careful a watch as the children, seeing which of these metals is mixed in their souls. And, if a child of theirs should be born with an admixture of bronze or iron, by no manner of means are they to take pity on it, but shall assign the proper value to its nature and thrust it out among the craftsmen or the farmers; and, again, if from these men one should naturally grow who has an admixture of gold or silver, they will honor such ones and lead them up, some to the guardian group, others to the auxiliary, believing that there is an oracle that the city will be destroyed when an iron or bronze man is its guardian.’ So, have you some device for persuading them of this tale?”</w:t>
      </w:r>
      <w:r>
        <w:br/>
      </w:r>
      <w:r>
        <w:br/>
        <w:t>“None at all,” he said, “for these men themselves; however for their sons and their successors and the rest of the human beings who come afterwards.”</w:t>
      </w:r>
      <w:r>
        <w:br/>
      </w:r>
      <w:r>
        <w:br/>
        <w:t>“Well, even that would be good for making them care more for the city and one another,” I said. “For I understand pretty much what you mean.</w:t>
      </w:r>
      <w:r>
        <w:br/>
      </w:r>
      <w:r>
        <w:br/>
        <w:t>“Well, then, this will go where the report67 of men shall lead it. And when we have armed these earth-born men, let’s bring them forth led by the rulers. When they’ve come, let them look out for the fairest place in the city for a military camp, from which they could most control those within, if anyone were not willing to obey the laws, and ward off those from without, if an enemy, like a wolf, should attack the flock. When they have made the camp and sacrificed to whom they ought, let them make sleeping places. Or how should it be?”</w:t>
      </w:r>
      <w:r>
        <w:br/>
      </w:r>
      <w:r>
        <w:br/>
        <w:t>“Like that,” he said.</w:t>
      </w:r>
      <w:r>
        <w:br/>
      </w:r>
      <w:r>
        <w:br/>
        <w:t>“Won’t these places be such as to provide adequate shelter in both winter and summer?”</w:t>
      </w:r>
      <w:r>
        <w:br/>
      </w:r>
      <w:r>
        <w:lastRenderedPageBreak/>
        <w:br/>
        <w:t>“Yes, of course,” he said. “For you seem to me to mean houses.”</w:t>
      </w:r>
      <w:r>
        <w:br/>
      </w:r>
      <w:r>
        <w:br/>
        <w:t>“Yes,” I said, “those of soldiers, not moneymakers.”</w:t>
      </w:r>
      <w:r>
        <w:br/>
      </w:r>
      <w:r>
        <w:br/>
        <w:t>“How,” he said, “do you mean to distinguish the one from the other?”</w:t>
      </w:r>
      <w:r>
        <w:br/>
      </w:r>
      <w:r>
        <w:br/>
        <w:t>“I shall try to tell you,” I said. “Surely the most terrible and shameful thing of all is for shepherds to rear dogs as auxiliaries for the flocks in such a way that due to licentiousness, hunger or some other bad habit, they themselves undertake to do harm to the sheep and instead of dogs become like wolves.”</w:t>
      </w:r>
      <w:r>
        <w:br/>
      </w:r>
      <w:r>
        <w:br/>
        <w:t>“Terrible,” he said. “Of course.”</w:t>
      </w:r>
      <w:r>
        <w:br/>
      </w:r>
      <w:r>
        <w:br/>
        <w:t>“Mustn’t we in every way guard against the auxiliaries doing anything like that to the citizens, since they are stronger than they, becoming like savage masters instead of well-meaning allies?”</w:t>
      </w:r>
      <w:r>
        <w:br/>
      </w:r>
      <w:r>
        <w:br/>
        <w:t>“Yes,” he said, “we must.”</w:t>
      </w:r>
      <w:r>
        <w:br/>
      </w:r>
      <w:r>
        <w:br/>
        <w:t>“And wouldn’t they have been provided with the greatest safeguard if they have been really finely educated?”</w:t>
      </w:r>
      <w:r>
        <w:br/>
      </w:r>
      <w:r>
        <w:br/>
        <w:t>“But they have been,” he said.</w:t>
      </w:r>
      <w:r>
        <w:br/>
      </w:r>
      <w:r>
        <w:br/>
        <w:t>And I said, “It’s not fit to be too sure about that, my dear Glaucon. However, it is fit to be sure about what we were saying a while ago, that they must get the right education, whatever it is, if they’re going to have what’s most important for being tame with each other and those who are guarded by them.”</w:t>
      </w:r>
      <w:r>
        <w:br/>
      </w:r>
      <w:r>
        <w:br/>
        <w:t>“That’s right,” he said.</w:t>
      </w:r>
      <w:r>
        <w:br/>
      </w:r>
      <w:r>
        <w:br/>
        <w:t>“Now, some intelligent man would say that, in addition to this education, they must be provided with houses and other property such as not to prevent them from being the best possible guardians and not to rouse them up to do harm to the other citizens.”</w:t>
      </w:r>
      <w:r>
        <w:br/>
      </w:r>
      <w:r>
        <w:br/>
        <w:t>“And hell speak the truth.”</w:t>
      </w:r>
      <w:r>
        <w:br/>
      </w:r>
      <w:r>
        <w:br/>
        <w:t xml:space="preserve">“Well, then,” I said, “see if this is the way they must live and be housed if they’re going to be such men. First, no one will possess any private property except for what’s entirely necessary. Second, no one will have any house or storeroom into which everyone who wishes cannot come. The sustenance, as much as is needed by moderate and courageous men who are champions of war, they’ll receive in fixed installments from the other citizens </w:t>
      </w:r>
      <w:r>
        <w:lastRenderedPageBreak/>
        <w:t>as a wage for their guarding, in such quantity that there will be no surplus for them in a year and no lack either. They’ll go regularly to mess together68 like soldiers in a camp and live a life in common. We’ll tell them that gold and silver of a divine sort from the gods they have in their soul always and have no further need of the human sort; nor is it holy to pollute the possession of the former sort by mixing it with the possession of the mortal sort, because many unholy things have been done for the sake of the currency of the many, while theirs is untainted. But for them alone of those in the city it is not lawful to handle and to touch gold and silver, nor to go under the same roof with it, nor to hang it from their persons, nor to drink from silver or gold. And thus they would save themselves as well as save the city. Whenever they’ll possess private land, houses, and currency, they’ll be householders and farmers instead of guardians, and they’ll become masters and enemies instead of allies of the other citizens; hating and being hated, plotting and being plotted against, they’ll lead their whole lives far more afraid of the enemies within than those without. Then they themselves as well as the rest of the city are already rushing toward a destruction that lies very near. So, for all these reasons,” I said, “let’s say that the guardians must be provided with houses and the rest in this way, and we shall set this down as a law, shall we not?”</w:t>
      </w:r>
      <w:r>
        <w:br/>
      </w:r>
      <w:r>
        <w:br/>
        <w:t>“Certainly,” said Glaucon.</w:t>
      </w:r>
      <w:r>
        <w:br/>
      </w:r>
      <w:r>
        <w:br/>
      </w:r>
      <w:r>
        <w:br/>
      </w:r>
      <w:r>
        <w:br/>
      </w:r>
      <w:r>
        <w:br/>
      </w:r>
      <w:r>
        <w:br/>
        <w:t>BOOK IV</w:t>
      </w:r>
      <w:r>
        <w:br/>
      </w:r>
      <w:r>
        <w:br/>
      </w:r>
      <w:r>
        <w:br/>
      </w:r>
      <w:r>
        <w:br/>
        <w:t>And Adeimantus interrupted and said, “What would your apology1 be, Socrates, if someone were to say that you’re hardly making these men happy, and further, that it’s their own fault—they to whom the city in truth belongs but who enjoy nothing good from the city as do others, who possess lands, and build fine big houses, and possess all the accessories that go along with these things, and make private sacrifices to gods, and entertain foreigners, and, of course, also acquire what you were just talking about, gold and silver and all that’s conventionally held to belong to men who are going to be blessed? But, he would say, they look exactly like mercenary auxiliaries who sit in the city and do nothing but keep watch.”</w:t>
      </w:r>
      <w:r>
        <w:br/>
      </w:r>
      <w:r>
        <w:br/>
        <w:t>“Yes,” I said, “and besides they do it for food alone; they get no wages beyond the food, as do the rest. So, if they should wish to make a private trip away from home, it won’t even be possible for them, or give gifts to lady companions, or make expenditures wherever else they happen to wish, such as those made by the men reputed to be happy. You leave these things and a throng of others like them out of the accusation.”</w:t>
      </w:r>
      <w:r>
        <w:br/>
      </w:r>
      <w:r>
        <w:br/>
        <w:t>“Well,” he said, “let them too be part of the accusation.”</w:t>
      </w:r>
      <w:r>
        <w:br/>
      </w:r>
      <w:r>
        <w:lastRenderedPageBreak/>
        <w:br/>
        <w:t>“You ask what our apology will then be?”</w:t>
      </w:r>
      <w:r>
        <w:br/>
      </w:r>
      <w:r>
        <w:br/>
        <w:t>“Yes.”</w:t>
      </w:r>
      <w:r>
        <w:br/>
      </w:r>
      <w:r>
        <w:br/>
        <w:t>“Making our way by the same road,” I said, “I suppose we’ll find what has to be said. We’ll say that it wouldn’t be surprising if these men, as they are, are also happiest. However, in founding the city we are not looking to the exceptional happiness of any one group among us but, as far as possible, that of the city as a whole. We supposed we would find justice most in such a city, and injustice, in its turn, in the worst-governed one, and taking a careful look at them, we would judge what we’ve been seeking for so long. Now then, we suppose we’re fashioning the happy city—a whole city, not setting apart a happy few and putting them in it. We’ll consider its opposite presently. Just as if we were painting statues2 and someone came up and began to blame us, saying that we weren’t putting the fairest colors on the fairest parts of the animal—for the eyes, which are fairest, had not been painted purple but black—we would seem to make a sensible apology to him by saying: ‘You surprising man, don’t suppose we ought to paint eyes so fair that they don’t even look like eyes, and the same for the other parts; but observe whether, assigning what’s suitable to each of them, we make the whole fair. So now too, don’t compel us to attach to the guardians a happiness that will turn them into everything except guardians. We know how to clothe the farmers in fine robes and hang gold on them and bid them work the earth at their pleasure, and how to make the potters recline before the fire, drinking in competition from left to right3 and feasting, and having their wheel set before them as often as they get a desire to make pots, and how to make all the others blessed in the same way just so the city as a whole may be happy. But don’t give us this kind of advice, since, if we were to be persuaded by you, the farmer won’t be a farmer, nor the potter a potter, nor will anyone else assume any of those roles that go to make up a city. The argument has less weight for these others. That men should become poor menders of shoes, corrupted and pretending to be what they’re not, isn’t so terrible for a city. But you surely see that men who are not guardians of the laws and the city, but seem to be, utterly destroy an entire city, just as they alone are masters of the occasion to govern it well and to make it happy.’ Now if we’re making true guardians, men least likely to do harm to the city, and the one who made that speech is making some farmers and happy banqueters, like men at a public festival and not like members of a city, then he must be speaking of something other than a city. So we have to consider whether we are establishing the guardians looking to their having the most happiness. Or else, whether looking to this happiness for the city as a whole, we must see if it comes to be in the city, and must compel and persuade these auxiliaries and guardians to do the same, so that they’ll be the best possible craftsmen at their jobs, and similarly for all the others, and, with the entire city growing thus and being fairly founded, we must let nature assign to each of the groups its share of happiness.”</w:t>
      </w:r>
      <w:r>
        <w:br/>
      </w:r>
      <w:r>
        <w:br/>
        <w:t>“You seem to me,” he said, “to speak finely.”</w:t>
      </w:r>
      <w:r>
        <w:br/>
      </w:r>
      <w:r>
        <w:br/>
      </w:r>
      <w:r>
        <w:lastRenderedPageBreak/>
        <w:t>“Then, will I,” I said, “also seem to you to speak sensibly if I say what is akin to that?”</w:t>
      </w:r>
      <w:r>
        <w:br/>
      </w:r>
      <w:r>
        <w:br/>
        <w:t>“What exactly?”</w:t>
      </w:r>
      <w:r>
        <w:br/>
      </w:r>
      <w:r>
        <w:br/>
        <w:t>“Take the other craftsmen again and consider whether these things corrupt them so as to make them bad.”</w:t>
      </w:r>
      <w:r>
        <w:br/>
      </w:r>
      <w:r>
        <w:br/>
        <w:t>“What are they?”</w:t>
      </w:r>
      <w:r>
        <w:br/>
      </w:r>
      <w:r>
        <w:br/>
        <w:t>“Wealth and poverty,” I said.</w:t>
      </w:r>
      <w:r>
        <w:br/>
      </w:r>
      <w:r>
        <w:br/>
        <w:t>“How?”</w:t>
      </w:r>
      <w:r>
        <w:br/>
      </w:r>
      <w:r>
        <w:br/>
        <w:t>“Like this: in your opinion, will a potter who’s gotten rich still be willing to attend to his art?”</w:t>
      </w:r>
      <w:r>
        <w:br/>
      </w:r>
      <w:r>
        <w:br/>
        <w:t>“Not at all,” he said.</w:t>
      </w:r>
      <w:r>
        <w:br/>
      </w:r>
      <w:r>
        <w:br/>
        <w:t>“And will he become idler and more careless than he was?”</w:t>
      </w:r>
      <w:r>
        <w:br/>
      </w:r>
      <w:r>
        <w:br/>
        <w:t>“By far.”</w:t>
      </w:r>
      <w:r>
        <w:br/>
      </w:r>
      <w:r>
        <w:br/>
        <w:t>“Doesn’t he become a worse potter then?”</w:t>
      </w:r>
      <w:r>
        <w:br/>
      </w:r>
      <w:r>
        <w:br/>
        <w:t>“That, too, by far,” he said.</w:t>
      </w:r>
      <w:r>
        <w:br/>
      </w:r>
      <w:r>
        <w:br/>
        <w:t>“And further, if from poverty he’s not even able to provide himself with tools or anything else for his art, he’ll produce shoddier works, and he’ll make worse craftsmen of his sons or any others he teaches.”</w:t>
      </w:r>
      <w:r>
        <w:br/>
      </w:r>
      <w:r>
        <w:br/>
        <w:t>“Of course.”</w:t>
      </w:r>
      <w:r>
        <w:br/>
      </w:r>
      <w:r>
        <w:br/>
        <w:t>“Then from both poverty and wealth the products of the arts are worse and the men themselves are worse.”</w:t>
      </w:r>
      <w:r>
        <w:br/>
      </w:r>
      <w:r>
        <w:br/>
        <w:t>“It looks like it.”</w:t>
      </w:r>
      <w:r>
        <w:br/>
      </w:r>
      <w:r>
        <w:br/>
        <w:t>“So, as it seems, we’ve found other things for the guardians to guard against in every way so that these things never slip into the city without their awareness.”</w:t>
      </w:r>
      <w:r>
        <w:br/>
      </w:r>
      <w:r>
        <w:br/>
        <w:t>“What are they?”</w:t>
      </w:r>
      <w:r>
        <w:br/>
      </w:r>
      <w:r>
        <w:br/>
        <w:t xml:space="preserve">“Wealth and poverty,” I said, “since the one produces luxury, idleness, and innovation, while </w:t>
      </w:r>
      <w:r>
        <w:lastRenderedPageBreak/>
        <w:t>the other produces illiberality and wrongdoing as well as innovation.”</w:t>
      </w:r>
      <w:r>
        <w:br/>
      </w:r>
      <w:r>
        <w:br/>
        <w:t>“Most certainly,” he said. “However, Socrates, consider this: how will our city be able to make war when it possesses no money, especially if it’s compelled to make war against a wealthy one?”</w:t>
      </w:r>
      <w:r>
        <w:br/>
      </w:r>
      <w:r>
        <w:br/>
        <w:t>“It’s plain,” I said, “that against one it would be harder, but against two of that sort it would be easier.”</w:t>
      </w:r>
      <w:r>
        <w:br/>
      </w:r>
      <w:r>
        <w:br/>
        <w:t>“How do you mean?” he said.</w:t>
      </w:r>
      <w:r>
        <w:br/>
      </w:r>
      <w:r>
        <w:br/>
        <w:t>“Well,” I said, “in the first place, if the guardians should have to fight, won’t it be as champions in war fighting with rich men?”</w:t>
      </w:r>
      <w:r>
        <w:br/>
      </w:r>
      <w:r>
        <w:br/>
        <w:t>“Yes,” he said, “that’s so.”</w:t>
      </w:r>
      <w:r>
        <w:br/>
      </w:r>
      <w:r>
        <w:br/>
        <w:t>“Now, then, Adeimantus,” I said, in your opinion, wouldn’t one boxer with the finest possible training in the art easily fight with two rich, fat nonboxers?”</w:t>
      </w:r>
      <w:r>
        <w:br/>
      </w:r>
      <w:r>
        <w:br/>
        <w:t>“Perhaps not at the same time,” he said.</w:t>
      </w:r>
      <w:r>
        <w:br/>
      </w:r>
      <w:r>
        <w:br/>
        <w:t>“Not even if it were possible for him to withdraw a bit,” I said, “and turning on whichever one came up first, to strike him, and if he did this repeatedly in sun and stifling heat? Couldn’t such a man handle even more of that sort?”</w:t>
      </w:r>
      <w:r>
        <w:br/>
      </w:r>
      <w:r>
        <w:br/>
        <w:t>“Undoubtedly,” he said, “that wouldn’t be at all surprising.”</w:t>
      </w:r>
      <w:r>
        <w:br/>
      </w:r>
      <w:r>
        <w:br/>
        <w:t>“But don’t you suppose the rich have more knowledge and experience of boxing than of the art of war?”</w:t>
      </w:r>
      <w:r>
        <w:br/>
      </w:r>
      <w:r>
        <w:br/>
        <w:t>“I do,” he said.</w:t>
      </w:r>
      <w:r>
        <w:br/>
      </w:r>
      <w:r>
        <w:br/>
        <w:t>“Then in all likelihood our champions will easily fight with two or three times their number.”</w:t>
      </w:r>
      <w:r>
        <w:br/>
      </w:r>
      <w:r>
        <w:br/>
        <w:t>“I’ll grant you that,” he said, “for what you say is right in my opinion.”</w:t>
      </w:r>
      <w:r>
        <w:br/>
      </w:r>
      <w:r>
        <w:br/>
        <w:t>“What if they sent an embassy to the other city and told the truth? ‘We make use of neither gold nor silver, nor is it lawful for us, while it is for you. So join us in making war and keep the others’ property.’ Do you suppose any who hear that will choose to make war against solid, lean dogs4 rather than with the dogs against fat and tender sheep?”</w:t>
      </w:r>
      <w:r>
        <w:br/>
      </w:r>
      <w:r>
        <w:br/>
        <w:t xml:space="preserve">“Not in my opinion,” he said. “But if the money of the others is gathered into one city, look </w:t>
      </w:r>
      <w:r>
        <w:lastRenderedPageBreak/>
        <w:t>out that it doesn’t endanger the city that isn’t rich.”</w:t>
      </w:r>
      <w:r>
        <w:br/>
      </w:r>
      <w:r>
        <w:br/>
        <w:t>“You are a happy one,” I said, “if you suppose it is fit to call ‘city’ another than such as we have been equipping.”</w:t>
      </w:r>
      <w:r>
        <w:br/>
      </w:r>
      <w:r>
        <w:br/>
        <w:t>“What else then?” he said.</w:t>
      </w:r>
      <w:r>
        <w:br/>
      </w:r>
      <w:r>
        <w:br/>
        <w:t>“The others ought to get bigger names,” I said. “For each of them is very many cities but not a city, as those who play say.5 There are two, in any case, warring with each other, one of the poor, the other of the rich. And within each of these there are very many. If you approach them as though they were one, you’ll be a complete failure; but if you approach them as though they were many, offering to the ones the money and the powers or the very persons of the others, you’ll always have the use of many allies and few enemies. And as long as your city is moderately governed in the way it was just arranged, it will be biggest; I do not mean in the sense of good reputation but truly biggest, even if it should be made up of only one thousand defenders. You’ll not easily find one city so big as this, either among the Greeks or the barbarians, although many seem to be many times its size. Or do you suppose otherwise?”</w:t>
      </w:r>
      <w:r>
        <w:br/>
      </w:r>
      <w:r>
        <w:br/>
        <w:t>“No, by Zeus,” he said.</w:t>
      </w:r>
      <w:r>
        <w:br/>
      </w:r>
      <w:r>
        <w:br/>
        <w:t>“Therefore,” I said, “this would also be the fairest boundary for our rulers; so big must they make the city, and, bounding off enough land so that it will be of that size, they must let the rest go.”</w:t>
      </w:r>
      <w:r>
        <w:br/>
      </w:r>
      <w:r>
        <w:br/>
        <w:t>“What boundary?” he said.</w:t>
      </w:r>
      <w:r>
        <w:br/>
      </w:r>
      <w:r>
        <w:br/>
        <w:t>“I suppose this one,” I said, “up to that point in its growth at which it’s willing to be one, let it grow, and not beyond.”</w:t>
      </w:r>
      <w:r>
        <w:br/>
      </w:r>
      <w:r>
        <w:br/>
        <w:t>“That’s fine,” he said.</w:t>
      </w:r>
      <w:r>
        <w:br/>
      </w:r>
      <w:r>
        <w:br/>
        <w:t>“Therefore, we’ll also set this further command on the guardians, to guard in every way against the city’s being little or seemingly big; rather it should be sufficient and one.”</w:t>
      </w:r>
      <w:r>
        <w:br/>
      </w:r>
      <w:r>
        <w:br/>
        <w:t>“This is,” he said, “perhaps a slight task we will impose on them.”</w:t>
      </w:r>
      <w:r>
        <w:br/>
      </w:r>
      <w:r>
        <w:br/>
        <w:t xml:space="preserve">“And still slighter than that,” I said, “is what we mentioned earlier when we said that if a child of slight ability were born of the guardians, he would have to be sent off to the others, and if a serious one were born of the others, he would have to be sent off to the guardians. This was intended to make plain that each of the other citizens too must be brought to that which naturally suits him—one man, one job—so that each man, practicing his own, which is one, will not become many but one; and thus, you see, the whole city will naturally grow </w:t>
      </w:r>
      <w:r>
        <w:lastRenderedPageBreak/>
        <w:t>to be one and not many.”</w:t>
      </w:r>
      <w:r>
        <w:br/>
      </w:r>
      <w:r>
        <w:br/>
        <w:t>“This is indeed,” he said, “a lesser task than the other.”</w:t>
      </w:r>
      <w:r>
        <w:br/>
      </w:r>
      <w:r>
        <w:br/>
        <w:t>“Yet, my good Adeimantus,” I said, “these are not, as one might think, many great commands we are imposing on them, but they are all slight if, as the saying goes, they guard the one great—or, rather than great, sufficient—thing.”</w:t>
      </w:r>
      <w:r>
        <w:br/>
      </w:r>
      <w:r>
        <w:br/>
        <w:t>“What’s that?” he said.</w:t>
      </w:r>
      <w:r>
        <w:br/>
      </w:r>
      <w:r>
        <w:br/>
        <w:t>“Their education and rearing,” I said. “If by being well educated they become sensible men, they’ll easily see to all this and everything else we are now leaving out—that the possession of women, marriage, and procreation of children must as far as possible be arranged according to the proverb that friends have all things in common.”</w:t>
      </w:r>
      <w:r>
        <w:br/>
      </w:r>
      <w:r>
        <w:br/>
        <w:t>“Yes,” he said, “that would be the most correct way.”</w:t>
      </w:r>
      <w:r>
        <w:br/>
      </w:r>
      <w:r>
        <w:br/>
        <w:t>“And hence,” I said, “the regime, once well started, will roll on like a circle in its growth. For sound rearing and education, when they are preserved, produce good natures; and sound natures, in their turn receiving such an education, grow up still better than those before them, for procreation as well as for the other things, as is also the case with the other animals.”</w:t>
      </w:r>
      <w:r>
        <w:br/>
      </w:r>
      <w:r>
        <w:br/>
        <w:t>“It’s likely,” he said.</w:t>
      </w:r>
      <w:r>
        <w:br/>
      </w:r>
      <w:r>
        <w:br/>
        <w:t>“Now, to state it briefly, the overseers of the city must cleave to this, not letting it be corrupted unawares, but guarding it against all comers: there must be no innovation in gymnastic and music contrary to the established order; but they will guard against it as much as they can, fearing that when someone saysHuman beings esteem most that song</w:t>
      </w:r>
      <w:r>
        <w:br/>
      </w:r>
      <w:r>
        <w:br/>
        <w:t>Which floats newest from the singer6</w:t>
      </w:r>
      <w:r>
        <w:br/>
      </w:r>
      <w:r>
        <w:br/>
      </w:r>
      <w:r>
        <w:br/>
      </w:r>
      <w:r>
        <w:br/>
      </w:r>
      <w:r>
        <w:br/>
      </w:r>
      <w:r>
        <w:br/>
        <w:t>someone might perchance suppose the poet means not new songs, but a new way of song, and praises that. Such a saying shouldn’t be praised, nor should this one be taken in that sense. For they must beware of change to a strange form of music, taking it to be a danger to the whole. For never are the ways7 of music moved without the greatest political laws being moved, as Damon says, and I am persuaded.”</w:t>
      </w:r>
      <w:r>
        <w:br/>
      </w:r>
      <w:r>
        <w:br/>
      </w:r>
      <w:r>
        <w:br/>
      </w:r>
      <w:r>
        <w:lastRenderedPageBreak/>
        <w:br/>
        <w:t>“Include me, too,” said Adeimantus, “among those who are persuaded.”</w:t>
      </w:r>
      <w:r>
        <w:br/>
      </w:r>
      <w:r>
        <w:br/>
        <w:t>“So it’s surely here in music, as it seems,” I said, “that the guardians must build the guardhouse.”</w:t>
      </w:r>
      <w:r>
        <w:br/>
      </w:r>
      <w:r>
        <w:br/>
        <w:t>“At least,” he said, “this kind of lawlessness8 easily creeps in unawares.”</w:t>
      </w:r>
      <w:r>
        <w:br/>
      </w:r>
      <w:r>
        <w:br/>
        <w:t>“Yes,” I said, “since it’s considered to be a kind of play and to do no harm.”</w:t>
      </w:r>
      <w:r>
        <w:br/>
      </w:r>
      <w:r>
        <w:br/>
        <w:t>“It doesn’t do any, either,” he said, “except that, establishing itself bit by bit, it flows gently beneath the surface into the dispositions and practices, and from there it emerges bigger in men’s contracts with one another; and it’s from the contracts, Socrates, that it attacks laws and regimes with much insolence until it finally subverts everything private and public.”</w:t>
      </w:r>
      <w:r>
        <w:br/>
      </w:r>
      <w:r>
        <w:br/>
        <w:t>“Well, well,” I said. “Is that so?”</w:t>
      </w:r>
      <w:r>
        <w:br/>
      </w:r>
      <w:r>
        <w:br/>
        <w:t>“In my opinion,” he said.</w:t>
      </w:r>
      <w:r>
        <w:br/>
      </w:r>
      <w:r>
        <w:br/>
        <w:t>“Then, as we were saying at the beginning, mustn’t our boys take part in more lawful play straight away, since, if play becomes lawless itself and the children along with it, it’s not possible that they’ll grow up to be law-abiding, good men?”</w:t>
      </w:r>
      <w:r>
        <w:br/>
      </w:r>
      <w:r>
        <w:br/>
        <w:t>“Of course, they must,” he said.</w:t>
      </w:r>
      <w:r>
        <w:br/>
      </w:r>
      <w:r>
        <w:br/>
        <w:t>“It’s precisely when the boys make a fine beginning at play and receive lawfulness from music that it—as opposed to what happened in the former case—accompanies them in everything and grows, setting right anything in the city that may have previously been neglected.”</w:t>
      </w:r>
      <w:r>
        <w:br/>
      </w:r>
      <w:r>
        <w:br/>
        <w:t>“Quite true,” he said.</w:t>
      </w:r>
      <w:r>
        <w:br/>
      </w:r>
      <w:r>
        <w:br/>
        <w:t>“Then, these men,” I said, “will also find out the seemingly small conventions that were all destroyed by their predecessors.”</w:t>
      </w:r>
      <w:r>
        <w:br/>
      </w:r>
      <w:r>
        <w:br/>
        <w:t>“What kind of things?”</w:t>
      </w:r>
      <w:r>
        <w:br/>
      </w:r>
      <w:r>
        <w:br/>
        <w:t>“Such as the appropriate silence of younger men in the presence of older ones, making way for them and rising, care of parents; and hair-dos, clothing, shoes, and, as a whole, the bearing of the body, and everything else of the sort. Or don’t you think so?”</w:t>
      </w:r>
      <w:r>
        <w:br/>
      </w:r>
      <w:r>
        <w:br/>
        <w:t>“I do.”</w:t>
      </w:r>
      <w:r>
        <w:br/>
      </w:r>
      <w:r>
        <w:br/>
      </w:r>
      <w:r>
        <w:lastRenderedPageBreak/>
        <w:t>“But to set them down as laws is, I believe, foolish.9 Surely they don’t come into being, nor would they be maintained, by being set down as laws in speech and in writing.”</w:t>
      </w:r>
      <w:r>
        <w:br/>
      </w:r>
      <w:r>
        <w:br/>
        <w:t>“How could they?”</w:t>
      </w:r>
      <w:r>
        <w:br/>
      </w:r>
      <w:r>
        <w:br/>
        <w:t>“At least it’s likely, Adeimantus,” I said, “that the starting point of a man’s education sets the course of what follows too. Or doesn’t like always call forth like?”</w:t>
      </w:r>
      <w:r>
        <w:br/>
      </w:r>
      <w:r>
        <w:br/>
        <w:t>“Of course.”</w:t>
      </w:r>
      <w:r>
        <w:br/>
      </w:r>
      <w:r>
        <w:br/>
        <w:t>“Then, I suppose we’d also say that the final result is some one complete and hardy thing, whether good or the opposite.”</w:t>
      </w:r>
      <w:r>
        <w:br/>
      </w:r>
      <w:r>
        <w:br/>
        <w:t>“Of course,” he said.</w:t>
      </w:r>
      <w:r>
        <w:br/>
      </w:r>
      <w:r>
        <w:br/>
        <w:t>“That,” I said, “is why I for one wouldn’t go further and undertake to set down laws about such things.”</w:t>
      </w:r>
      <w:r>
        <w:br/>
      </w:r>
      <w:r>
        <w:br/>
        <w:t>“That’s proper,” he said.</w:t>
      </w:r>
      <w:r>
        <w:br/>
      </w:r>
      <w:r>
        <w:br/>
        <w:t>“And, in the name of the gods,” I said, “what about that market business—the contracts individuals make with one another in the market, and, if you wish, contracts with manual artisans, and libel, insult, lodging of legal complaints, and the appointment of judges, and, of course, whatever imposts might have to be collected or assessed in the markets or harbors, or any market, town, or harbor regulations, or anything else of the kind—shall we bring ourselves to set down laws for any of these things?”</w:t>
      </w:r>
      <w:r>
        <w:br/>
      </w:r>
      <w:r>
        <w:br/>
        <w:t>“It isn’t worth-while,” he said, “to dictate to gentlemen. Most of these things that need legislation they will, no doubt, easily find for themselves.”</w:t>
      </w:r>
      <w:r>
        <w:br/>
      </w:r>
      <w:r>
        <w:br/>
        <w:t>“Yes, my friend,” I said, “provided, that is, a god grants them the preservation of the laws we described before.”</w:t>
      </w:r>
      <w:r>
        <w:br/>
      </w:r>
      <w:r>
        <w:br/>
        <w:t>“And if not,” he said, “they’ll spend their lives continually setting down many such rules and correcting them, thinking they’ll get hold of what’s best.”</w:t>
      </w:r>
      <w:r>
        <w:br/>
      </w:r>
      <w:r>
        <w:br/>
        <w:t>“You mean,” I said, “that such men will live like those who are sick but, due to licentiousness, aren’t willing to quit their worthless way of life.”</w:t>
      </w:r>
      <w:r>
        <w:br/>
      </w:r>
      <w:r>
        <w:br/>
        <w:t>“Most certainly.”</w:t>
      </w:r>
      <w:r>
        <w:br/>
      </w:r>
      <w:r>
        <w:br/>
        <w:t xml:space="preserve">“And don’t they go on charmingly? For all their treatment, they get nowhere, except, of course, to make their illnesses more complicated and bigger, always hoping that if someone </w:t>
      </w:r>
      <w:r>
        <w:lastRenderedPageBreak/>
        <w:t>would just recommend a drug, they will be—thanks to it—healthy.”</w:t>
      </w:r>
      <w:r>
        <w:br/>
      </w:r>
      <w:r>
        <w:br/>
        <w:t>“Yes,” he said, “the affections of men who are sick in this way are exactly like that.”</w:t>
      </w:r>
      <w:r>
        <w:br/>
      </w:r>
      <w:r>
        <w:br/>
        <w:t>“What about this?” I said. “Isn’t it charming in them that they believe the greatest enemy of all is the man who tells the truth—namely, that until one gives up drinking, stuffing oneself, sex and idleness, there will be no help for one in drugs, burning, or cutting, nor in charms, pendants, or anything of the sort.”</w:t>
      </w:r>
      <w:r>
        <w:br/>
      </w:r>
      <w:r>
        <w:br/>
        <w:t>“Not quite charming,” he said. “Being harsh with the man who says something good isn’t charming.”</w:t>
      </w:r>
      <w:r>
        <w:br/>
      </w:r>
      <w:r>
        <w:br/>
        <w:t>“You are not,” I said, “as it seems, a praiser of such men.”</w:t>
      </w:r>
      <w:r>
        <w:br/>
      </w:r>
      <w:r>
        <w:br/>
        <w:t>“No, indeed, by Zeus.”</w:t>
      </w:r>
      <w:r>
        <w:br/>
      </w:r>
      <w:r>
        <w:br/>
        <w:t>“Therefore, if, as we were just saying, the city as a whole behaves like that, you won’t praise it either. Or isn’t it your impression that the very same thing these men do is done by all cities with bad regimes, which warn the citizens they must not disturb the city’s constitution as a whole, under pain of death for the man who does; while the man who serves them most agreeably, with the regime as it is, and gratifies them by flattering them and knowing their wishes beforehand and being clever at fulfilling them, will on that account be the good man and the one wise in important things and be honored by them?”</w:t>
      </w:r>
      <w:r>
        <w:br/>
      </w:r>
      <w:r>
        <w:br/>
        <w:t>“They certainly do,” he said, “seem to me to act in the same way, and I don’t praise them in any respect whatsoever.”</w:t>
      </w:r>
      <w:r>
        <w:br/>
      </w:r>
      <w:r>
        <w:br/>
        <w:t>“And what about the men who are willing and eager to serve such cities? Don’t you admire their courage and facility?”</w:t>
      </w:r>
      <w:r>
        <w:br/>
      </w:r>
      <w:r>
        <w:br/>
        <w:t>“I do,” he said, “except for those who are deceived by them and suppose they are truly statesmen because they are praised by the many.”</w:t>
      </w:r>
      <w:r>
        <w:br/>
      </w:r>
      <w:r>
        <w:br/>
        <w:t>“How do you mean?” I said. “Don’t you sympathize with these men? Or do you suppose it’s possible for a man who doesn’t know how to take measurements not to believe it when many other men like him say he’s a six-footer?”</w:t>
      </w:r>
      <w:r>
        <w:br/>
      </w:r>
      <w:r>
        <w:br/>
        <w:t>“No,” he said, “that I don’t suppose.”</w:t>
      </w:r>
      <w:r>
        <w:br/>
      </w:r>
      <w:r>
        <w:br/>
        <w:t>“Then don’t be harsh. For such men are surely the most charming of all, setting down laws like the ones we described a moment ago and correcting them, always thinking they’ll find some limit to wrongdoing in contracts and the other things I was just talking about, ignorant that they are really cutting off the heads of a Hydra.”</w:t>
      </w:r>
      <w:r>
        <w:br/>
      </w:r>
      <w:r>
        <w:lastRenderedPageBreak/>
        <w:br/>
        <w:t>“Well,” he said, “they do nothing but that.”</w:t>
      </w:r>
      <w:r>
        <w:br/>
      </w:r>
      <w:r>
        <w:br/>
        <w:t>“I, for one,” I said, “therefore thought that the true lawgiver wouldn’t have to bother with that class of things10 in the laws and the regime, either in a city with a bad regime or in one with a good regime—in the one case because it’s useless and accomplishes nothing; in the other, partly because anyone at all could find some of these things, and partly because the rest follow of themselves from the practices already established.”</w:t>
      </w:r>
      <w:r>
        <w:br/>
      </w:r>
      <w:r>
        <w:br/>
        <w:t>“Then what,” he said, “might still remain for our legislation?”</w:t>
      </w:r>
      <w:r>
        <w:br/>
      </w:r>
      <w:r>
        <w:br/>
        <w:t>And I said, “For us, nothing. However for the Apollo at Delphi 11 there remain the greatest, fairest, and first of the laws which are given.”</w:t>
      </w:r>
      <w:r>
        <w:br/>
      </w:r>
      <w:r>
        <w:br/>
        <w:t>“What are they about?” he said.</w:t>
      </w:r>
      <w:r>
        <w:br/>
      </w:r>
      <w:r>
        <w:br/>
        <w:t>“Foundings of temples, sacrifices, and whatever else belongs to the care of gods, demons, and heroes; and further, burial of the dead and all the services needed to keep those in that other place gracious. For such things as these we neither know ourselves, nor in founding a city shall we be persuaded by any other man, if we are intelligent, nor shall we make use of any interpreter other than the ancestral one. Now this god is doubtless the ancestral interpreter of such things for all humans, and he sits in the middle of the earth at its navel and delivers his interpretations.”</w:t>
      </w:r>
      <w:r>
        <w:br/>
      </w:r>
      <w:r>
        <w:br/>
        <w:t>“What you say is fine,” he said. “And that’s what must be done.”</w:t>
      </w:r>
      <w:r>
        <w:br/>
      </w:r>
      <w:r>
        <w:br/>
        <w:t>“So then, son of Ariston,” I said, “your city would now be founded. In the next place, get yourself an adequate light somewhere; and look yourself—and call in your brother and Polemarchus and the others—whether we can somehow see where the justice might be and where the injustice, in what they differ from one another, and which the man who’s going to be happy must possess, whether it escapes the notice of all gods and humans or not.”</w:t>
      </w:r>
      <w:r>
        <w:br/>
      </w:r>
      <w:r>
        <w:br/>
        <w:t>“You’re talking nonsense,” said Glaucon. “You promised you would look for it because it’s not holy for you not to bring help to justice in every way in your power.”</w:t>
      </w:r>
      <w:r>
        <w:br/>
      </w:r>
      <w:r>
        <w:br/>
        <w:t>“What you remind me of is true,” I said, “and though I must do so, you too have to join in.”</w:t>
      </w:r>
      <w:r>
        <w:br/>
      </w:r>
      <w:r>
        <w:br/>
        <w:t>“We’ll do so,” he said.</w:t>
      </w:r>
      <w:r>
        <w:br/>
      </w:r>
      <w:r>
        <w:br/>
        <w:t>“Now, then,” I said, “I hope I’ll find it in this way. I suppose our city—if, that is, it has been correctly founded—is perfectly good.”</w:t>
      </w:r>
      <w:r>
        <w:br/>
      </w:r>
      <w:r>
        <w:br/>
        <w:t>“Necessarily,” he said.</w:t>
      </w:r>
      <w:r>
        <w:br/>
      </w:r>
      <w:r>
        <w:lastRenderedPageBreak/>
        <w:br/>
        <w:t>“Plainly, then, it’s wise, courageous, moderate and just.”</w:t>
      </w:r>
      <w:r>
        <w:br/>
      </w:r>
      <w:r>
        <w:br/>
        <w:t>“Plainly.”</w:t>
      </w:r>
      <w:r>
        <w:br/>
      </w:r>
      <w:r>
        <w:br/>
        <w:t>“Isn’t it the case that whichever of them we happen to find will leave as the remainder what hasn’t been found?”</w:t>
      </w:r>
      <w:r>
        <w:br/>
      </w:r>
      <w:r>
        <w:br/>
        <w:t>“Of course.”</w:t>
      </w:r>
      <w:r>
        <w:br/>
      </w:r>
      <w:r>
        <w:br/>
        <w:t>“Therefore, just as with any other four things, if we were seeking any one of them in something or other and recognized it first, that would be enough for us; but if we recognized the other three first, this would also suffice for the recognition of the thing looked for. For plainly it couldn’t be anything but what’s left over.”</w:t>
      </w:r>
      <w:r>
        <w:br/>
      </w:r>
      <w:r>
        <w:br/>
        <w:t>“What you say is correct,” he said.</w:t>
      </w:r>
      <w:r>
        <w:br/>
      </w:r>
      <w:r>
        <w:br/>
        <w:t>“With these things too, since they happen to be four, mustn’t we look for them in the same way?”</w:t>
      </w:r>
      <w:r>
        <w:br/>
      </w:r>
      <w:r>
        <w:br/>
        <w:t>“Plainly.”</w:t>
      </w:r>
      <w:r>
        <w:br/>
      </w:r>
      <w:r>
        <w:br/>
        <w:t>“Well, it’s wisdom, in my opinion, which first comes plainly to light in it. And something about it looks strange.”</w:t>
      </w:r>
      <w:r>
        <w:br/>
      </w:r>
      <w:r>
        <w:br/>
        <w:t>“What?” he said.</w:t>
      </w:r>
      <w:r>
        <w:br/>
      </w:r>
      <w:r>
        <w:br/>
        <w:t>“The city we described is really wise, in my opinion. That’s because it’s of good counsel,12 isn’t it?”</w:t>
      </w:r>
      <w:r>
        <w:br/>
      </w:r>
      <w:r>
        <w:br/>
        <w:t>“Yes.”</w:t>
      </w:r>
      <w:r>
        <w:br/>
      </w:r>
      <w:r>
        <w:br/>
        <w:t>“And further, this very thing, good counsel, is plainly a kind of knowledge. For it’s surely not by lack of learning, but by knowledge, that men counsel well.”</w:t>
      </w:r>
      <w:r>
        <w:br/>
      </w:r>
      <w:r>
        <w:br/>
        <w:t>“Plainly.”</w:t>
      </w:r>
      <w:r>
        <w:br/>
      </w:r>
      <w:r>
        <w:br/>
        <w:t>“But, on the other hand, there’s much knowledge of all sorts in the city.”</w:t>
      </w:r>
      <w:r>
        <w:br/>
      </w:r>
      <w:r>
        <w:br/>
        <w:t>“Of course.”</w:t>
      </w:r>
      <w:r>
        <w:br/>
      </w:r>
      <w:r>
        <w:br/>
        <w:t>“Then, is it thanks to the carpenters’ knowledge that the city must be called wise and of good counsel?”</w:t>
      </w:r>
      <w:r>
        <w:br/>
      </w:r>
      <w:r>
        <w:lastRenderedPageBreak/>
        <w:br/>
        <w:t>“Not at all,” he said, “thanks to that it’s called skilled in carpentry.”</w:t>
      </w:r>
      <w:r>
        <w:br/>
      </w:r>
      <w:r>
        <w:br/>
        <w:t>“Then, it’s not thanks to the knowledge that counsels about how wooden implements would be best that a city must be called wise.”</w:t>
      </w:r>
      <w:r>
        <w:br/>
      </w:r>
      <w:r>
        <w:br/>
        <w:t>“Surely not.”</w:t>
      </w:r>
      <w:r>
        <w:br/>
      </w:r>
      <w:r>
        <w:br/>
        <w:t>“And what about this? Is it thanks to the knowledge of bronze implements or any other knowledge of such things?”</w:t>
      </w:r>
      <w:r>
        <w:br/>
      </w:r>
      <w:r>
        <w:br/>
        <w:t>“Not to any knowledge of the sort,” he said.</w:t>
      </w:r>
      <w:r>
        <w:br/>
      </w:r>
      <w:r>
        <w:br/>
        <w:t>“And not to the knowledge about the production of the crop from the earth; for that, rather, it is called skilled in farming.”</w:t>
      </w:r>
      <w:r>
        <w:br/>
      </w:r>
      <w:r>
        <w:br/>
        <w:t>“That’s my opinion.”</w:t>
      </w:r>
      <w:r>
        <w:br/>
      </w:r>
      <w:r>
        <w:br/>
        <w:t>“What about this?” I said. “Is there in the city we just founded a kind of knowledge belonging to some of the citizens that counsels not about the affairs connected with some particular thing in the city, but about how the city as a whole would best deal with itself and the other cities?”</w:t>
      </w:r>
      <w:r>
        <w:br/>
      </w:r>
      <w:r>
        <w:br/>
        <w:t>“There is indeed.”</w:t>
      </w:r>
      <w:r>
        <w:br/>
      </w:r>
      <w:r>
        <w:br/>
        <w:t>“What and in whom is it?” I said.</w:t>
      </w:r>
      <w:r>
        <w:br/>
      </w:r>
      <w:r>
        <w:br/>
        <w:t>“It’s the guardian’s skill,” he said, “and it’s in those rulers whom we just now named perfect guardians.”</w:t>
      </w:r>
      <w:r>
        <w:br/>
      </w:r>
      <w:r>
        <w:br/>
        <w:t>“Thanks to this knowledge, what do you call the city?”</w:t>
      </w:r>
      <w:r>
        <w:br/>
      </w:r>
      <w:r>
        <w:br/>
        <w:t>“Of good counsel,” he said, “and really wise.”</w:t>
      </w:r>
      <w:r>
        <w:br/>
      </w:r>
      <w:r>
        <w:br/>
        <w:t>“Then, do you suppose,” I said, “that there will be more smiths in our city than these true guardians?”</w:t>
      </w:r>
      <w:r>
        <w:br/>
      </w:r>
      <w:r>
        <w:br/>
        <w:t>“Far more smiths,” he said.</w:t>
      </w:r>
      <w:r>
        <w:br/>
      </w:r>
      <w:r>
        <w:br/>
        <w:t>“Among those,” I said, “who receive a special name for possessing some kind of knowledge, wouldn’t the guardians be the fewest of all in number?”</w:t>
      </w:r>
      <w:r>
        <w:br/>
      </w:r>
      <w:r>
        <w:br/>
        <w:t>“By far.”</w:t>
      </w:r>
      <w:r>
        <w:br/>
      </w:r>
      <w:r>
        <w:lastRenderedPageBreak/>
        <w:br/>
        <w:t>“It is, therefore, from the smallest group and part of itself and the knowledge in it, from the supervising13 and ruling part, that a city founded according to nature would be wise as a whole. And this class, which properly has a share in that knowledge which alone among the various kinds of knowledge ought to be called wisdom, has, as it seems, the fewest members by nature.”</w:t>
      </w:r>
      <w:r>
        <w:br/>
      </w:r>
      <w:r>
        <w:br/>
        <w:t>“What you say,” he said, “is very true.”</w:t>
      </w:r>
      <w:r>
        <w:br/>
      </w:r>
      <w:r>
        <w:br/>
        <w:t>“So we’ve found—I don’t know how—this one of the four, both it and where its seat in the city is.”</w:t>
      </w:r>
      <w:r>
        <w:br/>
      </w:r>
      <w:r>
        <w:br/>
        <w:t>“In my opinion, at least,” he said, “it has been satisfactorily discovered.”</w:t>
      </w:r>
      <w:r>
        <w:br/>
      </w:r>
      <w:r>
        <w:br/>
        <w:t>“And, next, courage, both itself as well as where it’s situated in the city—that courage thanks to which the city must be called courageous—isn’t very hard to see.”</w:t>
      </w:r>
      <w:r>
        <w:br/>
      </w:r>
      <w:r>
        <w:br/>
        <w:t>“How’s that?”</w:t>
      </w:r>
      <w:r>
        <w:br/>
      </w:r>
      <w:r>
        <w:br/>
        <w:t>“Who,” I said, “would say a city is cowardly or courageous while looking to any part other than the one that defends it and takes the field on its behalf?”</w:t>
      </w:r>
      <w:r>
        <w:br/>
      </w:r>
      <w:r>
        <w:br/>
        <w:t>“There’s no one,” he said, “who would look to anything else.”</w:t>
      </w:r>
      <w:r>
        <w:br/>
      </w:r>
      <w:r>
        <w:br/>
        <w:t>“I don’t suppose,” I said, “that whether the other men in it are cowardly or courageous would be decisive for its being this or that.”</w:t>
      </w:r>
      <w:r>
        <w:br/>
      </w:r>
      <w:r>
        <w:br/>
        <w:t>“No, it wouldn’t.”</w:t>
      </w:r>
      <w:r>
        <w:br/>
      </w:r>
      <w:r>
        <w:br/>
        <w:t>“So a city is also courageous by a part of itself, thanks to that part’s having in it a power that through everything will preserve the opinion about which things are terrible—that they are the same ones and of the same sort as those the lawgiver transmitted in the education. Or don’t you call that courage?”</w:t>
      </w:r>
      <w:r>
        <w:br/>
      </w:r>
      <w:r>
        <w:br/>
        <w:t>“I didn’t quite understand what you said,” he said. “Say it again.”</w:t>
      </w:r>
      <w:r>
        <w:br/>
      </w:r>
      <w:r>
        <w:br/>
        <w:t>“I mean,” I said, “that courage is a certain kind of preserving.”</w:t>
      </w:r>
      <w:r>
        <w:br/>
      </w:r>
      <w:r>
        <w:br/>
        <w:t>“Just what sort of preserving?”</w:t>
      </w:r>
      <w:r>
        <w:br/>
      </w:r>
      <w:r>
        <w:br/>
        <w:t xml:space="preserve">“The preserving of the opinion produced by law through education about what—and what sort of thing—is terrible. And by preserving through everything I meant preserving that opinion and not casting it out in pains and pleasures and desires and fears. If you wish I’m </w:t>
      </w:r>
      <w:r>
        <w:lastRenderedPageBreak/>
        <w:t>willing to compare it to what I think it’s like.”</w:t>
      </w:r>
      <w:r>
        <w:br/>
      </w:r>
      <w:r>
        <w:br/>
        <w:t>“But I do wish.”</w:t>
      </w:r>
      <w:r>
        <w:br/>
      </w:r>
      <w:r>
        <w:br/>
        <w:t>“Don’t you know,” I said, “that the dyers, when they want to dye wool purple, first choose from all the colors the single nature belonging to white things; then they prepare it beforehand and care for it with no little preparation so that it will most receive the color; and it is only then that they dye? And if a thing is dyed in this way, it becomes color-fast, and washing either without lyes or with lyes can’t take away its color. But those things that are not so dyed—whether one dyes other colors or this one without preparatory care—you know what they become like.”</w:t>
      </w:r>
      <w:r>
        <w:br/>
      </w:r>
      <w:r>
        <w:br/>
        <w:t>“I do know,” he said, “that they’re washed out and ridiculous.”</w:t>
      </w:r>
      <w:r>
        <w:br/>
      </w:r>
      <w:r>
        <w:br/>
        <w:t>“Hence,” I said, “take it that we too were, to the extent of our power, doing something similar when we selected the soldiers and educated them in music and gymnastic. Don’t think we devised all that for any other purpose than that—persuaded by us—they should receive the laws from us in the finest possible way like a dye, so that their opinion about what’s terrible and about everything else would be color-fast because they had gotten the proper nature and rearing, and their dye could not be washed out by those lyes so terribly effective at scouring, pleasure—more terribly effective for this than any Chalestrean soda14 and alkali; and pain, fear, and desire—worse than any other lye. This kind of power and preservation, through everything, of the right and lawful opinion about what is terrible and what not, I call courage; and so I set it down, unless you say something else.”</w:t>
      </w:r>
      <w:r>
        <w:br/>
      </w:r>
      <w:r>
        <w:br/>
        <w:t>“But I don’t say anything else,” he said. “For, in my opinion, you regard the right opinion about these same things that comes to be without education—that found in beasts and slaves—as not at all lawful15 and call it something other than courage.”</w:t>
      </w:r>
      <w:r>
        <w:br/>
      </w:r>
      <w:r>
        <w:br/>
        <w:t>“What you say,” I said, “is very true.”</w:t>
      </w:r>
      <w:r>
        <w:br/>
      </w:r>
      <w:r>
        <w:br/>
        <w:t>“Well, then, I accept this as courage.”</w:t>
      </w:r>
      <w:r>
        <w:br/>
      </w:r>
      <w:r>
        <w:br/>
        <w:t>“Yes, do accept it, but as political courage,”16 I said, “and you’d be right in accepting it. Later, if you want, we’ll give it a still finer treatment. At the moment we weren’t looking for it, but for justice. For that search, I suppose, this is sufficient.”</w:t>
      </w:r>
      <w:r>
        <w:br/>
      </w:r>
      <w:r>
        <w:br/>
        <w:t>“What you say is fine,” he said.</w:t>
      </w:r>
      <w:r>
        <w:br/>
      </w:r>
      <w:r>
        <w:br/>
        <w:t>“Well, now,” I said, “there are still two left that must be seen in the city, moderation and that for the sake of which we are making the whole search, justice.”</w:t>
      </w:r>
      <w:r>
        <w:br/>
      </w:r>
      <w:r>
        <w:br/>
        <w:t>“Most certainly.”</w:t>
      </w:r>
      <w:r>
        <w:br/>
      </w:r>
      <w:r>
        <w:lastRenderedPageBreak/>
        <w:br/>
        <w:t>“How could we find justice so we won’t have to bother about moderation any further?”</w:t>
      </w:r>
      <w:r>
        <w:br/>
      </w:r>
      <w:r>
        <w:br/>
        <w:t>“I for my part don’t know,” he said, “nor would I want it to come to light before, if we aren’t going to consider moderation any further. If you want to gratify me, consider this before the other.”</w:t>
      </w:r>
      <w:r>
        <w:br/>
      </w:r>
      <w:r>
        <w:br/>
        <w:t>“But I do want to,” I said, “so as not to do an injustice.”</w:t>
      </w:r>
      <w:r>
        <w:br/>
      </w:r>
      <w:r>
        <w:br/>
        <w:t>“Then consider it,” he said.</w:t>
      </w:r>
      <w:r>
        <w:br/>
      </w:r>
      <w:r>
        <w:br/>
        <w:t>“It must be considered,” I said. “Seen from here, it’s more like a kind of accord and harmony than the previous ones.”</w:t>
      </w:r>
      <w:r>
        <w:br/>
      </w:r>
      <w:r>
        <w:br/>
        <w:t>“How?”</w:t>
      </w:r>
      <w:r>
        <w:br/>
      </w:r>
      <w:r>
        <w:br/>
        <w:t>“Moderation,” I said, “is surely a certain kind of order and mastery of certain kinds of pleasures and desires, as men say when they use—I don’t know in what way—the phrase ‘stronger than himself’; and some other phrases of the sort are used that are, as it were, its tracks.17 Isn’t that so?”</w:t>
      </w:r>
      <w:r>
        <w:br/>
      </w:r>
      <w:r>
        <w:br/>
        <w:t>“Most surely,” he said.</w:t>
      </w:r>
      <w:r>
        <w:br/>
      </w:r>
      <w:r>
        <w:br/>
        <w:t>“Isn’t the phrase ‘stronger than himself’ ridiculous though? For, of course, the one who’s stronger than himself would also be weaker than himself, and the weaker stronger. The same ‘himself’ is referred to in all of them.”</w:t>
      </w:r>
      <w:r>
        <w:br/>
      </w:r>
      <w:r>
        <w:br/>
        <w:t>“Of course it is.”</w:t>
      </w:r>
      <w:r>
        <w:br/>
      </w:r>
      <w:r>
        <w:br/>
        <w:t>“But,” I said, “this speech looks to me as if it wants to say that, concerning the soul, in the same human being there is something better and something worse. The phrase ‘stronger than himself ’is used when that which is better by nature is master over that which is worse. At least it’s praise. And when, from bad training or some association, the smaller and better part is mastered by the inferior multitude, then this, as though it were a reproach, is blamed and the man in this condition is called weaker than himself and licentious.”</w:t>
      </w:r>
      <w:r>
        <w:br/>
      </w:r>
      <w:r>
        <w:br/>
        <w:t>“Yes,” he said, “that’s likely.”</w:t>
      </w:r>
      <w:r>
        <w:br/>
      </w:r>
      <w:r>
        <w:br/>
        <w:t>“Now, then,” I said, “take a glance at our young city, and you’ll find one of these conditions in it. For you’ll say that it’s justly designated stronger than itself, if that in which the better rules over the worse must be called moderate and ‘stronger than itself.’”</w:t>
      </w:r>
      <w:r>
        <w:br/>
      </w:r>
      <w:r>
        <w:br/>
        <w:t>“Well, I am glancing at it,” he said, “and what you say is true.”</w:t>
      </w:r>
      <w:r>
        <w:br/>
      </w:r>
      <w:r>
        <w:lastRenderedPageBreak/>
        <w:br/>
        <w:t>“And, further, one would find many diverse desires, pleasures, and pains, especially in children, women, domestics, and in those who are called free among the common many.”</w:t>
      </w:r>
      <w:r>
        <w:br/>
      </w:r>
      <w:r>
        <w:br/>
        <w:t>“Most certainly.”</w:t>
      </w:r>
      <w:r>
        <w:br/>
      </w:r>
      <w:r>
        <w:br/>
        <w:t>“But the simple and moderate desires, pleasures and pains, those led by calculation accompanied by intelligence and right opinion, you will come upon in few, and those the ones born with the best natures and best educated.”</w:t>
      </w:r>
      <w:r>
        <w:br/>
      </w:r>
      <w:r>
        <w:br/>
        <w:t>“True,” he said.</w:t>
      </w:r>
      <w:r>
        <w:br/>
      </w:r>
      <w:r>
        <w:br/>
        <w:t>“Don’t you see that all these are in your city too, and that there the desires in the common many are mastered by the desires and the prudence in the more decent few?”</w:t>
      </w:r>
      <w:r>
        <w:br/>
      </w:r>
      <w:r>
        <w:br/>
        <w:t>“I do,” he said.</w:t>
      </w:r>
      <w:r>
        <w:br/>
      </w:r>
      <w:r>
        <w:br/>
        <w:t>“If, therefore, any city ought to be designated stronger than pleasures, desires, and itself, then this one must be so called.”</w:t>
      </w:r>
      <w:r>
        <w:br/>
      </w:r>
      <w:r>
        <w:br/>
        <w:t>“That’s entirely certain,” he said.</w:t>
      </w:r>
      <w:r>
        <w:br/>
      </w:r>
      <w:r>
        <w:br/>
        <w:t>“And then moderate in all these respects too?”</w:t>
      </w:r>
      <w:r>
        <w:br/>
      </w:r>
      <w:r>
        <w:br/>
        <w:t>“Very much so,” he said.</w:t>
      </w:r>
      <w:r>
        <w:br/>
      </w:r>
      <w:r>
        <w:br/>
        <w:t>“And, moreover, if there is any city in which the rulers and the ruled have the same opinion about who should rule, then it’s this one. Or doesn’t it seem so?”</w:t>
      </w:r>
      <w:r>
        <w:br/>
      </w:r>
      <w:r>
        <w:br/>
        <w:t>“Very much so indeed,” he said.</w:t>
      </w:r>
      <w:r>
        <w:br/>
      </w:r>
      <w:r>
        <w:br/>
        <w:t>“In which of the citizens will you say the moderation resides, when they are in this condition? In the rulers or the ruled?”</w:t>
      </w:r>
      <w:r>
        <w:br/>
      </w:r>
      <w:r>
        <w:br/>
        <w:t>“In both, surely,” he said.</w:t>
      </w:r>
      <w:r>
        <w:br/>
      </w:r>
      <w:r>
        <w:br/>
        <w:t>“You see,” I said, “we divined pretty accurately a while ago that moderation is like a kind of harmony.”</w:t>
      </w:r>
      <w:r>
        <w:br/>
      </w:r>
      <w:r>
        <w:br/>
        <w:t>“Why so?”</w:t>
      </w:r>
      <w:r>
        <w:br/>
      </w:r>
      <w:r>
        <w:br/>
        <w:t xml:space="preserve">“Because it’s unlike courage and wisdom, each of which resides in a part, the one making the city wise and the other courageous. Moderation doesn’t work that way, but actually </w:t>
      </w:r>
      <w:r>
        <w:lastRenderedPageBreak/>
        <w:t>stretches throughout the whole, from top to bottom of the entire scale,18 making the weaker, the stronger and those in the middle—whether you wish to view them as such in terms of prudence, or, if you wish, in terms of strength, or multitude, money or anything else whatsoever of the sort—sing the same chant together. So we would quite rightly claim that this unanimity is moderation, an accord of worse and better, according to nature, as to which must rule in the city and in each one.”</w:t>
      </w:r>
      <w:r>
        <w:br/>
      </w:r>
      <w:r>
        <w:br/>
        <w:t>“I am,” he said, “very much of the same opinion.”</w:t>
      </w:r>
      <w:r>
        <w:br/>
      </w:r>
      <w:r>
        <w:br/>
        <w:t>“All right,” I said. “Three of them have been spied out in our city, at least sufficiently to form some opinion. Now what would be the remaining form thanks to which the city would further partake in virtue? For, plainly, this is justice.”</w:t>
      </w:r>
      <w:r>
        <w:br/>
      </w:r>
      <w:r>
        <w:br/>
        <w:t>“Plainly.”</w:t>
      </w:r>
      <w:r>
        <w:br/>
      </w:r>
      <w:r>
        <w:br/>
        <w:t>“So then, Glaucon, we must, like hunters, now station ourselves in a circle around the thicket and pay attention so that justice doesn’t slip through somewhere and disappear into obscurity. Clearly it’s somewhere hereabouts. Look to it and make every effort to catch sight of it; you might somehow see it before me and could tell me.”</w:t>
      </w:r>
      <w:r>
        <w:br/>
      </w:r>
      <w:r>
        <w:br/>
        <w:t>“If only I could,” he said. “However, if you use me as a follower and a man able to see what’s shown him, you’ll be making quite sensible use of me.”</w:t>
      </w:r>
      <w:r>
        <w:br/>
      </w:r>
      <w:r>
        <w:br/>
        <w:t>“Follow,” I said, “and pray with me.”</w:t>
      </w:r>
      <w:r>
        <w:br/>
      </w:r>
      <w:r>
        <w:br/>
        <w:t>“I’ll do that,” he said, “just lead.”</w:t>
      </w:r>
      <w:r>
        <w:br/>
      </w:r>
      <w:r>
        <w:br/>
        <w:t>“The place really appears to be hard going and steeped in shadows,” I said. “At least it’s dark and hard to search out. But, all the same, we’ve got to go on.”</w:t>
      </w:r>
      <w:r>
        <w:br/>
      </w:r>
      <w:r>
        <w:br/>
        <w:t>“Yes,” he said, “we’ve got to go on.”</w:t>
      </w:r>
      <w:r>
        <w:br/>
      </w:r>
      <w:r>
        <w:br/>
        <w:t>And I caught sight of it and said, “Here! Here!19 Glaucon. Maybe we’ve come upon a track; and, in my opinion, it will hardly get away from us.”</w:t>
      </w:r>
      <w:r>
        <w:br/>
      </w:r>
      <w:r>
        <w:br/>
        <w:t>“That’s good news you report,” he said.</w:t>
      </w:r>
      <w:r>
        <w:br/>
      </w:r>
      <w:r>
        <w:br/>
        <w:t>“My, my,” I said, “that was a stupid state we were in.”</w:t>
      </w:r>
      <w:r>
        <w:br/>
      </w:r>
      <w:r>
        <w:br/>
        <w:t>“How’s that?”</w:t>
      </w:r>
      <w:r>
        <w:br/>
      </w:r>
      <w:r>
        <w:br/>
        <w:t xml:space="preserve">“It appears, you blessed man, that it’s been rolling around20 at our feet from the beginning and we couldn’t see it after all, but were quite ridiculous. As men holding something in their </w:t>
      </w:r>
      <w:r>
        <w:lastRenderedPageBreak/>
        <w:t>hand sometimes seek what they’re holding, we too didn’t look at it but turned our gaze somewhere far off, which is also perhaps just the reason it escaped our notice.”</w:t>
      </w:r>
      <w:r>
        <w:br/>
      </w:r>
      <w:r>
        <w:br/>
        <w:t>“How do you mean?” he said.</w:t>
      </w:r>
      <w:r>
        <w:br/>
      </w:r>
      <w:r>
        <w:br/>
        <w:t>“It’s this way,” I said. “In my opinion, we have been saying and hearing it all along without learning from ourselves that we were in a way saying it.”</w:t>
      </w:r>
      <w:r>
        <w:br/>
      </w:r>
      <w:r>
        <w:br/>
        <w:t>“A long prelude,” he said, “for one who desires to hear.”</w:t>
      </w:r>
      <w:r>
        <w:br/>
      </w:r>
      <w:r>
        <w:br/>
        <w:t>“Listen whether after all I make any sense,” I said. “That rule we set down at the beginning as to what must be done in everything when we were founding the city—this, or a certain form of it, is, in my opinion, justice. Surely we set down and often said, if you remember, that each one must practice one of the functions in the city, that one for which his nature made him naturally most fit.”</w:t>
      </w:r>
      <w:r>
        <w:br/>
      </w:r>
      <w:r>
        <w:br/>
        <w:t>“Yes, we were saying that.”</w:t>
      </w:r>
      <w:r>
        <w:br/>
      </w:r>
      <w:r>
        <w:br/>
        <w:t>“And further, that justice is the minding of one’s own business and not being a busybody, this we have both heard from many others and have often said ourselves.”</w:t>
      </w:r>
      <w:r>
        <w:br/>
      </w:r>
      <w:r>
        <w:br/>
        <w:t>“Yes, we have.”</w:t>
      </w:r>
      <w:r>
        <w:br/>
      </w:r>
      <w:r>
        <w:br/>
        <w:t>“Well, then, my friend,” I said, “this—the practice of minding one’s own business—when it comes into being in a certain way, is probably justice. Do you know how I infer this?”</w:t>
      </w:r>
      <w:r>
        <w:br/>
      </w:r>
      <w:r>
        <w:br/>
        <w:t>“No,” he said, “tell me.”</w:t>
      </w:r>
      <w:r>
        <w:br/>
      </w:r>
      <w:r>
        <w:br/>
        <w:t>“In my opinion,” I said, “after having considered moderation, courage, and prudence, this is what’s left over in the city; it provided the power by which all these others came into being; and, once having come into being, it provides them with preservation as long as it’s in the city. And yet we were saying that justice would be what’s left over from the three if we found them.”</w:t>
      </w:r>
      <w:r>
        <w:br/>
      </w:r>
      <w:r>
        <w:br/>
        <w:t>“Yes, we did,” he said, “and it’s necessarily so.”</w:t>
      </w:r>
      <w:r>
        <w:br/>
      </w:r>
      <w:r>
        <w:br/>
        <w:t>“Moreover,” I said, “if one had to judge which of them by coming to be will do our city the most good, it would be a difficult judgment. Is it the unity of opinion among rulers and ruled? Or is it the coming into being in the soldiers of that preserving of the lawful opinion as to which things are terrible and which are not? Or is it the prudence and guardianship present in the rulers? Or is the city done the most good by the fact that—in the case of child, woman, slave, freeman, craftsman, ruler and ruled—each one minded his own business and wasn’t a busybody?”</w:t>
      </w:r>
      <w:r>
        <w:br/>
      </w:r>
      <w:r>
        <w:lastRenderedPageBreak/>
        <w:br/>
        <w:t>“It would, of course,” he said, “be a difficult judgment.”</w:t>
      </w:r>
      <w:r>
        <w:br/>
      </w:r>
      <w:r>
        <w:br/>
        <w:t>“Then, as it seems, with respect to a city’s virtue, this power that consists in each man’s minding his own business in the city is a rival to wisdom, moderation and courage.”</w:t>
      </w:r>
      <w:r>
        <w:br/>
      </w:r>
      <w:r>
        <w:br/>
        <w:t>“Very much so,” he said.</w:t>
      </w:r>
      <w:r>
        <w:br/>
      </w:r>
      <w:r>
        <w:br/>
        <w:t>“Wouldn’t you name justice that which is the rival of these others in contributing to a city’s virtue?”</w:t>
      </w:r>
      <w:r>
        <w:br/>
      </w:r>
      <w:r>
        <w:br/>
        <w:t>“That’s entirely certain.”</w:t>
      </w:r>
      <w:r>
        <w:br/>
      </w:r>
      <w:r>
        <w:br/>
        <w:t>“Now consider if it will seem the same from this viewpoint too. Will you assign the judging of lawsuits in the city to the rulers?”</w:t>
      </w:r>
      <w:r>
        <w:br/>
      </w:r>
      <w:r>
        <w:br/>
        <w:t>“Of course.”</w:t>
      </w:r>
      <w:r>
        <w:br/>
      </w:r>
      <w:r>
        <w:br/>
        <w:t>“Will they have any other aim in their judging than that no one have what belongs to others, nor be deprived of what belongs to him?”</w:t>
      </w:r>
      <w:r>
        <w:br/>
      </w:r>
      <w:r>
        <w:br/>
        <w:t>“None other than this.”</w:t>
      </w:r>
      <w:r>
        <w:br/>
      </w:r>
      <w:r>
        <w:br/>
        <w:t>“Because that’s just?”</w:t>
      </w:r>
      <w:r>
        <w:br/>
      </w:r>
      <w:r>
        <w:br/>
        <w:t>“Yes.”</w:t>
      </w:r>
      <w:r>
        <w:br/>
      </w:r>
      <w:r>
        <w:br/>
        <w:t>“And therefore, from this point of view too, the having and doing of one’s own and what belongs to oneself would be agreed to be justice.”</w:t>
      </w:r>
      <w:r>
        <w:br/>
      </w:r>
      <w:r>
        <w:br/>
        <w:t>“That’s so.”</w:t>
      </w:r>
      <w:r>
        <w:br/>
      </w:r>
      <w:r>
        <w:br/>
        <w:t>“Now see if you have the same opinion as I do. A carpenter’s trying to do the job of a shoemaker or a shoemaker that of a carpenter, or their exchanging tools or honors with one another, or even the same man’s trying to do both, with everything else being changed along with it, in your opinion, would that do any great harm to the city?”</w:t>
      </w:r>
      <w:r>
        <w:br/>
      </w:r>
      <w:r>
        <w:br/>
        <w:t>“Hardly,” he said.</w:t>
      </w:r>
      <w:r>
        <w:br/>
      </w:r>
      <w:r>
        <w:br/>
        <w:t xml:space="preserve">“But, I suppose, when one who is a craftsman or some other kind of money-maker by nature, inflated by wealth, multitude, strength, or something else of the kind, tries to get into the class21 of the warrior, or one of the warriors who’s unworthy into that of the adviser and guardian, and these men exchange tools and honors with one another; or when </w:t>
      </w:r>
      <w:r>
        <w:lastRenderedPageBreak/>
        <w:t>the same man tries to do all these things at once—then I suppose it’s also your opinion that this change in them and this meddling are the destruction of the city.”</w:t>
      </w:r>
      <w:r>
        <w:br/>
      </w:r>
      <w:r>
        <w:br/>
        <w:t>“That’s entirely certain.”</w:t>
      </w:r>
      <w:r>
        <w:br/>
      </w:r>
      <w:r>
        <w:br/>
        <w:t>“Meddling among the classes, of which there are three, and exchange with one another is the greatest harm for the city and would most correctly be called extreme evil-doing.”</w:t>
      </w:r>
      <w:r>
        <w:br/>
      </w:r>
      <w:r>
        <w:br/>
        <w:t>“Quite certainly.”</w:t>
      </w:r>
      <w:r>
        <w:br/>
      </w:r>
      <w:r>
        <w:br/>
        <w:t>“Won’t you say that the greatest evil-doing against one’s own city is injustice?”</w:t>
      </w:r>
      <w:r>
        <w:br/>
      </w:r>
      <w:r>
        <w:br/>
        <w:t>“Of course.”</w:t>
      </w:r>
      <w:r>
        <w:br/>
      </w:r>
      <w:r>
        <w:br/>
        <w:t>“Then, that’s injustice. Again, let’s say it this way. The opposite of this—the money-making, auxiliary, and guardian classes doing what’s appropriate, each of them minding its own business in a city—would be justice and would make the city just.”</w:t>
      </w:r>
      <w:r>
        <w:br/>
      </w:r>
      <w:r>
        <w:br/>
        <w:t>“My opinion,” he said, “is also that and no other.”</w:t>
      </w:r>
      <w:r>
        <w:br/>
      </w:r>
      <w:r>
        <w:br/>
        <w:t>“Let’s not assert it so positively just yet,” I said. “But, if this form is applied to human beings singly and also agreed by us to be justice there, then we’ll concede it. What else will there be for us to say? And if not, then we’ll consider something else. Now let’s complete the consideration by means of which we thought that, if we should attempt to see justice first in some bigger thing that possessed it, we would more easily catch sight of what it’s like in one man. And it was our opinion that this bigger thing is a city; so we founded one as best we could, knowing full well that justice would be in a good one at least. Let’s apply what came to light there to a single man, and if the two are in agreement, everything is fine. But if something different should turn up in the single man, we’ll go back again to the city and test it; perhaps, considering them side by side and rubbing them together like sticks, we would make justice burst into flame, and once it’s come to light, confirm it for ourselves.”</w:t>
      </w:r>
      <w:r>
        <w:br/>
      </w:r>
      <w:r>
        <w:br/>
        <w:t>“The way to proceed is as you say,” he said, “and it must be done.”</w:t>
      </w:r>
      <w:r>
        <w:br/>
      </w:r>
      <w:r>
        <w:br/>
        <w:t>“Then,” I said, “is that which one calls the same, whether it’s bigger or smaller, unlike or like in that respect in which it’s called the same?”</w:t>
      </w:r>
      <w:r>
        <w:br/>
      </w:r>
      <w:r>
        <w:br/>
        <w:t>“Like,” he said.</w:t>
      </w:r>
      <w:r>
        <w:br/>
      </w:r>
      <w:r>
        <w:br/>
        <w:t>“Then the just man will not be any different from the just city with respect to the form itself of justice, but will be like it.”</w:t>
      </w:r>
      <w:r>
        <w:br/>
      </w:r>
      <w:r>
        <w:br/>
        <w:t>“Yes,” he said, “he will be like it.”</w:t>
      </w:r>
      <w:r>
        <w:br/>
      </w:r>
      <w:r>
        <w:lastRenderedPageBreak/>
        <w:br/>
        <w:t>“But a city seemed to be just when each of the three classes of natures present in it minded its own business and, again, moderate, courageous, and wise because of certain other affections and habits of these same classes.”</w:t>
      </w:r>
      <w:r>
        <w:br/>
      </w:r>
      <w:r>
        <w:br/>
        <w:t>“True,” he said.</w:t>
      </w:r>
      <w:r>
        <w:br/>
      </w:r>
      <w:r>
        <w:br/>
        <w:t>“Then it’s in this way, my friend, that we’ll claim that the single man—with these same forms in his soul—thanks to the same affections as those in the city, rightly lays claim to the same names.”</w:t>
      </w:r>
      <w:r>
        <w:br/>
      </w:r>
      <w:r>
        <w:br/>
        <w:t>“Quite necessarily,” he said.</w:t>
      </w:r>
      <w:r>
        <w:br/>
      </w:r>
      <w:r>
        <w:br/>
        <w:t>“Now it’s a slight question about the soul we’ve stumbled upon, you surprising man,” I said. “Does it have these three forms in it or not?”</w:t>
      </w:r>
      <w:r>
        <w:br/>
      </w:r>
      <w:r>
        <w:br/>
        <w:t>“In my opinion, it’s hardly a slight question,” he said. “Perhaps, Socrates, the saying that fine things are hard is true.”</w:t>
      </w:r>
      <w:r>
        <w:br/>
      </w:r>
      <w:r>
        <w:br/>
        <w:t>“It looks like it,” I said. “But know well, Glaucon, that in my opinion, we’ll never get a precise grasp of it on the basis of procedures 22 such as we’re now using in the argument. There is another longer and further road leading to it. But perhaps we can do it in a way worthy of what’s been said and considered before.”</w:t>
      </w:r>
      <w:r>
        <w:br/>
      </w:r>
      <w:r>
        <w:br/>
        <w:t>“Mustn’t we be content with that?” he said. “It would be enough for me to present.”</w:t>
      </w:r>
      <w:r>
        <w:br/>
      </w:r>
      <w:r>
        <w:br/>
        <w:t>“Well, then,” I said, “it will quite satisfy me too.”</w:t>
      </w:r>
      <w:r>
        <w:br/>
      </w:r>
      <w:r>
        <w:br/>
        <w:t>“So don’t grow weary,” he said, “but go ahead with the consideration.”</w:t>
      </w:r>
      <w:r>
        <w:br/>
      </w:r>
      <w:r>
        <w:br/>
        <w:t>“Isn’t it quite necessary for us to agree that the very same forms and dispositions as are in the city are in each of us?” I said. “Surely they haven’t come there from any other place. It would be ridiculous if someone should think that the spiritedness didn’t come into the cities from those private men who are just the ones imputed with having this character,23 such as those in Thrace, Scythia, and pretty nearly the whole upper region; or the love of learning, which one could most impute to our region, or the love of money, which one could affirm is to be found not least among the Phoenicians and those in Egypt.”24</w:t>
      </w:r>
      <w:r>
        <w:br/>
      </w:r>
      <w:r>
        <w:br/>
        <w:t>“Quite so,” he said.</w:t>
      </w:r>
      <w:r>
        <w:br/>
      </w:r>
      <w:r>
        <w:br/>
        <w:t>“This is so, then,” I said, “and not hard to know.”</w:t>
      </w:r>
      <w:r>
        <w:br/>
      </w:r>
      <w:r>
        <w:br/>
        <w:t>“Surely not.”</w:t>
      </w:r>
      <w:r>
        <w:br/>
      </w:r>
      <w:r>
        <w:lastRenderedPageBreak/>
        <w:br/>
        <w:t>“But this now is hard. Do we act in each of these ways as a result of the same part of ourselves, or are there three parts and with a different one we act in each of the different ways? Do we learn with one, become spirited with another of the parts within us, and desire the pleasures of nourishment and generation and all their kin with a third; or do we act with the soul as a whole in each of them once we are started? This will be hard to determine in a way worthy of the argument.”</w:t>
      </w:r>
      <w:r>
        <w:br/>
      </w:r>
      <w:r>
        <w:br/>
        <w:t>“That’s my opinion too,” he said.</w:t>
      </w:r>
      <w:r>
        <w:br/>
      </w:r>
      <w:r>
        <w:br/>
        <w:t>“Now let’s try to determine whether these things are the same or different from each other in this way.”</w:t>
      </w:r>
      <w:r>
        <w:br/>
      </w:r>
      <w:r>
        <w:br/>
        <w:t>“How?”</w:t>
      </w:r>
      <w:r>
        <w:br/>
      </w:r>
      <w:r>
        <w:br/>
        <w:t>“It’s plain that the same thing won’t be willing at the same time to do or suffer opposites with respect to the same part and in relation to the same thing.25 So if we should ever find that happening in these things, we’ll know they weren’t the same but many.”</w:t>
      </w:r>
      <w:r>
        <w:br/>
      </w:r>
      <w:r>
        <w:br/>
        <w:t>“All right.”</w:t>
      </w:r>
      <w:r>
        <w:br/>
      </w:r>
      <w:r>
        <w:br/>
        <w:t>“Now consider what I say.”</w:t>
      </w:r>
      <w:r>
        <w:br/>
      </w:r>
      <w:r>
        <w:br/>
        <w:t>“Say on,” he said.</w:t>
      </w:r>
      <w:r>
        <w:br/>
      </w:r>
      <w:r>
        <w:br/>
        <w:t>“Is it possible that the same thing at the same time and with respect to the same part should stand still and move?”</w:t>
      </w:r>
      <w:r>
        <w:br/>
      </w:r>
      <w:r>
        <w:br/>
        <w:t>“Not at all.”</w:t>
      </w:r>
      <w:r>
        <w:br/>
      </w:r>
      <w:r>
        <w:br/>
        <w:t>“Now let’s have a still more precise agreement so that we won’t have any grounds for dispute as we proceed. If someone were to say of a human being standing still, but moving his hands and his head, that the same man at the same time stands still and moves, I don’t suppose we’d claim that it should be said like that, but rather that one part of him stands still and another moves. Isn’t that so?”</w:t>
      </w:r>
      <w:r>
        <w:br/>
      </w:r>
      <w:r>
        <w:br/>
        <w:t>“Yes, it is.”</w:t>
      </w:r>
      <w:r>
        <w:br/>
      </w:r>
      <w:r>
        <w:br/>
        <w:t xml:space="preserve">“Then if the man who says this should become still more charming and make the subtle point that tops as wholes stand still and move at the same time when the peg is fixed in the same place and they spin, or that anything else going around in a circle on the same spot does this too, we wouldn’t accept it because it’s not with respect to the same part of themselves that such things are at that time both at rest and in motion. But we’d say that </w:t>
      </w:r>
      <w:r>
        <w:lastRenderedPageBreak/>
        <w:t>they have in them both a straight and a circumference; and with respect to the straight they stand still since they don’t lean in any direction—while with respect to the circumference they move in a circle; and when the straight inclines to the right, the left, forward, or backward at the same time that it’s spinning, then in no way does it stand still.”</w:t>
      </w:r>
      <w:r>
        <w:br/>
      </w:r>
      <w:r>
        <w:br/>
        <w:t>“And we’d be right,” he said.</w:t>
      </w:r>
      <w:r>
        <w:br/>
      </w:r>
      <w:r>
        <w:br/>
        <w:t>“Then the saying of such things won’t scare us, or any the more persuade us that something that is the same, at the same time, with respect to the same part and in relation to the same thing, could ever suffer, be, or do opposites.”</w:t>
      </w:r>
      <w:r>
        <w:br/>
      </w:r>
      <w:r>
        <w:br/>
        <w:t>“Not me at least,” he said.</w:t>
      </w:r>
      <w:r>
        <w:br/>
      </w:r>
      <w:r>
        <w:br/>
        <w:t>“All the same,” I said, “so we won’t be compelled to go through all such objections and spend a long time assuring ourselves they’re not true, let’s assume that this is so and go ahead, agreed that if it should ever appear otherwise, all our conclusions based on it will be undone.”</w:t>
      </w:r>
      <w:r>
        <w:br/>
      </w:r>
      <w:r>
        <w:br/>
        <w:t>“That,” he said, “is what must be done.”</w:t>
      </w:r>
      <w:r>
        <w:br/>
      </w:r>
      <w:r>
        <w:br/>
        <w:t>“Then, would you set down all such things as opposites to one another,” I said, “acceptance to refusal, longing to take something to rejecting it, embracing to thrusting away, whether they are actions or affections?” That won’t make any difference.”</w:t>
      </w:r>
      <w:r>
        <w:br/>
      </w:r>
      <w:r>
        <w:br/>
        <w:t>“Yes,” he said, “they are opposites.”</w:t>
      </w:r>
      <w:r>
        <w:br/>
      </w:r>
      <w:r>
        <w:br/>
        <w:t>“What about this?” I said. “Being thirsty and hungry and generally the desires, and further, willing and wanting—wouldn’t you set all these somewhere in those classes26 we just mentioned? For example, won’t you say that the soul of a man who desires either longs for what it desires or embraces that which it wants to become its own; or again, that, insofar as the soul wills that something be supplied to it, it nods assent to itself as though someone had posed a question and reaches out toward the fulfillment of what it wills?”</w:t>
      </w:r>
      <w:r>
        <w:br/>
      </w:r>
      <w:r>
        <w:br/>
        <w:t>“I shall.”</w:t>
      </w:r>
      <w:r>
        <w:br/>
      </w:r>
      <w:r>
        <w:br/>
        <w:t>“And what about this? Won’t we class not-wanting, and not-willing and not-desiring with the soul’s thrusting away from itself and driving out of itself and along with all the opposites of the previously mentioned acts?”</w:t>
      </w:r>
      <w:r>
        <w:br/>
      </w:r>
      <w:r>
        <w:br/>
        <w:t>“Of course.”</w:t>
      </w:r>
      <w:r>
        <w:br/>
      </w:r>
      <w:r>
        <w:br/>
        <w:t>“Now since this is so, shall we assert that there is a form of desires and that what we call being thirsty and hungry are the most vivid of them?”</w:t>
      </w:r>
      <w:r>
        <w:br/>
      </w:r>
      <w:r>
        <w:lastRenderedPageBreak/>
        <w:br/>
        <w:t>“Yes,” he said, “we shall assert it.”</w:t>
      </w:r>
      <w:r>
        <w:br/>
      </w:r>
      <w:r>
        <w:br/>
        <w:t>“Isn’t the one for drink and the other for food?”</w:t>
      </w:r>
      <w:r>
        <w:br/>
      </w:r>
      <w:r>
        <w:br/>
        <w:t>“Yes.”</w:t>
      </w:r>
      <w:r>
        <w:br/>
      </w:r>
      <w:r>
        <w:br/>
        <w:t>“Insofar as it’s thirst, would it be a desire in the soul for something more than that of which we say it is a desire? For example, is thirst thirst for hot drink or cold, or much or little, or, in a word, for any particular kind of drink? Or isn’t it rather that in the case where heat is present in addition to the thirst, the heat would cause the desire to be also for something cold as well; and where coldness, something hot; and where the thirst is much on account of the presence of muchness, it will cause the desire to be for much, and where it’s little, for little? But, thirsting itself will never be a desire for anything other than that of which it naturally is a desire—for drink alone—and, similarly, hungering will be a desire for food?”</w:t>
      </w:r>
      <w:r>
        <w:br/>
      </w:r>
      <w:r>
        <w:br/>
        <w:t>“That’s the way it is,” he said. “Each particular desire itself is only for that particular thing itself of which it naturally is, while the desire for this or that kind depends on additions.”</w:t>
      </w:r>
      <w:r>
        <w:br/>
      </w:r>
      <w:r>
        <w:br/>
        <w:t>“Now let no one catch us unprepared,” I said, “and cause a disturbance, alleging that no one desires drink, but good drink, nor food, but good food; for everyone, after all, desires good things; if, then, thirst is a desire, it would be for good drink or for good whatever it is, and similarly with the other desires.”</w:t>
      </w:r>
      <w:r>
        <w:br/>
      </w:r>
      <w:r>
        <w:br/>
        <w:t>“Perhaps,” he said, “the man who says that would seem to make some sense.”</w:t>
      </w:r>
      <w:r>
        <w:br/>
      </w:r>
      <w:r>
        <w:br/>
        <w:t>“However,” I said, “of all things that are such as to be related to something, those that are of a certain kind are related to a thing of a certain kind, as it seems to me, while those that are severally themselves are related only to a thing that is itself.”</w:t>
      </w:r>
      <w:r>
        <w:br/>
      </w:r>
      <w:r>
        <w:br/>
        <w:t>“I don’t understand,” he said.</w:t>
      </w:r>
      <w:r>
        <w:br/>
      </w:r>
      <w:r>
        <w:br/>
        <w:t>“Don’t you understand,” I said, “that the greater is such as to be greater than something?”</w:t>
      </w:r>
      <w:r>
        <w:br/>
      </w:r>
      <w:r>
        <w:br/>
        <w:t>“Certainly.”</w:t>
      </w:r>
      <w:r>
        <w:br/>
      </w:r>
      <w:r>
        <w:br/>
        <w:t>“Than the less?”</w:t>
      </w:r>
      <w:r>
        <w:br/>
      </w:r>
      <w:r>
        <w:br/>
        <w:t>“Yes.”</w:t>
      </w:r>
      <w:r>
        <w:br/>
      </w:r>
      <w:r>
        <w:br/>
        <w:t>“And the much-greater than the much-less, isn’t that so?”</w:t>
      </w:r>
      <w:r>
        <w:br/>
      </w:r>
      <w:r>
        <w:br/>
        <w:t>“Yes.”</w:t>
      </w:r>
      <w:r>
        <w:br/>
      </w:r>
      <w:r>
        <w:lastRenderedPageBreak/>
        <w:br/>
        <w:t>“And, then, also the once-greater than the once-less, and the-going-to-be-greater than the-going-to-be-less?”</w:t>
      </w:r>
      <w:r>
        <w:br/>
      </w:r>
      <w:r>
        <w:br/>
        <w:t>“Of course,” he said.</w:t>
      </w:r>
      <w:r>
        <w:br/>
      </w:r>
      <w:r>
        <w:br/>
        <w:t>“And, further, the more in relation to the fewer, the double to the half, and everything of the sort; and, again, heavier to lighter, faster to slower; and further, the hot to the cold, and everything like them—doesn’t the same thing hold?”</w:t>
      </w:r>
      <w:r>
        <w:br/>
      </w:r>
      <w:r>
        <w:br/>
        <w:t>“Most certainly.”</w:t>
      </w:r>
      <w:r>
        <w:br/>
      </w:r>
      <w:r>
        <w:br/>
        <w:t>“And what about the various sorts of knowledge? Isn’t it the same way? Knowledge itself is knowledge of learning itself, or of whatever it is to which knowledge should be related; while a particular kind of knowledge is of a particular kind of thing. I mean something like this. When knowledge of constructing houses came to be, didn’t it differ from the other kinds of knowledge and was thus called housebuilding?”</w:t>
      </w:r>
      <w:r>
        <w:br/>
      </w:r>
      <w:r>
        <w:br/>
        <w:t>“Of course.”</w:t>
      </w:r>
      <w:r>
        <w:br/>
      </w:r>
      <w:r>
        <w:br/>
        <w:t>“Wasn’t this by its being a particular kind of thing that is different from the others?”</w:t>
      </w:r>
      <w:r>
        <w:br/>
      </w:r>
      <w:r>
        <w:br/>
        <w:t>“Yes.”</w:t>
      </w:r>
      <w:r>
        <w:br/>
      </w:r>
      <w:r>
        <w:br/>
        <w:t>“Since it was related to a particular kind of thing, didn’t it too become a particular kind of thing itself? And isn’t this the way with the other arts and sorts of knowledge too?”</w:t>
      </w:r>
      <w:r>
        <w:br/>
      </w:r>
      <w:r>
        <w:br/>
        <w:t>“It is.”</w:t>
      </w:r>
      <w:r>
        <w:br/>
      </w:r>
      <w:r>
        <w:br/>
        <w:t>“Well, then,” I said, “say that what I wanted to say then, if you now understand after all, is that of all things that are such as to be related to something, those that are only themselves are related to things that are only themselves, while those that are related to things of a particular kind are of a particular kind. And I in no sense mean that they are such as the things to which they happen to be related, so that it would follow that the knowledge of things healthy and sick is healthy and sick and that of bad and good is itself bad and good. But when knowledge became knowledge not of that alone to which knowledge is related but of a particular sort of thing, and this was health and sickness, it as a consequence also became of a certain sort itself; and this caused it not to be called knowledge simply any more but, with the particular kind having been added to it, medicine.”</w:t>
      </w:r>
      <w:r>
        <w:br/>
      </w:r>
      <w:r>
        <w:br/>
        <w:t>“I understand,” he said, “and, in my opinion, that’s the way it is.”</w:t>
      </w:r>
      <w:r>
        <w:br/>
      </w:r>
      <w:r>
        <w:br/>
        <w:t xml:space="preserve">“And then, as for thirst,” I said, “won’t you include it among those things that are related to </w:t>
      </w:r>
      <w:r>
        <w:lastRenderedPageBreak/>
        <w:t>something? Surely thirst is in relation to ...”</w:t>
      </w:r>
      <w:r>
        <w:br/>
      </w:r>
      <w:r>
        <w:br/>
        <w:t>“I will,” he said, “and it’s related to drink.”</w:t>
      </w:r>
      <w:r>
        <w:br/>
      </w:r>
      <w:r>
        <w:br/>
        <w:t>“So a particular sort of thirst is for a particular kind of drink, but thirst itself is neither for much nor little, good nor bad, nor, in a word, for any particular kind, but thirst itself is naturally only for drink.”</w:t>
      </w:r>
      <w:r>
        <w:br/>
      </w:r>
      <w:r>
        <w:br/>
        <w:t>“That’s entirely certain.”</w:t>
      </w:r>
      <w:r>
        <w:br/>
      </w:r>
      <w:r>
        <w:br/>
        <w:t>“Therefore, the soul of the man who’s thirsty, insofar as it thirsts, wishes nothing other than to drink, and strives for this and is impelled toward it.”</w:t>
      </w:r>
      <w:r>
        <w:br/>
      </w:r>
      <w:r>
        <w:br/>
        <w:t>“Plainly.”</w:t>
      </w:r>
      <w:r>
        <w:br/>
      </w:r>
      <w:r>
        <w:br/>
        <w:t>“If ever something draws it back when it’s thirsting, wouldn’t that be something different in it from that which thirsts and leads it like a beast to drink? For of course, we say, the same thing wouldn’t perform opposed actions concerning the same thing with the same part of itself at the same time.”</w:t>
      </w:r>
      <w:r>
        <w:br/>
      </w:r>
      <w:r>
        <w:br/>
        <w:t>“No, it wouldn’t.”</w:t>
      </w:r>
      <w:r>
        <w:br/>
      </w:r>
      <w:r>
        <w:br/>
        <w:t>“Just as, I suppose, it’s not fair to say of the archer that his hands at the same time thrust the bow away and draw it near, but that one hand pushes it away and the other pulls it in.”</w:t>
      </w:r>
      <w:r>
        <w:br/>
      </w:r>
      <w:r>
        <w:br/>
        <w:t>“That’s entirely certain,” he said.</w:t>
      </w:r>
      <w:r>
        <w:br/>
      </w:r>
      <w:r>
        <w:br/>
        <w:t>“Now, would we assert that sometimes there are some men who are thirsty but not willing to drink?”</w:t>
      </w:r>
      <w:r>
        <w:br/>
      </w:r>
      <w:r>
        <w:br/>
        <w:t>“Surely,” he said, “many and often.”</w:t>
      </w:r>
      <w:r>
        <w:br/>
      </w:r>
      <w:r>
        <w:br/>
        <w:t>“What should one say about them?” I said. “Isn’t there something in their soul bidding them to drink and something forbidding them to do so, something different that masters that which bids?”</w:t>
      </w:r>
      <w:r>
        <w:br/>
      </w:r>
      <w:r>
        <w:br/>
        <w:t>“In my opinion there is,” he said.</w:t>
      </w:r>
      <w:r>
        <w:br/>
      </w:r>
      <w:r>
        <w:br/>
        <w:t>“Doesn’t that which forbids such things come into being—when it comes into being—from calculation,27 while what leads and draws is present due to affections and diseases?”</w:t>
      </w:r>
      <w:r>
        <w:br/>
      </w:r>
      <w:r>
        <w:br/>
        <w:t>“It looks like it.”</w:t>
      </w:r>
      <w:r>
        <w:br/>
      </w:r>
      <w:r>
        <w:br/>
      </w:r>
      <w:r>
        <w:lastRenderedPageBreak/>
        <w:t>“So we won’t be irrational,” I said, “if we claim they are two and different from each other, naming the part of the soul with which it calculates, the calculating, and the part with which it loves, hungers, thirsts and is agitated by the other desires, the irrational28 and desiring, companion of certain replenishments and pleasures.”</w:t>
      </w:r>
      <w:r>
        <w:br/>
      </w:r>
      <w:r>
        <w:br/>
        <w:t>“No, we won’t,” he said. “It would be fitting for us to believe that.”</w:t>
      </w:r>
      <w:r>
        <w:br/>
      </w:r>
      <w:r>
        <w:br/>
        <w:t>“Therefore,” I said, “let these two forms in the soul be distinguished. Now, is the part that contains spirit and with which we are spirited a third, or would it have the same nature as one of these others?”</w:t>
      </w:r>
      <w:r>
        <w:br/>
      </w:r>
      <w:r>
        <w:br/>
        <w:t>“Perhaps,” he said, “the same as one of them, the desiring.”</w:t>
      </w:r>
      <w:r>
        <w:br/>
      </w:r>
      <w:r>
        <w:br/>
        <w:t>“But,” I said, “I once heard something that I trust. Leontius, the son of Aglaion, was going up from the Piraeus under the outside of the North Wall29 when he noticed corpses lying by the public executioner. 30 He desired to look, but at the same time he was disgusted and made himself turn away; and for a while he struggled and covered his face. But finally, overpowered by the desire, he opened his eyes wide, ran toward the corpses and said: ‘Look, you damned wretches, take your fill of the fair sight.”’</w:t>
      </w:r>
      <w:r>
        <w:br/>
      </w:r>
      <w:r>
        <w:br/>
        <w:t>“I too have heard it,” he said.</w:t>
      </w:r>
      <w:r>
        <w:br/>
      </w:r>
      <w:r>
        <w:br/>
        <w:t>“This speech,” I said, “certainly indicates that anger sometimes makes war against the desires as one thing against something else.”</w:t>
      </w:r>
      <w:r>
        <w:br/>
      </w:r>
      <w:r>
        <w:br/>
        <w:t>“Yes,” he said, “it does indicate that.”</w:t>
      </w:r>
      <w:r>
        <w:br/>
      </w:r>
      <w:r>
        <w:br/>
        <w:t>“And in many other places, don’t we,” I said, “notice that, when desires force someone contrary to calculation, he reproaches himself and his spirit is roused against that in him which is doing the forcing; and, just as though there were two parties at faction, such a man’s spirit becomes the ally of speech? But as for its making common cause with the desires to do what speech has declared must not be done, I suppose you’d say you had never noticed anything of the kind happening in yourself, nor, I suppose, in anyone else.”</w:t>
      </w:r>
      <w:r>
        <w:br/>
      </w:r>
      <w:r>
        <w:br/>
        <w:t>“No, by Zeus,” he said.</w:t>
      </w:r>
      <w:r>
        <w:br/>
      </w:r>
      <w:r>
        <w:br/>
        <w:t>“And what about when a man supposes he’s doing injustice?” I said. “The nobler he is, won’t he be less capable of anger at suffering hunger, cold or anything else of the sort inflicted on him by one whom he supposes does so justly; and, as I say, won’t his spirit be unwilling to rouse itself against that man?”</w:t>
      </w:r>
      <w:r>
        <w:br/>
      </w:r>
      <w:r>
        <w:br/>
        <w:t>“True,” he said.</w:t>
      </w:r>
      <w:r>
        <w:br/>
      </w:r>
      <w:r>
        <w:br/>
      </w:r>
      <w:r>
        <w:lastRenderedPageBreak/>
        <w:t>“And what about when a man believes he’s being done injustice? Doesn’t his spirit in this case boil and become harsh and form an alliance for battle with what seems just; and, even if it suffers in hunger, cold and everything of the sort, doesn’t it stand firm and conquer, and not cease from its noble efforts before it has succeeded, or death intervenes, or before it becomes gentle, having been called in by the speech within him like a dog by a herdsman?”31</w:t>
      </w:r>
      <w:r>
        <w:br/>
      </w:r>
      <w:r>
        <w:br/>
        <w:t>“Most certainly, it resembles the likeness you make. And, of course, we put the auxiliaries in our city like dogs obedient to the rulers, who are like shepherds of a city.”</w:t>
      </w:r>
      <w:r>
        <w:br/>
      </w:r>
      <w:r>
        <w:br/>
        <w:t>“You have,” I said, “a fine understanding of what I want to say. But beyond that, are you aware of this too?”</w:t>
      </w:r>
      <w:r>
        <w:br/>
      </w:r>
      <w:r>
        <w:br/>
        <w:t>“What?”</w:t>
      </w:r>
      <w:r>
        <w:br/>
      </w:r>
      <w:r>
        <w:br/>
        <w:t>“That what we are now bringing to light about the spirited is the opposite of our recent assertion. Then we supposed it had something to do with the desiring part; but now, far from it, we say that in the faction of the soul it sets its arms on the side of the calculating part.”</w:t>
      </w:r>
      <w:r>
        <w:br/>
      </w:r>
      <w:r>
        <w:br/>
        <w:t>“Quite so,” he said.</w:t>
      </w:r>
      <w:r>
        <w:br/>
      </w:r>
      <w:r>
        <w:br/>
        <w:t>“Is it then different from the calculating part as well, or is it a particular form of it so that there aren’t three forms in the soul but two, the calculating and the desiring? Or just as there were three classes in the city that held it together, money-making, auxiliary, and deliberative, is there in the soul too this third, the spirited, by nature an auxiliary to the calculating part, if it’s not corrupted by bad rearing?”</w:t>
      </w:r>
      <w:r>
        <w:br/>
      </w:r>
      <w:r>
        <w:br/>
        <w:t>“Necessarily,” he said, “there is the third.”</w:t>
      </w:r>
      <w:r>
        <w:br/>
      </w:r>
      <w:r>
        <w:br/>
        <w:t>“Yes,” I said, “if it should come to light as something other than the calculating part, just as it has come to light as different from the. desiring part.”</w:t>
      </w:r>
      <w:r>
        <w:br/>
      </w:r>
      <w:r>
        <w:br/>
        <w:t>“But it’s not hard,” he said, “for it to come to light as such. For, even in little children, one could see that they are full of spirit straight from birth, while, as for calculating, some seem to me never to get a share of it, and the many do so quite late.”</w:t>
      </w:r>
      <w:r>
        <w:br/>
      </w:r>
      <w:r>
        <w:br/>
        <w:t>“Yes, by Zeus,” I said, “what you have said is fine. Moreover, in beasts one could see that what you say is so. And to them can be added the testimony of Homer that we cited in that other place somewhere earlier,He smote his breast and reproached</w:t>
      </w:r>
      <w:r>
        <w:br/>
      </w:r>
      <w:r>
        <w:br/>
        <w:t>his heart with word...32</w:t>
      </w:r>
      <w:r>
        <w:br/>
      </w:r>
      <w:r>
        <w:br/>
      </w:r>
      <w:r>
        <w:lastRenderedPageBreak/>
        <w:br/>
      </w:r>
      <w:r>
        <w:br/>
      </w:r>
      <w:r>
        <w:br/>
      </w:r>
      <w:r>
        <w:br/>
        <w:t>Here, you see, Homer clearly presents that which has calculated about better and worse and rebukes that which is irrationally spirited as though it were a different part.”</w:t>
      </w:r>
      <w:r>
        <w:br/>
      </w:r>
      <w:r>
        <w:br/>
        <w:t>“What you say is entirely correct,” he said.</w:t>
      </w:r>
      <w:r>
        <w:br/>
      </w:r>
      <w:r>
        <w:br/>
        <w:t>“Well,” I said, “we’ve had a hard swim through that and pretty much agreed that the same classes that are in the city are in the soul of each one severally and that their number is equal.”</w:t>
      </w:r>
      <w:r>
        <w:br/>
      </w:r>
      <w:r>
        <w:br/>
        <w:t>“Yes, that’s so.”</w:t>
      </w:r>
      <w:r>
        <w:br/>
      </w:r>
      <w:r>
        <w:br/>
        <w:t>“Isn’t it by now necessary that the private man be wise in the same way and because of the same thing as the city was wise?”</w:t>
      </w:r>
      <w:r>
        <w:br/>
      </w:r>
      <w:r>
        <w:br/>
        <w:t>“Of course.”</w:t>
      </w:r>
      <w:r>
        <w:br/>
      </w:r>
      <w:r>
        <w:br/>
        <w:t>“And, further, that a city be courageous because of the same thing and in the same way as a private man is courageous, and that in everything else that has to do with virtue both are alike?”</w:t>
      </w:r>
      <w:r>
        <w:br/>
      </w:r>
      <w:r>
        <w:br/>
        <w:t>“Yes, that is necessary.”</w:t>
      </w:r>
      <w:r>
        <w:br/>
      </w:r>
      <w:r>
        <w:br/>
        <w:t>“And, further, Glaucon, I suppose we’ll say that a man is just in the same manner that a city too was just.”</w:t>
      </w:r>
      <w:r>
        <w:br/>
      </w:r>
      <w:r>
        <w:br/>
        <w:t>“This too is entirely necessary.”</w:t>
      </w:r>
      <w:r>
        <w:br/>
      </w:r>
      <w:r>
        <w:br/>
        <w:t>“Moreover, we surely haven’t forgotten that this city was just because each of the three classes in it minds its own business.”</w:t>
      </w:r>
      <w:r>
        <w:br/>
      </w:r>
      <w:r>
        <w:br/>
        <w:t>“We haven’t in my opinion forgotten,” he said.</w:t>
      </w:r>
      <w:r>
        <w:br/>
      </w:r>
      <w:r>
        <w:br/>
        <w:t>“Then we must remember that, for each of us too, the one within whom each of the parts minds its own business will be just and mind his own business.”</w:t>
      </w:r>
      <w:r>
        <w:br/>
      </w:r>
      <w:r>
        <w:br/>
        <w:t>“Indeed,” he said, “that must be remembered.”</w:t>
      </w:r>
      <w:r>
        <w:br/>
      </w:r>
      <w:r>
        <w:br/>
        <w:t>“Isn’t it proper for the calculating part to rule, since it is wise and has forethought about all of the soul, and for the spirited part to be obedient to it and its ally?”</w:t>
      </w:r>
      <w:r>
        <w:br/>
      </w:r>
      <w:r>
        <w:lastRenderedPageBreak/>
        <w:br/>
        <w:t>“Certainly.”</w:t>
      </w:r>
      <w:r>
        <w:br/>
      </w:r>
      <w:r>
        <w:br/>
        <w:t>“So, as we were saying, won’t a mixture of music and gymnastic make them accordant, tightening the one and training it in fair speeches and learning, while relaxing the other with soothing tales, taming it by harmony and rhythm?”</w:t>
      </w:r>
      <w:r>
        <w:br/>
      </w:r>
      <w:r>
        <w:br/>
        <w:t>“Quite so,” he said.</w:t>
      </w:r>
      <w:r>
        <w:br/>
      </w:r>
      <w:r>
        <w:br/>
        <w:t>“And these two, thus trained and having truly learned their own business and been educated, will be set over the desiring—which is surely most of the soul in each and by nature most insatiable for money—and they’ll watch it for fear of its being filled with the so-called pleasures of the body and thus becoming big and strong, and then not minding its own business, but attempting to enslave and rule what is not appropriately ruled by its class and subverting everyone’s entire life.”</w:t>
      </w:r>
      <w:r>
        <w:br/>
      </w:r>
      <w:r>
        <w:br/>
        <w:t>“Most certainly,” he said.</w:t>
      </w:r>
      <w:r>
        <w:br/>
      </w:r>
      <w:r>
        <w:br/>
        <w:t>“So,” I said, “wouldn’t these two do the finest job of guarding against enemies from without on behalf of all of the soul and the body, the one deliberating, the other making war, following the ruler, and with its courage fulfilling what has been decided?”</w:t>
      </w:r>
      <w:r>
        <w:br/>
      </w:r>
      <w:r>
        <w:br/>
        <w:t>“Yes, that’s so.”</w:t>
      </w:r>
      <w:r>
        <w:br/>
      </w:r>
      <w:r>
        <w:br/>
        <w:t>“And then I suppose we call a single man courageous because of that part—when his spirited part preserves, through pains and pleasures, what has been proclaimed by the speeches about that which is terrible and that which is not.”</w:t>
      </w:r>
      <w:r>
        <w:br/>
      </w:r>
      <w:r>
        <w:br/>
        <w:t>“Correct,” he said.</w:t>
      </w:r>
      <w:r>
        <w:br/>
      </w:r>
      <w:r>
        <w:br/>
        <w:t>“And wise because of that little part which ruled in him and proclaimed these things; it, in its turn, possesses within it the knowledge of that which is beneficial for each part and for the whole composed of the community of these three parts.”</w:t>
      </w:r>
      <w:r>
        <w:br/>
      </w:r>
      <w:r>
        <w:br/>
        <w:t>“Most certainly.”</w:t>
      </w:r>
      <w:r>
        <w:br/>
      </w:r>
      <w:r>
        <w:br/>
        <w:t>“And what about this? Isn’t he moderate because of the friendship and accord of these parts—when the ruling part and the two ruled parts are of the single opinion that the calculating part ought to rule and don’t raise faction against it?”</w:t>
      </w:r>
      <w:r>
        <w:br/>
      </w:r>
      <w:r>
        <w:br/>
        <w:t>“Moderation, surely,” he said, “is nothing other than this, in city or in private man.”</w:t>
      </w:r>
      <w:r>
        <w:br/>
      </w:r>
      <w:r>
        <w:br/>
        <w:t xml:space="preserve">“Now, of course, a man will be just because of that which we are so often saying, and in the </w:t>
      </w:r>
      <w:r>
        <w:lastRenderedPageBreak/>
        <w:t>same way.”</w:t>
      </w:r>
      <w:r>
        <w:br/>
      </w:r>
      <w:r>
        <w:br/>
        <w:t>“Quite necessarily.”</w:t>
      </w:r>
      <w:r>
        <w:br/>
      </w:r>
      <w:r>
        <w:br/>
        <w:t>“What about this?” I said. “Has our justice in any way been blunted so as to seem to be something other than what it came to light as in the city?”</w:t>
      </w:r>
      <w:r>
        <w:br/>
      </w:r>
      <w:r>
        <w:br/>
        <w:t>“Not in my opinion,” he said.</w:t>
      </w:r>
      <w:r>
        <w:br/>
      </w:r>
      <w:r>
        <w:br/>
        <w:t>“If there are still any doubts in our soul,” I said, “we could reassure ourselves completely by testing our justice in the light of the vulgar standards.”</w:t>
      </w:r>
      <w:r>
        <w:br/>
      </w:r>
      <w:r>
        <w:br/>
        <w:t>“Which ones?”</w:t>
      </w:r>
      <w:r>
        <w:br/>
      </w:r>
      <w:r>
        <w:br/>
        <w:t>“For example, if, concerning this city and the man who by nature and training is like it, we were required to come to an agreement about whether, upon accepting a deposit of gold or silver, such a man would seem to be the one to filch it—do you suppose anyone would suppose that he would be the man to do it and not rather those who are not such as he is?”</w:t>
      </w:r>
      <w:r>
        <w:br/>
      </w:r>
      <w:r>
        <w:br/>
        <w:t>“No one would,” he said.</w:t>
      </w:r>
      <w:r>
        <w:br/>
      </w:r>
      <w:r>
        <w:br/>
        <w:t>“And as for temple robberies, thefts, and betrayals, either of comrades in private or cities in public, wouldn’t this man be beyond them?”</w:t>
      </w:r>
      <w:r>
        <w:br/>
      </w:r>
      <w:r>
        <w:br/>
        <w:t>“Yes, he would be beyond them.”</w:t>
      </w:r>
      <w:r>
        <w:br/>
      </w:r>
      <w:r>
        <w:br/>
        <w:t>“And, further, he would in no way whatsoever be faithless in oaths or other agreements.”</w:t>
      </w:r>
      <w:r>
        <w:br/>
      </w:r>
      <w:r>
        <w:br/>
        <w:t>“Of course not.”</w:t>
      </w:r>
      <w:r>
        <w:br/>
      </w:r>
      <w:r>
        <w:br/>
        <w:t>“Further, adultery, neglect of parents, and failure to care for the gods are more characteristic of every other kind of man than this one.”</w:t>
      </w:r>
      <w:r>
        <w:br/>
      </w:r>
      <w:r>
        <w:br/>
        <w:t>“Of every other kind, indeed,” he said.</w:t>
      </w:r>
      <w:r>
        <w:br/>
      </w:r>
      <w:r>
        <w:br/>
        <w:t>“Isn’t the cause of all this that, so far as ruling and being ruled are concerned, each of the parts in him minds its own business?”</w:t>
      </w:r>
      <w:r>
        <w:br/>
      </w:r>
      <w:r>
        <w:br/>
        <w:t>“That and nothing else is the cause.”</w:t>
      </w:r>
      <w:r>
        <w:br/>
      </w:r>
      <w:r>
        <w:br/>
        <w:t>“Are you still looking for justice to be something different from this power which produces such men and cities?”</w:t>
      </w:r>
      <w:r>
        <w:br/>
      </w:r>
      <w:r>
        <w:br/>
      </w:r>
      <w:r>
        <w:lastRenderedPageBreak/>
        <w:t>“No, by Zeus,” he said. “I’m not.”</w:t>
      </w:r>
      <w:r>
        <w:br/>
      </w:r>
      <w:r>
        <w:br/>
        <w:t>“Then that dream of ours has reached its perfect fulfillment.33 I mean our saying that we suspected that straight from the beginning of the city’s founding, through some god, we probably hit upon an origin and model for justice.”</w:t>
      </w:r>
      <w:r>
        <w:br/>
      </w:r>
      <w:r>
        <w:br/>
        <w:t>“That’s entirely certain.”</w:t>
      </w:r>
      <w:r>
        <w:br/>
      </w:r>
      <w:r>
        <w:br/>
        <w:t>“And this, Glaucon, turns out to be after all a kind of phantom of justice—that’s also why it’s helpful—the fact that the shoemaker by nature rightly practices shoemaking and does nothing else, and the carpenter practices carpentry, and so on for the rest.”</w:t>
      </w:r>
      <w:r>
        <w:br/>
      </w:r>
      <w:r>
        <w:br/>
        <w:t>“It looks like it.”</w:t>
      </w:r>
      <w:r>
        <w:br/>
      </w:r>
      <w:r>
        <w:br/>
        <w:t>“But in truth justice was, as it seems, something of this sort; however, not with respect to a man’s minding his external business, but with respect to what is within, with respect to what truly concerns him and his own. He doesn’t let each part in him mind other people’s business or the three classes in the soul meddle with each other, but really sets his own house in good order and rules himself; he arranges himself, becomes his own friend, and harmonizes the three parts, exactly like three notes in a harmonic scale, lowest, highest and middle. And if there are some other parts in between, he binds them together and becomes entirely one from many, moderate and harmonized. Then, and only then, he acts, if he does act in some way—either concerning the acquisition of money, or the care of the body, or something political, or concerning private contracts. In all these actions he believes and names a just and fine action one that preserves and helps to produce this condition, and wisdom the knowledge that supervises34 this action; while he believes and names an unjust action one that undoes this condition, and lack of learning, in its turn, the opinion that supervises this action.”</w:t>
      </w:r>
      <w:r>
        <w:br/>
      </w:r>
      <w:r>
        <w:br/>
        <w:t>“Socrates,” he said, “what you say is entirely true.”</w:t>
      </w:r>
      <w:r>
        <w:br/>
      </w:r>
      <w:r>
        <w:br/>
        <w:t>“All right,” I said. “If we should assert that we have found the just man and city and what justice really is in them, I don’t suppose we’d seem to be telling an utter lie.”</w:t>
      </w:r>
      <w:r>
        <w:br/>
      </w:r>
      <w:r>
        <w:br/>
        <w:t>“By Zeus, no indeed,” he said.</w:t>
      </w:r>
      <w:r>
        <w:br/>
      </w:r>
      <w:r>
        <w:br/>
        <w:t>“Shall we assert it then?”</w:t>
      </w:r>
      <w:r>
        <w:br/>
      </w:r>
      <w:r>
        <w:br/>
        <w:t>“Let’s assert it.”</w:t>
      </w:r>
      <w:r>
        <w:br/>
      </w:r>
      <w:r>
        <w:br/>
        <w:t>“So be it,” I said. “After that, I suppose injustice must be considered.”</w:t>
      </w:r>
      <w:r>
        <w:br/>
      </w:r>
      <w:r>
        <w:br/>
        <w:t>“Plainly.”</w:t>
      </w:r>
      <w:r>
        <w:br/>
      </w:r>
      <w:r>
        <w:lastRenderedPageBreak/>
        <w:br/>
        <w:t>“Mustn’t it, in its turn, be a certain faction among those three—a meddling, interference, and rebellion of a part of the soul against the whole? The purpose of the rebellious part is to rule in the soul although this is not proper, since by nature it is fit to be a slave to that which belongs to the ruling class.35 Something of this sort I suppose we’ll say, and that the confusion and wandering of these parts are injustice, licentiousness, cowardice, lack of learning, and, in sum, vice entire.”</w:t>
      </w:r>
      <w:r>
        <w:br/>
      </w:r>
      <w:r>
        <w:br/>
        <w:t>“Certainly,” he said, “that is what they are.”</w:t>
      </w:r>
      <w:r>
        <w:br/>
      </w:r>
      <w:r>
        <w:br/>
        <w:t>“Then,” I said, “as for performing unjust actions and being unjust and, again, doing just things, isn’t what all of them are by now clearly manifest, if injustice and justice are also manifest?”</w:t>
      </w:r>
      <w:r>
        <w:br/>
      </w:r>
      <w:r>
        <w:br/>
        <w:t>“How so?”</w:t>
      </w:r>
      <w:r>
        <w:br/>
      </w:r>
      <w:r>
        <w:br/>
        <w:t>“Because,” I said, “they don’t differ from the healthy and the sick; what these are in a body, they are in a soul.”</w:t>
      </w:r>
      <w:r>
        <w:br/>
      </w:r>
      <w:r>
        <w:br/>
        <w:t>“In what way?” he said.</w:t>
      </w:r>
      <w:r>
        <w:br/>
      </w:r>
      <w:r>
        <w:br/>
        <w:t>“Surely healthy things produce health and sick ones sickness.”</w:t>
      </w:r>
      <w:r>
        <w:br/>
      </w:r>
      <w:r>
        <w:br/>
        <w:t>“Yes.”</w:t>
      </w:r>
      <w:r>
        <w:br/>
      </w:r>
      <w:r>
        <w:br/>
        <w:t>“Doesn’t doing just things also produce justice and unjust ones injustice?”</w:t>
      </w:r>
      <w:r>
        <w:br/>
      </w:r>
      <w:r>
        <w:br/>
        <w:t>“Necessarily.”</w:t>
      </w:r>
      <w:r>
        <w:br/>
      </w:r>
      <w:r>
        <w:br/>
        <w:t>“To produce health is to establish the parts of the body in a relation of mastering, and being mastered by, one another that is according to nature, while to produce sickness is to establish a relation of ruling, and being ruled by, one another that is contrary to nature.”</w:t>
      </w:r>
      <w:r>
        <w:br/>
      </w:r>
      <w:r>
        <w:br/>
        <w:t>“It is.”</w:t>
      </w:r>
      <w:r>
        <w:br/>
      </w:r>
      <w:r>
        <w:br/>
        <w:t>“Then, in its turn,” I said, “isn’t to produce justice to establish the parts of the soul in a relation of mastering, and being mastered by, one another that is according to nature, while to produce injustice is to establish a relation of ruling, and being ruled by, one another that is contrary to nature?”</w:t>
      </w:r>
      <w:r>
        <w:br/>
      </w:r>
      <w:r>
        <w:br/>
        <w:t>“Entirely so,” he said.</w:t>
      </w:r>
      <w:r>
        <w:br/>
      </w:r>
      <w:r>
        <w:br/>
        <w:t xml:space="preserve">“Virtue, then, as it seems, would be a certain health, beauty and good condition of a soul, and </w:t>
      </w:r>
      <w:r>
        <w:lastRenderedPageBreak/>
        <w:t>vice a sickness, ugliness and weakness.”</w:t>
      </w:r>
      <w:r>
        <w:br/>
      </w:r>
      <w:r>
        <w:br/>
        <w:t>“So it is.”</w:t>
      </w:r>
      <w:r>
        <w:br/>
      </w:r>
      <w:r>
        <w:br/>
        <w:t>“Don’t fine practices also conduce to the acquisition of virtue and base ones to vice?”</w:t>
      </w:r>
      <w:r>
        <w:br/>
      </w:r>
      <w:r>
        <w:br/>
        <w:t>“Necessarily.”</w:t>
      </w:r>
      <w:r>
        <w:br/>
      </w:r>
      <w:r>
        <w:br/>
        <w:t>“So, as it seems, it now remains for us to consider whether it is profitable to do just things, practice fine ones, and be just—whether or not one’s being such remains unnoticed; or whether it is profitable to do injustice and be unjust—provided one doesn’t pay the penalty and become better as a result of punishment.”</w:t>
      </w:r>
      <w:r>
        <w:br/>
      </w:r>
      <w:r>
        <w:br/>
        <w:t>“But Socrates,” he said, “that inquiry looks to me as though it has become ridiculous by now. If life doesn’t seem livable with the body’s nature corrupted, not even with every sort of food and drink and every sort of wealth and every sort of rule, will it then be livable when the nature of that very thing by which we live is confused and corrupted, even if a man does whatever else he might want except that which will rid him of vice and injustice and will enable him to acquire justice and virtue? Isn’t this clear now that all of these qualities have manifested their characters in our description?”</w:t>
      </w:r>
      <w:r>
        <w:br/>
      </w:r>
      <w:r>
        <w:br/>
        <w:t>“Yes, it is ridiculous,” I said. “But all the same, since we’ve come to the place from which we are able to see most clearly that these things are so, we mustn’t weary.”</w:t>
      </w:r>
      <w:r>
        <w:br/>
      </w:r>
      <w:r>
        <w:br/>
        <w:t>“Least of all, by Zeus,” he said, “must we shrink back.”</w:t>
      </w:r>
      <w:r>
        <w:br/>
      </w:r>
      <w:r>
        <w:br/>
        <w:t>“Now come here,” I said, “so you too can see just how many forms vice, in my opinion, has; those, at least, that are worth looking at.”</w:t>
      </w:r>
      <w:r>
        <w:br/>
      </w:r>
      <w:r>
        <w:br/>
        <w:t>“I am following,” he said. “Just tell me.”</w:t>
      </w:r>
      <w:r>
        <w:br/>
      </w:r>
      <w:r>
        <w:br/>
        <w:t>“Well,” I said, “now that we’ve come up to this point in the argument, from a lookout as it were, it looks to me as though there is one form for virtue and an unlimited number for vice, but some four among them are also worth mentioning.”</w:t>
      </w:r>
      <w:r>
        <w:br/>
      </w:r>
      <w:r>
        <w:br/>
        <w:t>“How do you mean?”</w:t>
      </w:r>
      <w:r>
        <w:br/>
      </w:r>
      <w:r>
        <w:br/>
        <w:t>“There are,” I said, “likely to be as many types of soul as there are types of regimes possessing distinct forms.”</w:t>
      </w:r>
      <w:r>
        <w:br/>
      </w:r>
      <w:r>
        <w:br/>
        <w:t>“How many is that?”</w:t>
      </w:r>
      <w:r>
        <w:br/>
      </w:r>
      <w:r>
        <w:br/>
        <w:t>“Five of regimes,” I said, “and five of soul.”</w:t>
      </w:r>
      <w:r>
        <w:br/>
      </w:r>
      <w:r>
        <w:lastRenderedPageBreak/>
        <w:br/>
        <w:t>“Tell me what they are,” he said.</w:t>
      </w:r>
      <w:r>
        <w:br/>
      </w:r>
      <w:r>
        <w:br/>
        <w:t>“I say that one type of regime would be the one we’ve described, but it could be named in two ways,” I said. “If one exceptional man arose among the rulers, it would be called a kingship, if more, an aristocracy.”</w:t>
      </w:r>
      <w:r>
        <w:br/>
      </w:r>
      <w:r>
        <w:br/>
        <w:t>“True,” he said.</w:t>
      </w:r>
      <w:r>
        <w:br/>
      </w:r>
      <w:r>
        <w:br/>
        <w:t>“Therefore,” I said, “I say that this is one form. For whether it’s many or one who arise, none of the city’s laws that are worth mentioning would be changed, if he uses that rearing and education we described.”</w:t>
      </w:r>
      <w:r>
        <w:br/>
      </w:r>
      <w:r>
        <w:br/>
        <w:t>“It’s not likely,” he said.</w:t>
      </w:r>
      <w:r>
        <w:br/>
      </w:r>
      <w:r>
        <w:br/>
      </w:r>
      <w:r>
        <w:br/>
      </w:r>
      <w:r>
        <w:br/>
      </w:r>
      <w:r>
        <w:br/>
      </w:r>
      <w:r>
        <w:br/>
        <w:t>BOOK V</w:t>
      </w:r>
      <w:r>
        <w:br/>
      </w:r>
      <w:r>
        <w:br/>
      </w:r>
      <w:r>
        <w:br/>
      </w:r>
      <w:r>
        <w:br/>
        <w:t>“Good, then, and right, is what I call such a city and regime and such a man, while the rest I call bad and mistaken, if this one is really right; and this applies to both governments of cities and the organization of soul in private men. There are four forms of badness.”</w:t>
      </w:r>
      <w:r>
        <w:br/>
      </w:r>
      <w:r>
        <w:br/>
        <w:t>“What are they?” he said.</w:t>
      </w:r>
      <w:r>
        <w:br/>
      </w:r>
      <w:r>
        <w:br/>
        <w:t>And I was going to speak of them in the order that each appeared to me to pass from one to the other. But Polemarchus1—he was sitting at a little distance from Adeimantus—stretched out his hand and took hold of his cloak from above by the shoulder, began to draw him toward himself, and, as he stooped over, said some things in his ear, of which we overheard nothing other than his saying: “Shall we let it go or what shall we do?”</w:t>
      </w:r>
      <w:r>
        <w:br/>
      </w:r>
      <w:r>
        <w:br/>
        <w:t>“Not in the least,” said Adeimantus, now speaking aloud.</w:t>
      </w:r>
      <w:r>
        <w:br/>
      </w:r>
      <w:r>
        <w:br/>
        <w:t>And I said, “What in particular aren’t you letting go?”</w:t>
      </w:r>
      <w:r>
        <w:br/>
      </w:r>
      <w:r>
        <w:br/>
        <w:t>“You,” he said.</w:t>
      </w:r>
      <w:r>
        <w:br/>
      </w:r>
      <w:r>
        <w:br/>
        <w:t>“Because of what in particular?” I said.</w:t>
      </w:r>
      <w:r>
        <w:br/>
      </w:r>
      <w:r>
        <w:br/>
      </w:r>
      <w:r>
        <w:lastRenderedPageBreak/>
        <w:t>“In our opinion you’re taking it easy,” he said, “and robbing us of a whole section2 of the argument, and that not the least, so you won’t have to go through it. And you supposed you’d get away with it by saying, as though it were something quite ordinary, that after all it’s plain to everyone that, as for women and children, the things of friends will be in common.”3</w:t>
      </w:r>
      <w:r>
        <w:br/>
      </w:r>
      <w:r>
        <w:br/>
        <w:t>“Isn’t that right, Adeimantus?” I said.</w:t>
      </w:r>
      <w:r>
        <w:br/>
      </w:r>
      <w:r>
        <w:br/>
        <w:t>“Yes,” he said, “but this ‘right,’ like the rest, is in need of argument as to what the manner of the community is. There could be many ways. So don’t pass over the particular one you mean, since we’ve been waiting all this time supposing you would surely mention begetting of children—how they’ll be begotten and, once born, how they’ll be reared—and that whole community of women and children of which you speak. We think it makes a big difference, or rather, the whole difference, in a regime’s being right or not right. Now, since you’re taking on another regime before having adequately treated these things, we’ve resolved what you heard—not to release you before you’ve gone through all this just as you did the rest.”</w:t>
      </w:r>
      <w:r>
        <w:br/>
      </w:r>
      <w:r>
        <w:br/>
        <w:t>“Include me too as a partner in this vote,” said Glaucon.</w:t>
      </w:r>
      <w:r>
        <w:br/>
      </w:r>
      <w:r>
        <w:br/>
        <w:t>“In fact,” said Thrasymachus, “you can take this as a resolution approved by all of us, Socrates.”4</w:t>
      </w:r>
      <w:r>
        <w:br/>
      </w:r>
      <w:r>
        <w:br/>
        <w:t>“What a thing you’ve done in arresting me,” I said. “How much discussion you’ve set in motion, from the beginning again as it were, about the regime I was delighted to think I had already described, content if one were to leave it at accepting these things as they were stated then. You don’t know how great a swarm of arguments you’re stirring up with what you are now summoning to the bar. I saw it then and passed by so as not to cause a lot of trouble.”</w:t>
      </w:r>
      <w:r>
        <w:br/>
      </w:r>
      <w:r>
        <w:br/>
        <w:t>“What,” said Thrasymachus, “do you suppose these men have come here now to look for fool’s gold5 and not to listen to arguments?”</w:t>
      </w:r>
      <w:r>
        <w:br/>
      </w:r>
      <w:r>
        <w:br/>
        <w:t>“Yes,” I said, “but in due measure.”</w:t>
      </w:r>
      <w:r>
        <w:br/>
      </w:r>
      <w:r>
        <w:br/>
        <w:t>“For intelligent men, Socrates,” said Glaucon, “the proper measure of listening to such arguments is a whole life. Never mind about us. And as for you, don’t weary in going through your opinion about the things we ask: what the community of children and women will be among our guardians, and their rearing when they are still young, in the time between birth and education, which seems to be the most trying. Attempt to say what the manner of it must be.”</w:t>
      </w:r>
      <w:r>
        <w:br/>
      </w:r>
      <w:r>
        <w:br/>
        <w:t xml:space="preserve">“It’s not easy to go through, you happy man,” I said. “Even more than what we went through </w:t>
      </w:r>
      <w:r>
        <w:lastRenderedPageBreak/>
        <w:t>before, it admits of many doubts. For, it could be doubted that the things said are possible; and, even if, in the best possible conditions, they could come into being, that they would be what is best will also be doubted. So that is why there’s a certain hestitation about getting involved in it, for fear that the argument might seem to be a prayer, my dear comrade.”</w:t>
      </w:r>
      <w:r>
        <w:br/>
      </w:r>
      <w:r>
        <w:br/>
        <w:t>“Don’t hesitate,” he said. “Your audience won’t be hard-hearted, or distrustful, or ill-willed.”</w:t>
      </w:r>
      <w:r>
        <w:br/>
      </w:r>
      <w:r>
        <w:br/>
        <w:t>And I said, “Best of men, presumably you’re saying that because you wish to encourage me?”</w:t>
      </w:r>
      <w:r>
        <w:br/>
      </w:r>
      <w:r>
        <w:br/>
        <w:t>“I am,” he said.</w:t>
      </w:r>
      <w:r>
        <w:br/>
      </w:r>
      <w:r>
        <w:br/>
        <w:t>“Well, you’re doing exactly the opposite,” I said. “If I believed I knew whereof I speak, it would be a fine exhortation. To speak knowing the truth, among prudent and dear men, about what is greatest and dear, is a thing that is safe and encouraging. But to present arguments at a time when one is in doubt and seeking—which is just what I am doing—is a thing both frightening and slippery. It’s not because I’m afraid of being laughed at—that’s childish—but because I’m afraid that in slipping from the truth where one least ought to slip, I’ll not only fall myself but also drag my friends down with me. I prostrate myself before Adrasteia,6 Glaucon, for what I’m going to say. I expect that it’s a lesser fault to prove to be an unwilling murderer of someone than a deceiver about fine, good, and just things in laws. It’s better to run that risk with enemies than friends. So you’ve given me a good exhortation.”</w:t>
      </w:r>
      <w:r>
        <w:br/>
      </w:r>
      <w:r>
        <w:br/>
        <w:t>And Glaucon laughed and said, “But, Socrates, if we are affected in some discordant way by the argument, we’ll release you like a man who is guiltless of murder and you won’t be our deceiver. Be bold and speak.”</w:t>
      </w:r>
      <w:r>
        <w:br/>
      </w:r>
      <w:r>
        <w:br/>
        <w:t>“The man who is released in the case of involuntary murder is indeed guiltless, as the law says. And it’s probably so in this case too, if it is in the other.”7</w:t>
      </w:r>
      <w:r>
        <w:br/>
      </w:r>
      <w:r>
        <w:br/>
        <w:t>“Well, then, as far as this goes, speak,” he said.</w:t>
      </w:r>
      <w:r>
        <w:br/>
      </w:r>
      <w:r>
        <w:br/>
        <w:t>“Then,” I said, “I must now go back again and say what perhaps should have been said then in its turn. However, maybe it would be right this way—after having completely finished the male drama, to complete the female,8 especially since you are so insistent about issuing this summons.</w:t>
      </w:r>
      <w:r>
        <w:br/>
      </w:r>
      <w:r>
        <w:br/>
        <w:t>“For human beings born and educated as we described, there is, in my opinion, no right acquisition and use of children and women other than in their following that path along which we first directed them. Presumably we attempted in the argument to establish the men as guardians of a herd.”</w:t>
      </w:r>
      <w:r>
        <w:br/>
      </w:r>
      <w:r>
        <w:br/>
        <w:t>“Yes.”</w:t>
      </w:r>
      <w:r>
        <w:br/>
      </w:r>
      <w:r>
        <w:lastRenderedPageBreak/>
        <w:br/>
        <w:t>“So let’s follow this up by prescribing the birth and rearing that go along with it and consider whether they suit us or not.”</w:t>
      </w:r>
      <w:r>
        <w:br/>
      </w:r>
      <w:r>
        <w:br/>
        <w:t>“How?” he said.</w:t>
      </w:r>
      <w:r>
        <w:br/>
      </w:r>
      <w:r>
        <w:br/>
        <w:t>“Like this. Do we believe the females of the guardian dogs must guard the things the males guard along with them and hunt with them, and do the rest in common; or must they stay indoors as though they were incapacitated as a result of bearing and rearing the puppies, while the males work and have all the care of the flock?”</w:t>
      </w:r>
      <w:r>
        <w:br/>
      </w:r>
      <w:r>
        <w:br/>
        <w:t>“Everything in common,” he said, “except that we use the females as weaker and the males as stronger.”</w:t>
      </w:r>
      <w:r>
        <w:br/>
      </w:r>
      <w:r>
        <w:br/>
        <w:t>“Is it possible,” I said, “to use any animal for the same things if you don’t assign it the same rearing and education?”</w:t>
      </w:r>
      <w:r>
        <w:br/>
      </w:r>
      <w:r>
        <w:br/>
        <w:t>“No, it’s not possible.”</w:t>
      </w:r>
      <w:r>
        <w:br/>
      </w:r>
      <w:r>
        <w:br/>
        <w:t>“If, then, we use the women for the same things as the men, they must also be taught the same things.”</w:t>
      </w:r>
      <w:r>
        <w:br/>
      </w:r>
      <w:r>
        <w:br/>
        <w:t>“Yes.”</w:t>
      </w:r>
      <w:r>
        <w:br/>
      </w:r>
      <w:r>
        <w:br/>
        <w:t>“Now music and gymnastic were given to the men.”</w:t>
      </w:r>
      <w:r>
        <w:br/>
      </w:r>
      <w:r>
        <w:br/>
        <w:t>“Yes.”</w:t>
      </w:r>
      <w:r>
        <w:br/>
      </w:r>
      <w:r>
        <w:br/>
        <w:t>“Then these two arts, and what has to do with war, must be assigned to the women also, and they must be used in the same ways.”</w:t>
      </w:r>
      <w:r>
        <w:br/>
      </w:r>
      <w:r>
        <w:br/>
        <w:t>“On the basis of what you say,” he said, “it’s likely.”</w:t>
      </w:r>
      <w:r>
        <w:br/>
      </w:r>
      <w:r>
        <w:br/>
        <w:t>“Perhaps,” I said, “compared to what is habitual, many of the things now being said would look ridiculous if they were to be done as is said.”</w:t>
      </w:r>
      <w:r>
        <w:br/>
      </w:r>
      <w:r>
        <w:br/>
        <w:t>“Indeed they would,” he said.</w:t>
      </w:r>
      <w:r>
        <w:br/>
      </w:r>
      <w:r>
        <w:br/>
        <w:t>“What’s the most ridiculous thing you see among them?” I said. “Or is it plain that it’s the women exercising naked with the men in the palaestras,9 not only the young ones, but even the older ones, too, like the old men in the gymnasiums who, when they are wrinkled and not pleasant to the eye, all the same love gymnastic?”</w:t>
      </w:r>
      <w:r>
        <w:br/>
      </w:r>
      <w:r>
        <w:br/>
      </w:r>
      <w:r>
        <w:lastRenderedPageBreak/>
        <w:t>“By Zeus!” he said, “that would look ridiculous in the present state of things.”</w:t>
      </w:r>
      <w:r>
        <w:br/>
      </w:r>
      <w:r>
        <w:br/>
        <w:t>“Well,” I said, “since we’ve started to speak, we mustn’t be afraid of all the jokes—of whatever kind—the wits might make if such a change took place in gymnastic, in music and, not the least, in the bearing of arms and the riding of horses.”</w:t>
      </w:r>
      <w:r>
        <w:br/>
      </w:r>
      <w:r>
        <w:br/>
        <w:t>“What you say is right,” he said.</w:t>
      </w:r>
      <w:r>
        <w:br/>
      </w:r>
      <w:r>
        <w:br/>
        <w:t>“But since we’ve begun to speak, we must make our way to the rough part of the law, begging these men, not to mind their own business,10 but to be serious; and reminding them that it is not so long ago that it seemed shameful and ridiculous to the Greeks—as it does now to the many among the barbarians—to see men naked; and that when the Cretans originated the gymnasiums, and then the Lacedaemonians, it was possible for the urbane of the time to make a comedy of all that. Or don’t you suppose so?”11</w:t>
      </w:r>
      <w:r>
        <w:br/>
      </w:r>
      <w:r>
        <w:br/>
        <w:t>“I do.”</w:t>
      </w:r>
      <w:r>
        <w:br/>
      </w:r>
      <w:r>
        <w:br/>
        <w:t>“But, I suppose, when it became clear to those who used these practices that to uncover all such things is better than to hide them, then what was ridiculous to the eyes disappeared in the light of what’s best as revealed in speeches. And this showed that he is empty who believes anything is ridiculous other than the bad, and who tries to produce laughter looking to any sight as ridiculous other than the sight of the foolish and the bad; or, again, he who looks seriously to any standard of beauty he sets up other than the good.”</w:t>
      </w:r>
      <w:r>
        <w:br/>
      </w:r>
      <w:r>
        <w:br/>
        <w:t>“That’s entirely certain,” he said.</w:t>
      </w:r>
      <w:r>
        <w:br/>
      </w:r>
      <w:r>
        <w:br/>
        <w:t>“Mustn’t we then first come to an agreement whether these things are possible or not, and give anyone who wants to dispute—whether it’s a man who likes to play or one who is serious—the opportunity to dispute whether female human nature can share in common with the nature of the male class in all deeds or in none at all, or in some things yes and in others no, particularly with respect to war? Wouldn’t one who thus made the finest beginning also be likely to make the finest ending?”</w:t>
      </w:r>
      <w:r>
        <w:br/>
      </w:r>
      <w:r>
        <w:br/>
        <w:t>“By far,” he said.</w:t>
      </w:r>
      <w:r>
        <w:br/>
      </w:r>
      <w:r>
        <w:br/>
        <w:t>“Do you want us,” I said, “to carry on the dispute and represent those on the other side ourselves so that the opposing argument won’t be besieged without defense?”</w:t>
      </w:r>
      <w:r>
        <w:br/>
      </w:r>
      <w:r>
        <w:br/>
        <w:t>“Nothing stands in the way,” he said.</w:t>
      </w:r>
      <w:r>
        <w:br/>
      </w:r>
      <w:r>
        <w:br/>
        <w:t>“Then, on their behalf, let’s say: ‘Socrates and Glaucon, there’s no need for others to dispute with you. For at the beginning of the settlement of the city you were founding, you yourselves agreed that each one must mind his own business according to nature.’”</w:t>
      </w:r>
      <w:r>
        <w:br/>
      </w:r>
      <w:r>
        <w:lastRenderedPageBreak/>
        <w:br/>
        <w:t>“I suppose we did agree. Of course.”</w:t>
      </w:r>
      <w:r>
        <w:br/>
      </w:r>
      <w:r>
        <w:br/>
        <w:t>“ ‘Can it be that a woman doesn’t differ in her nature very much from a man?’ ”</w:t>
      </w:r>
      <w:r>
        <w:br/>
      </w:r>
      <w:r>
        <w:br/>
        <w:t>“But of course she differs.”</w:t>
      </w:r>
      <w:r>
        <w:br/>
      </w:r>
      <w:r>
        <w:br/>
        <w:t>“ ‘Then isn’t it also fitting to prescribe a different work to each according to its nature?’ ”</w:t>
      </w:r>
      <w:r>
        <w:br/>
      </w:r>
      <w:r>
        <w:br/>
        <w:t>“Certainly.”</w:t>
      </w:r>
      <w:r>
        <w:br/>
      </w:r>
      <w:r>
        <w:br/>
        <w:t>“ ‘How can it be, then, that you aren’t making a mistake now and contradicting yourselves, when you assert that the men and the women must do the same things, although they have a nature that is most distinct?’ What have you as an apology in the light of this, you surprising man?”</w:t>
      </w:r>
      <w:r>
        <w:br/>
      </w:r>
      <w:r>
        <w:br/>
        <w:t>“On the spur of the moment, it’s not very easy,” he said. “But I shall beg you, and do beg you, to interpret the argument on our behalf too, whatever it may be.”</w:t>
      </w:r>
      <w:r>
        <w:br/>
      </w:r>
      <w:r>
        <w:br/>
        <w:t>“This, Glaucon, and many other things of the sort,” I said, “foreseeing them long ago, is what I was frightened of, and I shrank from touching the law concerning the possession and rearing of the women and children.”</w:t>
      </w:r>
      <w:r>
        <w:br/>
      </w:r>
      <w:r>
        <w:br/>
        <w:t>“By Zeus,” he said, “it doesn’t seem an easy thing.”</w:t>
      </w:r>
      <w:r>
        <w:br/>
      </w:r>
      <w:r>
        <w:br/>
        <w:t>“It isn’t,” I said. “However, it is a fact that whether one falls into a little swimming pool or into the middle of the biggest sea, one nevertheless swims all the same.”</w:t>
      </w:r>
      <w:r>
        <w:br/>
      </w:r>
      <w:r>
        <w:br/>
        <w:t>“Most certainly.”</w:t>
      </w:r>
      <w:r>
        <w:br/>
      </w:r>
      <w:r>
        <w:br/>
        <w:t>“Then we too must swim and try to save ourselves from the argument, hoping that some dolphin might take us on his back or for some other unusual rescue.”12</w:t>
      </w:r>
      <w:r>
        <w:br/>
      </w:r>
      <w:r>
        <w:br/>
        <w:t>“It seems so,” he said.</w:t>
      </w:r>
      <w:r>
        <w:br/>
      </w:r>
      <w:r>
        <w:br/>
        <w:t>“Come, then,” I said, “let’s see if we can find the way out. Now we agree that one nature must practice one thing and a different nature must practice a different thing, and that women and men are different. But at present we are asserting that different natures must practice the same things. Is this the accusation against us?”</w:t>
      </w:r>
      <w:r>
        <w:br/>
      </w:r>
      <w:r>
        <w:br/>
        <w:t>“Exactly.”</w:t>
      </w:r>
      <w:r>
        <w:br/>
      </w:r>
      <w:r>
        <w:br/>
        <w:t>“Oh, Glaucon,” I said, “the power of the contradicting art is grand.”</w:t>
      </w:r>
      <w:r>
        <w:br/>
      </w:r>
      <w:r>
        <w:lastRenderedPageBreak/>
        <w:br/>
        <w:t>“Why so?”</w:t>
      </w:r>
      <w:r>
        <w:br/>
      </w:r>
      <w:r>
        <w:br/>
        <w:t>“Because,” I said, “in my opinion, many fall into it even unwillingly and suppose they are not quarreling but discussing, because they are unable to consider what’s said by separating it out into its forms.13 They pursue contradiction in the mere name of what’s spoken about, using eristic, not dialectic, with one another.”14</w:t>
      </w:r>
      <w:r>
        <w:br/>
      </w:r>
      <w:r>
        <w:br/>
        <w:t>“This is surely what happens to many,” he said. “But this doesn’t apply to us too at present, does it?”</w:t>
      </w:r>
      <w:r>
        <w:br/>
      </w:r>
      <w:r>
        <w:br/>
        <w:t>“It most certainly does,” I said. “At least we run the risk of unwillingly dealing in contradiction.”</w:t>
      </w:r>
      <w:r>
        <w:br/>
      </w:r>
      <w:r>
        <w:br/>
        <w:t>“How?”</w:t>
      </w:r>
      <w:r>
        <w:br/>
      </w:r>
      <w:r>
        <w:br/>
        <w:t>“Following the name alone, we courageously, and eristically, insist that a nature that is not the same must not have the same practices. But we didn’t make any sort of consideration of what form of different and same nature, and applying to what, we were distinguishing when we assigned different practices to a different nature and the same ones to the same.”</w:t>
      </w:r>
      <w:r>
        <w:br/>
      </w:r>
      <w:r>
        <w:br/>
        <w:t>“No,” he said, “we didn’t consider it.”</w:t>
      </w:r>
      <w:r>
        <w:br/>
      </w:r>
      <w:r>
        <w:br/>
        <w:t>“Accordingly,” I said, “it’s permissible, as it seems, for us to ask ourselves whether the nature of the bald and the longhaired is the same or opposite. And, when we agree that it is opposite, if bald men are shoemakers, we won’t let the longhaired ones be shoemakers, or if the longhaired ones are, then the others can’t be.”</w:t>
      </w:r>
      <w:r>
        <w:br/>
      </w:r>
      <w:r>
        <w:br/>
        <w:t>“That,” he said, “would certainly be ridiculous,”</w:t>
      </w:r>
      <w:r>
        <w:br/>
      </w:r>
      <w:r>
        <w:br/>
        <w:t>“Is it,” I said, “ridiculous for any other reason than that we didn’t refer to every sense of same and different nature but were guarding only that form of otherness and likeness which applies to the pursuits themselves? For example, we meant that a man and a woman whose souls are suited for the doctor’s art have the same nature. Or don’t you suppose so?”</w:t>
      </w:r>
      <w:r>
        <w:br/>
      </w:r>
      <w:r>
        <w:br/>
        <w:t>“I do.”</w:t>
      </w:r>
      <w:r>
        <w:br/>
      </w:r>
      <w:r>
        <w:br/>
        <w:t>“But a man doctor and a man carpenter have different ones?”</w:t>
      </w:r>
      <w:r>
        <w:br/>
      </w:r>
      <w:r>
        <w:br/>
        <w:t>“Of course, entirely different.”</w:t>
      </w:r>
      <w:r>
        <w:br/>
      </w:r>
      <w:r>
        <w:br/>
        <w:t xml:space="preserve">“Then,” I said, “if either the class of men or that of women shows its superiority in some art or other practice, then we’ll say that that art must be assigned to it. But if they look as </w:t>
      </w:r>
      <w:r>
        <w:lastRenderedPageBreak/>
        <w:t>though they differ in this alone, that the female bears and the male mounts, we’ll assert that it has not thereby yet been proved that a woman differs from a man with respect to what we’re talking about; rather, we’ll still suppose that our guardians and their women must practice the same things.”</w:t>
      </w:r>
      <w:r>
        <w:br/>
      </w:r>
      <w:r>
        <w:br/>
        <w:t>“And rightly,” he said.</w:t>
      </w:r>
      <w:r>
        <w:br/>
      </w:r>
      <w:r>
        <w:br/>
        <w:t>“After that, won’t we bid the man who says the opposite to teach us this very thing—with respect to what art or what practice connected with the organization of a city the nature of a woman and a man is not the same, but rather different?”</w:t>
      </w:r>
      <w:r>
        <w:br/>
      </w:r>
      <w:r>
        <w:br/>
        <w:t>“At least that’s just.”</w:t>
      </w:r>
      <w:r>
        <w:br/>
      </w:r>
      <w:r>
        <w:br/>
        <w:t>“Well, now, perhaps another man would also say just what you said a little while ago: that it’s not easy to answer adequately on the spur of the moment; but upon consideration, it isn’t at all hard.”</w:t>
      </w:r>
      <w:r>
        <w:br/>
      </w:r>
      <w:r>
        <w:br/>
        <w:t>“Yes, he would say that.”</w:t>
      </w:r>
      <w:r>
        <w:br/>
      </w:r>
      <w:r>
        <w:br/>
        <w:t>“Do you want us then to beg the man who contradicts in this way to follow us and see if we can somehow point out to him that there is no practice relevant to the government of a city that is peculiar to woman?”</w:t>
      </w:r>
      <w:r>
        <w:br/>
      </w:r>
      <w:r>
        <w:br/>
        <w:t>“Certainly. ”</w:t>
      </w:r>
      <w:r>
        <w:br/>
      </w:r>
      <w:r>
        <w:br/>
        <w:t>‘“Come, now,’ we’ll say to him, ‘answer. Is this what you meant? Did you distinguish between the man who has a good nature for a thing and another who has no nature for it on these grounds: the one learns something connected with that thing easily, the other with difficulty; the one, starting from slight learning, is able to carry discovery far forward in the field he has learned, while the other, having chanced on a lot of learning and practice, can’t even preserve what he learned; and the bodily things give adequate service to the thought of the man with the good nature while they oppose the thought of the other man? Are there any other things than these by which you distinguished the man who has a good nature for each discipline from the one who hasn’t?’”</w:t>
      </w:r>
      <w:r>
        <w:br/>
      </w:r>
      <w:r>
        <w:br/>
        <w:t>“No one,” he said, “will assert that there are others.”</w:t>
      </w:r>
      <w:r>
        <w:br/>
      </w:r>
      <w:r>
        <w:br/>
        <w:t>“Do you know of anything that is practiced by human beings in which the class of men doesn’t excel that of women in all these respects? Or shall we draw it out at length by speaking of weaving and the care of baked and boiled dishes—just those activities on which the reputation of the female sex is based and where its defeat is most ridiculous of all?”</w:t>
      </w:r>
      <w:r>
        <w:br/>
      </w:r>
      <w:r>
        <w:br/>
        <w:t xml:space="preserve">“As you say,” he said, “it’s true that the one class is quite dominated in virtually everything, </w:t>
      </w:r>
      <w:r>
        <w:lastRenderedPageBreak/>
        <w:t>so to speak, by the other. However, many women are better than many men in many things. But, as a whole, it is as you say.”</w:t>
      </w:r>
      <w:r>
        <w:br/>
      </w:r>
      <w:r>
        <w:br/>
        <w:t>“Therefore, my friend, there is no practice of a city’s governors which belongs to woman because she’s woman, or to man because he’s man; but the natures are scattered alike among both animals; and woman participates according to nature in all practices, and man in all, but in all of them woman is weaker than man.”</w:t>
      </w:r>
      <w:r>
        <w:br/>
      </w:r>
      <w:r>
        <w:br/>
        <w:t>“Certainly,”</w:t>
      </w:r>
      <w:r>
        <w:br/>
      </w:r>
      <w:r>
        <w:br/>
        <w:t>“So, shall we assign all of them to men and none to women?”</w:t>
      </w:r>
      <w:r>
        <w:br/>
      </w:r>
      <w:r>
        <w:br/>
        <w:t>“How could we?”</w:t>
      </w:r>
      <w:r>
        <w:br/>
      </w:r>
      <w:r>
        <w:br/>
        <w:t>“For I suppose there is, as we shall assert, one woman apt at medicine and another not, one woman apt at music and another unmusical by nature.”</w:t>
      </w:r>
      <w:r>
        <w:br/>
      </w:r>
      <w:r>
        <w:br/>
        <w:t>“Of course.”</w:t>
      </w:r>
      <w:r>
        <w:br/>
      </w:r>
      <w:r>
        <w:br/>
        <w:t>“And isn’t there then also one apt at gymnastic and at war, and another unwarlike and no lover of gymnastic?”</w:t>
      </w:r>
      <w:r>
        <w:br/>
      </w:r>
      <w:r>
        <w:br/>
        <w:t>“I suppose so.”</w:t>
      </w:r>
      <w:r>
        <w:br/>
      </w:r>
      <w:r>
        <w:br/>
        <w:t>“And what about this? Is there a lover of wisdom and a hater of wisdom? And one who is spirited and another without spirit?”</w:t>
      </w:r>
      <w:r>
        <w:br/>
      </w:r>
      <w:r>
        <w:br/>
        <w:t>“Yes, there are these too.”</w:t>
      </w:r>
      <w:r>
        <w:br/>
      </w:r>
      <w:r>
        <w:br/>
        <w:t>“There is, therefore, one woman fit for guarding and another not. Or wasn’t it a nature of this sort we also selected for the men fit for guarding?”</w:t>
      </w:r>
      <w:r>
        <w:br/>
      </w:r>
      <w:r>
        <w:br/>
        <w:t>“Certainly, that was it.”</w:t>
      </w:r>
      <w:r>
        <w:br/>
      </w:r>
      <w:r>
        <w:br/>
        <w:t>“Men and women, therefore, also have the same nature with respect to guarding a city, except insofar as the one is weaker and the other stronger. ”</w:t>
      </w:r>
      <w:r>
        <w:br/>
      </w:r>
      <w:r>
        <w:br/>
        <w:t>“It looks like it.”</w:t>
      </w:r>
      <w:r>
        <w:br/>
      </w:r>
      <w:r>
        <w:br/>
        <w:t>“Such women, therefore, must also be chosen to live and guard with such men, since they are competent and akin to the men in their nature. ”</w:t>
      </w:r>
      <w:r>
        <w:br/>
      </w:r>
      <w:r>
        <w:br/>
        <w:t>“Certainly. ”</w:t>
      </w:r>
      <w:r>
        <w:br/>
      </w:r>
      <w:r>
        <w:lastRenderedPageBreak/>
        <w:br/>
        <w:t>“And mustn’t the same practices be assigned to the same natures?”</w:t>
      </w:r>
      <w:r>
        <w:br/>
      </w:r>
      <w:r>
        <w:br/>
        <w:t>“The same.”</w:t>
      </w:r>
      <w:r>
        <w:br/>
      </w:r>
      <w:r>
        <w:br/>
        <w:t>“Then we have come around full circle to where we were before and agree that it’s not against nature to assign music and gymnastic to the women guardians.”</w:t>
      </w:r>
      <w:r>
        <w:br/>
      </w:r>
      <w:r>
        <w:br/>
        <w:t>“That’s entirely certain.”</w:t>
      </w:r>
      <w:r>
        <w:br/>
      </w:r>
      <w:r>
        <w:br/>
        <w:t>“Then we weren’t giving laws that are impossible or like prayers, since the law we were setting down is according to nature. Rather, the way things are nowadays proves to be, as it seems, against nature.”</w:t>
      </w:r>
      <w:r>
        <w:br/>
      </w:r>
      <w:r>
        <w:br/>
        <w:t>“So it seems.”</w:t>
      </w:r>
      <w:r>
        <w:br/>
      </w:r>
      <w:r>
        <w:br/>
        <w:t>“Weren’t we considering whether what we say is possible and best?”</w:t>
      </w:r>
      <w:r>
        <w:br/>
      </w:r>
      <w:r>
        <w:br/>
        <w:t>“Yes, we were.”</w:t>
      </w:r>
      <w:r>
        <w:br/>
      </w:r>
      <w:r>
        <w:br/>
        <w:t>“And that it is possible, then, is agreed?”</w:t>
      </w:r>
      <w:r>
        <w:br/>
      </w:r>
      <w:r>
        <w:br/>
        <w:t>“Yes.”</w:t>
      </w:r>
      <w:r>
        <w:br/>
      </w:r>
      <w:r>
        <w:br/>
        <w:t>“But next it must be agreed that it is best?”</w:t>
      </w:r>
      <w:r>
        <w:br/>
      </w:r>
      <w:r>
        <w:br/>
        <w:t>“Plainly.”</w:t>
      </w:r>
      <w:r>
        <w:br/>
      </w:r>
      <w:r>
        <w:br/>
        <w:t>“In making a woman fit for guarding, one education won’t produce men for us and another women, will it, especially since it is dealing with the same nature?”</w:t>
      </w:r>
      <w:r>
        <w:br/>
      </w:r>
      <w:r>
        <w:br/>
        <w:t>“No, there will be no other.”</w:t>
      </w:r>
      <w:r>
        <w:br/>
      </w:r>
      <w:r>
        <w:br/>
        <w:t>“What’s your opinion about this?”</w:t>
      </w:r>
      <w:r>
        <w:br/>
      </w:r>
      <w:r>
        <w:br/>
        <w:t>“What?”</w:t>
      </w:r>
      <w:r>
        <w:br/>
      </w:r>
      <w:r>
        <w:br/>
        <w:t>“Conceiving for yourself that one man is better and another worse? Or do you believe them all to be alike?”</w:t>
      </w:r>
      <w:r>
        <w:br/>
      </w:r>
      <w:r>
        <w:br/>
        <w:t>“Not at all.”</w:t>
      </w:r>
      <w:r>
        <w:br/>
      </w:r>
      <w:r>
        <w:br/>
        <w:t xml:space="preserve">“In the city we were founding, which do you think will turn out to be better men for us—the </w:t>
      </w:r>
      <w:r>
        <w:lastRenderedPageBreak/>
        <w:t>guardians who get the education we have described or the shoemakers, educated in shoemaking?”</w:t>
      </w:r>
      <w:r>
        <w:br/>
      </w:r>
      <w:r>
        <w:br/>
        <w:t>“What you ask is ridiculous,” he said.</w:t>
      </w:r>
      <w:r>
        <w:br/>
      </w:r>
      <w:r>
        <w:br/>
        <w:t>“I understand,” I said. “And what about this? Aren’t they the best among the citizens?”</w:t>
      </w:r>
      <w:r>
        <w:br/>
      </w:r>
      <w:r>
        <w:br/>
        <w:t>“By far.”</w:t>
      </w:r>
      <w:r>
        <w:br/>
      </w:r>
      <w:r>
        <w:br/>
        <w:t>“And what about this? Won’t these women be the best of the women?”</w:t>
      </w:r>
      <w:r>
        <w:br/>
      </w:r>
      <w:r>
        <w:br/>
        <w:t>“That, too, by far,” he said.</w:t>
      </w:r>
      <w:r>
        <w:br/>
      </w:r>
      <w:r>
        <w:br/>
        <w:t>“Is there anything better for a city than the coming to be in it of the best possible women and men?”</w:t>
      </w:r>
      <w:r>
        <w:br/>
      </w:r>
      <w:r>
        <w:br/>
        <w:t>“There is not.”</w:t>
      </w:r>
      <w:r>
        <w:br/>
      </w:r>
      <w:r>
        <w:br/>
        <w:t>“And music and gymnastic, brought to bear as we have described, will accomplish this?”</w:t>
      </w:r>
      <w:r>
        <w:br/>
      </w:r>
      <w:r>
        <w:br/>
        <w:t>“Of course.”</w:t>
      </w:r>
      <w:r>
        <w:br/>
      </w:r>
      <w:r>
        <w:br/>
        <w:t>“The law we were setting down is therefore not only possible but also best for a city.”</w:t>
      </w:r>
      <w:r>
        <w:br/>
      </w:r>
      <w:r>
        <w:br/>
        <w:t>“So it is.”</w:t>
      </w:r>
      <w:r>
        <w:br/>
      </w:r>
      <w:r>
        <w:br/>
        <w:t>“Then the women guardians must strip, since they’ll clothe themselves in virtue instead of robes, and they must take common part in war and the rest of the city’s guarding, and must not do other things. But lighter parts of these tasks must be given to the women than the men because of the weakness of the class. And the man who laughs at naked women practicing gymnastic for the sake of the best, ‘plucks from his wisdom an unripe fruit for ridicule’15 and doesn’t know—as it seems—at what he laughs or what he does. For this is surely the fairest thing that is said and will be said—the beneficial is fair and the harmful ugly.”</w:t>
      </w:r>
      <w:r>
        <w:br/>
      </w:r>
      <w:r>
        <w:br/>
        <w:t>“That’s entirely certain.”</w:t>
      </w:r>
      <w:r>
        <w:br/>
      </w:r>
      <w:r>
        <w:br/>
        <w:t>“May we then assert that we are escaping one wave,16 as it were, in telling about the woman’s law,17 so that we aren’t entirely swept away when we lay it down that our guardians, men and women, must share all pursuits in common; rather, in a way the argument is in agreement with itself that it says what is both possible and beneficial?”</w:t>
      </w:r>
      <w:r>
        <w:br/>
      </w:r>
      <w:r>
        <w:br/>
        <w:t>“And indeed,” he said, “it’s not a little wave you’re escaping.”</w:t>
      </w:r>
      <w:r>
        <w:br/>
      </w:r>
      <w:r>
        <w:lastRenderedPageBreak/>
        <w:br/>
        <w:t>“You’ll say that it’s not a big one either,” I said, “when you see the next one.”</w:t>
      </w:r>
      <w:r>
        <w:br/>
      </w:r>
      <w:r>
        <w:br/>
        <w:t>“Tell me, and let me see it,” he said.</w:t>
      </w:r>
      <w:r>
        <w:br/>
      </w:r>
      <w:r>
        <w:br/>
        <w:t>“The law that follows this one,” I said, “and the others that went before is, as I suppose, this.”</w:t>
      </w:r>
      <w:r>
        <w:br/>
      </w:r>
      <w:r>
        <w:br/>
        <w:t>“What?”</w:t>
      </w:r>
      <w:r>
        <w:br/>
      </w:r>
      <w:r>
        <w:br/>
        <w:t>“All these women are to belong to all these men in common, and no woman is to live privately with any man. And the children, in their turn, will be in common, and neither will a parent know his own offspring, nor a child his parent.”</w:t>
      </w:r>
      <w:r>
        <w:br/>
      </w:r>
      <w:r>
        <w:br/>
        <w:t>“This one is far bigger than the other,” he said, “so far as concerns doubt both as to its possibility and its beneficialness.”</w:t>
      </w:r>
      <w:r>
        <w:br/>
      </w:r>
      <w:r>
        <w:br/>
        <w:t>“As to whether it is beneficial, at least, I don’t suppose it would be disputed that the community of women and the community of children are, if possible, the greatest good,” I said. “But I suppose that there would arise a great deal of dispute as to whether they are possible or not.”</w:t>
      </w:r>
      <w:r>
        <w:br/>
      </w:r>
      <w:r>
        <w:br/>
        <w:t>“There could,” he said, “very well be dispute about both.”</w:t>
      </w:r>
      <w:r>
        <w:br/>
      </w:r>
      <w:r>
        <w:br/>
        <w:t>“You mean that there is a conspiracy of arguments against me,” I said. “I thought I would run away from the other argument, if in your opinion it were beneficial; then I would have the one about whether it’s possible or not left.”</w:t>
      </w:r>
      <w:r>
        <w:br/>
      </w:r>
      <w:r>
        <w:br/>
        <w:t>“But you didn’t run away unnoticed,” he said, “so present an argument for both.”</w:t>
      </w:r>
      <w:r>
        <w:br/>
      </w:r>
      <w:r>
        <w:br/>
        <w:t>“I must submit to the penalty,” I said. “Do me this favor, however. Let me take a holiday like the idle men who are accustomed to feast their minds for themselves when they walk along. And such men, you know, before finding out in what way something they desire can exist, put that question aside so they won’t grow weary deliberating about what’s possible and not. They set down as given the existence of what they want and at once go on to arrange the rest and enjoy giving a full account of the sort of things they’ll do when it has come into being, making yet idler a soul that is already idle. I too am by now soft myself, and I desire to put off and consider later in what way it is possible; and now, having set it down as possible, I’ll consider, if you permit me, how the rulers will arrange these things when they come into being and whether their accomplishment would be most advantageous of all for both the city and the guardians. I’ll attempt to consider this with you first, and the other later, if you permit.”</w:t>
      </w:r>
      <w:r>
        <w:br/>
      </w:r>
      <w:r>
        <w:br/>
        <w:t>“I do permit,” he said, “so make your consideration.”</w:t>
      </w:r>
      <w:r>
        <w:br/>
      </w:r>
      <w:r>
        <w:lastRenderedPageBreak/>
        <w:br/>
        <w:t>“Well, then,” I said, “I suppose that if the rulers are to be worthy of the name, and their auxiliaries likewise, the latter will be willing to do what they are commanded and the former to command. In some of their commands the rulers will in their turn be obeying the laws; in others—all those we leave to their discretion—they will imitate the laws.”</w:t>
      </w:r>
      <w:r>
        <w:br/>
      </w:r>
      <w:r>
        <w:br/>
        <w:t>“It’s likely,” he said.</w:t>
      </w:r>
      <w:r>
        <w:br/>
      </w:r>
      <w:r>
        <w:br/>
        <w:t>“Well, then,” I said, “you, their lawgiver, just as you selected the men, will hand over the women to them, having selected them in the same way too, with natures that are as similar as possible. And all of them will be together, since they have common houses and mess, with no one privately possessing anything of the kind. And, mixed together in gymnastic exercise and the rest of the training, they’ll be led by an inner natural necessity to sexual mixing with one another, I suppose. Or am I not, in your opinion, speaking of necessities?”</w:t>
      </w:r>
      <w:r>
        <w:br/>
      </w:r>
      <w:r>
        <w:br/>
        <w:t>“Not geometrical but erotic necessities,” he said, “which are likely to be more stinging than the others when it comes to persuading and attracting the bulk of the people.”</w:t>
      </w:r>
      <w:r>
        <w:br/>
      </w:r>
      <w:r>
        <w:br/>
        <w:t>“Very much so,” I said. “But, next, Glaucon, to have irregular intercourse with one another, or to do anything else of the sort, isn’t holy in a city of happy men nor will the rulers allow it.”</w:t>
      </w:r>
      <w:r>
        <w:br/>
      </w:r>
      <w:r>
        <w:br/>
        <w:t>“No,” he said, “it’s not just.”</w:t>
      </w:r>
      <w:r>
        <w:br/>
      </w:r>
      <w:r>
        <w:br/>
        <w:t>“Then it’s plain that next we’ll make marriages sacred in the highest possible degree. And the most beneficial marriages would be sacred.” 18</w:t>
      </w:r>
      <w:r>
        <w:br/>
      </w:r>
      <w:r>
        <w:br/>
        <w:t>“That’s entirely certain.”</w:t>
      </w:r>
      <w:r>
        <w:br/>
      </w:r>
      <w:r>
        <w:br/>
        <w:t>“So then, how will they be most beneficial? Tell me this, Glaucon. For I see hunting dogs and quite a throng of noble cocks in your house. Did you, in the name of Zeus, ever notice something about their marriages and procreation?”</w:t>
      </w:r>
      <w:r>
        <w:br/>
      </w:r>
      <w:r>
        <w:br/>
        <w:t>“What?” he said.</w:t>
      </w:r>
      <w:r>
        <w:br/>
      </w:r>
      <w:r>
        <w:br/>
        <w:t>“First, although they are all noble, aren’t there some among them who are and prove to be best?”</w:t>
      </w:r>
      <w:r>
        <w:br/>
      </w:r>
      <w:r>
        <w:br/>
        <w:t>“There are.”</w:t>
      </w:r>
      <w:r>
        <w:br/>
      </w:r>
      <w:r>
        <w:br/>
        <w:t>“Do you breed from all alike, or are you eager to breed from the best as much as possible?”</w:t>
      </w:r>
      <w:r>
        <w:br/>
      </w:r>
      <w:r>
        <w:br/>
        <w:t>“From the best.”</w:t>
      </w:r>
      <w:r>
        <w:br/>
      </w:r>
      <w:r>
        <w:lastRenderedPageBreak/>
        <w:br/>
        <w:t>“And what about this? From the youngest, or from the oldest, or as much as possible from those in their prime?”</w:t>
      </w:r>
      <w:r>
        <w:br/>
      </w:r>
      <w:r>
        <w:br/>
        <w:t>“From those in their prime.”</w:t>
      </w:r>
      <w:r>
        <w:br/>
      </w:r>
      <w:r>
        <w:br/>
        <w:t>“And if they weren’t so bred, do you believe that the species of birds and that of dogs would be far worse for you?”</w:t>
      </w:r>
      <w:r>
        <w:br/>
      </w:r>
      <w:r>
        <w:br/>
        <w:t>“I do,” he said.</w:t>
      </w:r>
      <w:r>
        <w:br/>
      </w:r>
      <w:r>
        <w:br/>
        <w:t>“And what do you think about horses and the other animals?” I said. “Is it in any way different?”</w:t>
      </w:r>
      <w:r>
        <w:br/>
      </w:r>
      <w:r>
        <w:br/>
        <w:t>“That would be strange,” he said.</w:t>
      </w:r>
      <w:r>
        <w:br/>
      </w:r>
      <w:r>
        <w:br/>
        <w:t>“My, my, dear comrade,” I said, “how very much we need eminent rulers after all, if it is also the same with the human species.”</w:t>
      </w:r>
      <w:r>
        <w:br/>
      </w:r>
      <w:r>
        <w:br/>
        <w:t>“Of course it is,” he said, “but why does that affect the rulers?”</w:t>
      </w:r>
      <w:r>
        <w:br/>
      </w:r>
      <w:r>
        <w:br/>
        <w:t>“Because it will be a necessity for them to use many drugs,” I said. “Presumably we believe that for bodies not needing drugs, but willing to respond to a prescribed course of life, even a common doctor will do. But, of course, when there is also a need to use drugs, we know there is need of the most courageous doctor.”</w:t>
      </w:r>
      <w:r>
        <w:br/>
      </w:r>
      <w:r>
        <w:br/>
        <w:t>“True, but to what purpose do you say this?”</w:t>
      </w:r>
      <w:r>
        <w:br/>
      </w:r>
      <w:r>
        <w:br/>
        <w:t>“To this,” I said. “It’s likely that our rulers will have to use a throng of lies and deceptions for the benefit of the ruled. And, of course, we said that everything of this sort is useful as a form of remedy.”</w:t>
      </w:r>
      <w:r>
        <w:br/>
      </w:r>
      <w:r>
        <w:br/>
        <w:t>“And we were right,” he said.</w:t>
      </w:r>
      <w:r>
        <w:br/>
      </w:r>
      <w:r>
        <w:br/>
        <w:t>“Now, it seems it is not the least in marriages and procreations, that this ‘right’ comes into being.”</w:t>
      </w:r>
      <w:r>
        <w:br/>
      </w:r>
      <w:r>
        <w:br/>
        <w:t>“How so?”</w:t>
      </w:r>
      <w:r>
        <w:br/>
      </w:r>
      <w:r>
        <w:br/>
        <w:t xml:space="preserve">“On the basis of what has been agreed,” I said, “there is a need for the best men to have intercourse as often as possible with the best women, and the reverse for the most ordinary men with the most ordinary women; and the offspring of the former must be reared but not that of the others, if the flock is going to be of the most eminent quality. And all this must </w:t>
      </w:r>
      <w:r>
        <w:lastRenderedPageBreak/>
        <w:t>come to pass without being noticed by anyone except the rulers themselves if the guardians’ herd is to be as free as possible from faction.”</w:t>
      </w:r>
      <w:r>
        <w:br/>
      </w:r>
      <w:r>
        <w:br/>
        <w:t>“Quite right,” he said.</w:t>
      </w:r>
      <w:r>
        <w:br/>
      </w:r>
      <w:r>
        <w:br/>
        <w:t>“So then, certain festivals and sacrifices must be established by law at which we’ll bring the brides and grooms together, and our poets must make hymns suitable to the marriages that take place. The number of the marriages we’ll leave to the rulers in order that they may most nearly preserve the same number of men, taking into consideration wars, diseases, and everything else of the sort; and thus our city will, within the limits of the possible, become neither big nor little.”</w:t>
      </w:r>
      <w:r>
        <w:br/>
      </w:r>
      <w:r>
        <w:br/>
        <w:t>“Right,” he said.</w:t>
      </w:r>
      <w:r>
        <w:br/>
      </w:r>
      <w:r>
        <w:br/>
        <w:t>“I suppose certain subtle lots must be fabricated so that the ordinary man will blame chance rather than the rulers for each union.”</w:t>
      </w:r>
      <w:r>
        <w:br/>
      </w:r>
      <w:r>
        <w:br/>
        <w:t>“Quite so,” he said.</w:t>
      </w:r>
      <w:r>
        <w:br/>
      </w:r>
      <w:r>
        <w:br/>
        <w:t>“And, presumably, along with other prizes and rewards, the privilege of more abundant intercourse with the women must be given to those of the young who are good in war or elsewhere, so that under this pretext the most children will also be sown by such men.”</w:t>
      </w:r>
      <w:r>
        <w:br/>
      </w:r>
      <w:r>
        <w:br/>
        <w:t>“Right.”</w:t>
      </w:r>
      <w:r>
        <w:br/>
      </w:r>
      <w:r>
        <w:br/>
        <w:t>“And as the offspring are born, won’t they be taken over by the officers established for this purpose—men or women, or both, for presumably the offices are common to women and men—and ...”</w:t>
      </w:r>
      <w:r>
        <w:br/>
      </w:r>
      <w:r>
        <w:br/>
        <w:t>“Yes.”</w:t>
      </w:r>
      <w:r>
        <w:br/>
      </w:r>
      <w:r>
        <w:br/>
        <w:t>“So, I think, they will take the offspring of the good and bring them into the pen19 to certain nurses who live apart in a certain section of the city. And those of the worse, and any of the others born deformed, they will hide away in an unspeakable and unseen place, as is seemly.”</w:t>
      </w:r>
      <w:r>
        <w:br/>
      </w:r>
      <w:r>
        <w:br/>
        <w:t>“If,” he said, “the guardians’ species is going to remain pure.”</w:t>
      </w:r>
      <w:r>
        <w:br/>
      </w:r>
      <w:r>
        <w:br/>
        <w:t>“Won’t they also supervise the nursing, leading the mothers to the pen when they are full with milk, inventing every device so that none will recognize her own, and providing others who do have milk if the mothers themselves are insufficient? And won’t they supervise the mothers themselves, seeing to it that they suckle only a moderate time and that the wakeful watching and the rest of the labor are handed over to wet nurses and governesses?”</w:t>
      </w:r>
      <w:r>
        <w:br/>
      </w:r>
      <w:r>
        <w:lastRenderedPageBreak/>
        <w:br/>
        <w:t>“It’s an easy-going kind of child-bearing for the women guards ians, as you tell it,” he said.</w:t>
      </w:r>
      <w:r>
        <w:br/>
      </w:r>
      <w:r>
        <w:br/>
        <w:t>“As is fitting,” I said. “Let’s go through the next point we proposed. We said, of course, that the offspring must be born of those in their prime.”</w:t>
      </w:r>
      <w:r>
        <w:br/>
      </w:r>
      <w:r>
        <w:br/>
        <w:t>“True.”</w:t>
      </w:r>
      <w:r>
        <w:br/>
      </w:r>
      <w:r>
        <w:br/>
        <w:t>“Do you share the opinion that a woman’s prime lasts, on the average, twenty years and a man’s thirty?”</w:t>
      </w:r>
      <w:r>
        <w:br/>
      </w:r>
      <w:r>
        <w:br/>
        <w:t>“Which years?” he said.</w:t>
      </w:r>
      <w:r>
        <w:br/>
      </w:r>
      <w:r>
        <w:br/>
        <w:t>“A woman,” I said, “beginning with her twentieth year, bears for the city up to her fortieth; and a man, beginning from the time when he passes his swiftest prime at running, begets for the city up to his fifty-fifth year.”</w:t>
      </w:r>
      <w:r>
        <w:br/>
      </w:r>
      <w:r>
        <w:br/>
        <w:t>“Of course,” he said, “this is the prime of body and prudence for both.”</w:t>
      </w:r>
      <w:r>
        <w:br/>
      </w:r>
      <w:r>
        <w:br/>
        <w:t>“Then, if a man who is older than this, or younger, engages in reproduction for the commonwealth, we shall say that it’s a fault neither holy nor just. For he begets for the city a child that, if it escapes notice, will come into being without being born under the protection of the sacrifices and prayers which priestesses, priests, and the whole city of fer at every marriage to the effect that ever better and more beneficial offspring may come from good and beneficial men. This child is born, rather, under cover of darkness in the company of terrible incontinence.”</w:t>
      </w:r>
      <w:r>
        <w:br/>
      </w:r>
      <w:r>
        <w:br/>
        <w:t>“Right,” he said.</w:t>
      </w:r>
      <w:r>
        <w:br/>
      </w:r>
      <w:r>
        <w:br/>
        <w:t>“And the same law applies,” I said, “when a man still of the age to beget touches a woman of that age if a ruler has not united them. We’ll say he’s imposing a bastard, an unauthorized and unconsecrated child, on the city.”</w:t>
      </w:r>
      <w:r>
        <w:br/>
      </w:r>
      <w:r>
        <w:br/>
        <w:t>“Quite right,” he said.</w:t>
      </w:r>
      <w:r>
        <w:br/>
      </w:r>
      <w:r>
        <w:br/>
        <w:t>“Now I suppose that when the women and the men are beyond the age of procreation, we will, of course, leave them free to have intercourse with whomsoever they wish, except with a daughter, a mother, the children of their daughters and the ancestors of their mother, and, as for the women, except with a son and a father and the descendants of the one and the ancestors of the other; and all this only after they have been told to be especially careful never to let even a single foetus see the light of day, if one should be conceived, and, if one should force its way, to deal with it on the understanding that there’s to be no rearing for such a child.”</w:t>
      </w:r>
      <w:r>
        <w:br/>
      </w:r>
      <w:r>
        <w:lastRenderedPageBreak/>
        <w:br/>
        <w:t>“That is certainly a sensible statement,” he said. “But how will they distinguish one another’s fathers and daughters and the others you just mentioned?”20</w:t>
      </w:r>
      <w:r>
        <w:br/>
      </w:r>
      <w:r>
        <w:br/>
        <w:t>“Not at all,” I said. “But of all the children born in the tenth month, and in the seventh, from the day a man becomes a bridegroom, he will call the males sons and the females daughters; and they will call him father; and in the same way, he will call their offspring grandchildren, and they in their turn will call his group grandfathers and grandmothers; and those who were born at the same time their mothers and fathers were procreating they will call sisters and brothers. Thus, as we were just saying, they won’t touch one another. The law will grant that brothers and sisters live together if the lot falls out that way and the Pythia concurs.”21</w:t>
      </w:r>
      <w:r>
        <w:br/>
      </w:r>
      <w:r>
        <w:br/>
        <w:t>“Quite right,” he said.</w:t>
      </w:r>
      <w:r>
        <w:br/>
      </w:r>
      <w:r>
        <w:br/>
        <w:t>“So, Glaucon, the community of women and children for the guardians of your city is of this kind. That it is both consistent with the rest of the regime and by far best, must next be assured by the argument. Or what shall we do?”</w:t>
      </w:r>
      <w:r>
        <w:br/>
      </w:r>
      <w:r>
        <w:br/>
        <w:t>“That, by Zeus,” he said.</w:t>
      </w:r>
      <w:r>
        <w:br/>
      </w:r>
      <w:r>
        <w:br/>
        <w:t>“Isn’t the first step toward agreement for us to ask ourselves what we can say is the greatest good in the organization of a city—that good aiming at which the legislator must set down the laws—and what the greatest evil; and then to consider whether what we have just described harmonizes with the track of the good for us and not with that of the evil?”</w:t>
      </w:r>
      <w:r>
        <w:br/>
      </w:r>
      <w:r>
        <w:br/>
        <w:t>“By all means,” he said.</w:t>
      </w:r>
      <w:r>
        <w:br/>
      </w:r>
      <w:r>
        <w:br/>
        <w:t>“Have we any greater evil for a city than what splits it and makes it many instead of one? Or a greater good than what binds it together and makes it one?”</w:t>
      </w:r>
      <w:r>
        <w:br/>
      </w:r>
      <w:r>
        <w:br/>
        <w:t>“No, we don’t.”</w:t>
      </w:r>
      <w:r>
        <w:br/>
      </w:r>
      <w:r>
        <w:br/>
        <w:t>“Doesn’t the community of pleasure and pain bind it together, when to the greatest extent possible all the citizens alike rejoice and are pained at the same comings into being and perishings?”</w:t>
      </w:r>
      <w:r>
        <w:br/>
      </w:r>
      <w:r>
        <w:br/>
        <w:t>“That’s entirely certain,” he said.</w:t>
      </w:r>
      <w:r>
        <w:br/>
      </w:r>
      <w:r>
        <w:br/>
        <w:t>“But the privacy of such things dissolves it, when some are overwhelmed and others overjoyed by the same things happening to the city and those within the city?”</w:t>
      </w:r>
      <w:r>
        <w:br/>
      </w:r>
      <w:r>
        <w:br/>
        <w:t>“Of course.”</w:t>
      </w:r>
      <w:r>
        <w:br/>
      </w:r>
      <w:r>
        <w:br/>
      </w:r>
      <w:r>
        <w:lastRenderedPageBreak/>
        <w:t>“Doesn’t that sort of thing happen when they don’t utter such phrases as ‘my own’ and ‘not my own’ at the same time in the city, and similarly with respect to ‘somebody else’s’?”</w:t>
      </w:r>
      <w:r>
        <w:br/>
      </w:r>
      <w:r>
        <w:br/>
        <w:t>“Entirely so.”</w:t>
      </w:r>
      <w:r>
        <w:br/>
      </w:r>
      <w:r>
        <w:br/>
        <w:t>“Is, then, that city in which most say ‘my own’ and ‘not my own’ about the same thing, and in the same way, the best governed city?”</w:t>
      </w:r>
      <w:r>
        <w:br/>
      </w:r>
      <w:r>
        <w:br/>
        <w:t>“By far.”</w:t>
      </w:r>
      <w:r>
        <w:br/>
      </w:r>
      <w:r>
        <w:br/>
        <w:t>“Then is that city best governed which is most like a single human being? For example, when one of us wounds a finger, presumably the entire community—that community tying the body together with the soul in a single arrangement under the ruler within it—is aware of the fact, and all of it is in pain as a whole along with the afflicted part; and it is in this sense we say that this human being has a pain in his finger. And does the same argument hold for any other part of a human being, both when it is afflicted by pain and when eased by pleasure?”</w:t>
      </w:r>
      <w:r>
        <w:br/>
      </w:r>
      <w:r>
        <w:br/>
        <w:t>“Yes, it does,” he said. “And, as to what you ask, the city with the best regime is most like such a human being.”</w:t>
      </w:r>
      <w:r>
        <w:br/>
      </w:r>
      <w:r>
        <w:br/>
        <w:t>“I suppose, then, that when one of its citizens suffers anything at all, either good or bad, such a city will most of all say that the affected part is its own, and all will share in the joy or the pain.”</w:t>
      </w:r>
      <w:r>
        <w:br/>
      </w:r>
      <w:r>
        <w:br/>
        <w:t>“Necessarily,” he said, “if it has good laws.”</w:t>
      </w:r>
      <w:r>
        <w:br/>
      </w:r>
      <w:r>
        <w:br/>
        <w:t>“It must be high time for us to go back to our city,” I said, “and consider in it the things agreed upon by the argument, and see whether this city possesses them most, or whether some other city does to a greater extent.”</w:t>
      </w:r>
      <w:r>
        <w:br/>
      </w:r>
      <w:r>
        <w:br/>
        <w:t>“We have to,” he said.</w:t>
      </w:r>
      <w:r>
        <w:br/>
      </w:r>
      <w:r>
        <w:br/>
        <w:t>“What about this? There are presumably both rulers and a people in other cities as well as in this one.”</w:t>
      </w:r>
      <w:r>
        <w:br/>
      </w:r>
      <w:r>
        <w:br/>
        <w:t>“There are.”</w:t>
      </w:r>
      <w:r>
        <w:br/>
      </w:r>
      <w:r>
        <w:br/>
        <w:t>“Then do all of them call one another citizens?”</w:t>
      </w:r>
      <w:r>
        <w:br/>
      </w:r>
      <w:r>
        <w:br/>
        <w:t>“Of course.”</w:t>
      </w:r>
      <w:r>
        <w:br/>
      </w:r>
      <w:r>
        <w:br/>
        <w:t>“And in addition to citizens, what does the people call the rulers in the other cities?”</w:t>
      </w:r>
      <w:r>
        <w:br/>
      </w:r>
      <w:r>
        <w:lastRenderedPageBreak/>
        <w:br/>
        <w:t>“In the many, masters; in those with a democracy, that very name: rulers.”22</w:t>
      </w:r>
      <w:r>
        <w:br/>
      </w:r>
      <w:r>
        <w:br/>
        <w:t>“And what about the people in our city? What, in addition to citizens, does it say the rulers are?”</w:t>
      </w:r>
      <w:r>
        <w:br/>
      </w:r>
      <w:r>
        <w:br/>
        <w:t>“Saviors and auxiliaries,” he said.</w:t>
      </w:r>
      <w:r>
        <w:br/>
      </w:r>
      <w:r>
        <w:br/>
        <w:t>“And what do they call the people?”</w:t>
      </w:r>
      <w:r>
        <w:br/>
      </w:r>
      <w:r>
        <w:br/>
        <w:t>“Wage givers and supporters.”</w:t>
      </w:r>
      <w:r>
        <w:br/>
      </w:r>
      <w:r>
        <w:br/>
        <w:t>“And what do the rulers in the other cities call the people?”</w:t>
      </w:r>
      <w:r>
        <w:br/>
      </w:r>
      <w:r>
        <w:br/>
        <w:t>“Slaves,” he said.</w:t>
      </w:r>
      <w:r>
        <w:br/>
      </w:r>
      <w:r>
        <w:br/>
        <w:t>“And what do the rulers call one another?”</w:t>
      </w:r>
      <w:r>
        <w:br/>
      </w:r>
      <w:r>
        <w:br/>
        <w:t>“Fellow rulers,” he said.</w:t>
      </w:r>
      <w:r>
        <w:br/>
      </w:r>
      <w:r>
        <w:br/>
        <w:t>“And what about ours?”</w:t>
      </w:r>
      <w:r>
        <w:br/>
      </w:r>
      <w:r>
        <w:br/>
        <w:t>“Fellow guardians.”</w:t>
      </w:r>
      <w:r>
        <w:br/>
      </w:r>
      <w:r>
        <w:br/>
        <w:t>“Can you say whether any of the rulers in the other cities is in the habit of addressing one of his fellow rulers as his kin and another as an outsider?”23</w:t>
      </w:r>
      <w:r>
        <w:br/>
      </w:r>
      <w:r>
        <w:br/>
        <w:t>“Many do so.”</w:t>
      </w:r>
      <w:r>
        <w:br/>
      </w:r>
      <w:r>
        <w:br/>
        <w:t>“Doesn’t he hold the one who is his kin to be his own, and speak of him as such, while the outsider he does not hold to be his own?”</w:t>
      </w:r>
      <w:r>
        <w:br/>
      </w:r>
      <w:r>
        <w:br/>
        <w:t>“That’s what he does.”</w:t>
      </w:r>
      <w:r>
        <w:br/>
      </w:r>
      <w:r>
        <w:br/>
        <w:t>“What about your guardians? Would any one of them be in the habit of holding one of his fellow guardians to be an outsider or address him as such?”</w:t>
      </w:r>
      <w:r>
        <w:br/>
      </w:r>
      <w:r>
        <w:br/>
        <w:t>“Not at all,” he said. “With everyone he happens to meet, he’ll hold that he’s meeting a brother, or a sister, or a father, or a mother, or a son, or a daughter or their descendants or ancestors.”</w:t>
      </w:r>
      <w:r>
        <w:br/>
      </w:r>
      <w:r>
        <w:br/>
        <w:t>“What you say is very fine,” I said, “but tell me this too. Is it only the names of kinship you set down in the laws for them, or also the doing of all the actions that go with the names—</w:t>
      </w:r>
      <w:r>
        <w:lastRenderedPageBreak/>
        <w:t>with fathers, all that law prescribes about shame before fathers, and about providing for parents and having to obey them—under pain of not being in good stead with gods or human beings, since a man would do what is neither holy nor just if he did anything other than this? Will these sayings24 from the mouths of your citizens ring in the ears of the children in their earliest age, or will there be others about fathers—whomever one points out to them as fathers—and the other relatives?”</w:t>
      </w:r>
      <w:r>
        <w:br/>
      </w:r>
      <w:r>
        <w:br/>
        <w:t>“No, it will be these sayings,” he said. “It would be ridiculous if they only mouthed, without deeds, the names of kinship.”</w:t>
      </w:r>
      <w:r>
        <w:br/>
      </w:r>
      <w:r>
        <w:br/>
        <w:t>“Therefore in this city more than any other, when someone is doing well or badly, they will utter in accord the phrase that we used just now, ‘my own’ affairs are doing well or badly.”</w:t>
      </w:r>
      <w:r>
        <w:br/>
      </w:r>
      <w:r>
        <w:br/>
        <w:t>“Very true,” he said.</w:t>
      </w:r>
      <w:r>
        <w:br/>
      </w:r>
      <w:r>
        <w:br/>
        <w:t>“Weren’t we saying that close on the conviction expressed in this phrase follows a community of pleasures and pains?”</w:t>
      </w:r>
      <w:r>
        <w:br/>
      </w:r>
      <w:r>
        <w:br/>
        <w:t>“And we were right to say so.”</w:t>
      </w:r>
      <w:r>
        <w:br/>
      </w:r>
      <w:r>
        <w:br/>
        <w:t>“Won’t our citizens more than others have the same thing in common, which is that very thing they will name ‘my own’? And having that in common, will they thus more than others have a community of pain and pleasure?”</w:t>
      </w:r>
      <w:r>
        <w:br/>
      </w:r>
      <w:r>
        <w:br/>
        <w:t>“Far more than others.”</w:t>
      </w:r>
      <w:r>
        <w:br/>
      </w:r>
      <w:r>
        <w:br/>
        <w:t>“Is the cause of this—in addition to the rest of the organization—the community of women and children among the guardians?”</w:t>
      </w:r>
      <w:r>
        <w:br/>
      </w:r>
      <w:r>
        <w:br/>
        <w:t>“Certainly, most of all,” he said.</w:t>
      </w:r>
      <w:r>
        <w:br/>
      </w:r>
      <w:r>
        <w:br/>
        <w:t>“But we further agreed that the community of pain and pleasure is the greatest good for a city, likening the good governing of a city to a body’s relation to the pain and pleasure of one of its parts.”</w:t>
      </w:r>
      <w:r>
        <w:br/>
      </w:r>
      <w:r>
        <w:br/>
        <w:t>“And what we agreed was right,” he said.</w:t>
      </w:r>
      <w:r>
        <w:br/>
      </w:r>
      <w:r>
        <w:br/>
        <w:t>“The community of children and women among the auxiliaries has therefore turned out to be the cause of the greatest good to our city.”</w:t>
      </w:r>
      <w:r>
        <w:br/>
      </w:r>
      <w:r>
        <w:br/>
        <w:t>“Quite so,” he said.</w:t>
      </w:r>
      <w:r>
        <w:br/>
      </w:r>
      <w:r>
        <w:br/>
        <w:t xml:space="preserve">“And, then, we also agree with what went before. For we were saying, of course, that there </w:t>
      </w:r>
      <w:r>
        <w:lastRenderedPageBreak/>
        <w:t>mustn’t be private houses for them, nor land, nor any possession. Instead they must get their livelihood from the others, as a wage for guarding, and use it up in common all together, if they are really going to be guardians.”</w:t>
      </w:r>
      <w:r>
        <w:br/>
      </w:r>
      <w:r>
        <w:br/>
        <w:t>“Right,” he said.</w:t>
      </w:r>
      <w:r>
        <w:br/>
      </w:r>
      <w:r>
        <w:br/>
        <w:t>“So, as I am saying, doesn’t what was said before and what’s being said now form them into true guardians still more and cause them not to draw the city apart by not all giving the name ‘my own’ to the same thing, but different men giving it to different things—one man dragging off to his own house whatever he can get his hands on apart from the others, another being separate in his own house with separate women and children, introducing private pleasures and griefs of things that are private? Rather, with one conviction about what’s their own, straining toward the same thing, to the limit of the possible, they are affected alike by pain and pleasure.”</w:t>
      </w:r>
      <w:r>
        <w:br/>
      </w:r>
      <w:r>
        <w:br/>
        <w:t>“Entirely so,” he said.</w:t>
      </w:r>
      <w:r>
        <w:br/>
      </w:r>
      <w:r>
        <w:br/>
        <w:t>“And what about this? Won’t lawsuits and complaints against one another virtually vanish from among them thanks to their possessing nothing private but the body, while the rest is in common? On this basis they will then be free from faction, to the extent at any rate that human beings divide into factions over the possession of money, children, and relatives?”</w:t>
      </w:r>
      <w:r>
        <w:br/>
      </w:r>
      <w:r>
        <w:br/>
        <w:t>“Yes,” he said, “it’s quite necessary that they be rid of factions.”</w:t>
      </w:r>
      <w:r>
        <w:br/>
      </w:r>
      <w:r>
        <w:br/>
        <w:t>“And further, there would justly be no suits for assault or insult among them. For we’ll surely say that it is fine and just for men to take care of their own defense against others of the same age, thus imposing on them the necessity of taking care of their bodies.”</w:t>
      </w:r>
      <w:r>
        <w:br/>
      </w:r>
      <w:r>
        <w:br/>
        <w:t>“Right,” he said.</w:t>
      </w:r>
      <w:r>
        <w:br/>
      </w:r>
      <w:r>
        <w:br/>
        <w:t>“This law is also right,” I said, “in that, if a man’s spiritedness is aroused against someone, he would presumably satisfy it in this way and be less likely to get into bigger quarrels.”</w:t>
      </w:r>
      <w:r>
        <w:br/>
      </w:r>
      <w:r>
        <w:br/>
        <w:t>“Most certainly.”</w:t>
      </w:r>
      <w:r>
        <w:br/>
      </w:r>
      <w:r>
        <w:br/>
        <w:t>“Further, an older man will be charged with ruling and punishing all the younger ones.”</w:t>
      </w:r>
      <w:r>
        <w:br/>
      </w:r>
      <w:r>
        <w:br/>
        <w:t>“Plainly. ”</w:t>
      </w:r>
      <w:r>
        <w:br/>
      </w:r>
      <w:r>
        <w:br/>
        <w:t xml:space="preserve">“And, further, unless rulers command it, it’s not likely that a younger man will ever attempt to assault or strike an older one. And he won’t, I suppose, dishonor one in any other way. For there are two sufficient guardians hindering him, fear and shame: shame preventing him from laying hands as on parents, fear that the others will come to the aid of the man </w:t>
      </w:r>
      <w:r>
        <w:lastRenderedPageBreak/>
        <w:t>who suffers it, some as sons, others as brothers, and others as fathers.”</w:t>
      </w:r>
      <w:r>
        <w:br/>
      </w:r>
      <w:r>
        <w:br/>
        <w:t>“So it turns out,” he said.</w:t>
      </w:r>
      <w:r>
        <w:br/>
      </w:r>
      <w:r>
        <w:br/>
        <w:t>“Then will the men, as a result of the laws, live in peace with one another in all respects?”</w:t>
      </w:r>
      <w:r>
        <w:br/>
      </w:r>
      <w:r>
        <w:br/>
        <w:t>“Very much so.”</w:t>
      </w:r>
      <w:r>
        <w:br/>
      </w:r>
      <w:r>
        <w:br/>
        <w:t>“Since they are free from faction among themselves, there won’t ever be any danger that the rest of the city will split into factions against these guardians or one another.”</w:t>
      </w:r>
      <w:r>
        <w:br/>
      </w:r>
      <w:r>
        <w:br/>
        <w:t>“Surely not.”</w:t>
      </w:r>
      <w:r>
        <w:br/>
      </w:r>
      <w:r>
        <w:br/>
        <w:t>“Because of their unseemliness, I hesitate to mention the pettiest of the evils of which they would be rid: poor men flattering rich, all the want and grief they have in rearing children and making money for the necessary support of the household, making debts and repudiating them, doing all sorts of things to provide for the allowances that they turn over to the women and the domestics to manage. What and how they suffer from these things, my friend, is perfectly plain, ignoble, and not worth mentioning.”</w:t>
      </w:r>
      <w:r>
        <w:br/>
      </w:r>
      <w:r>
        <w:br/>
        <w:t>“Yes, it is plain,” he said, “even to a blind man.”</w:t>
      </w:r>
      <w:r>
        <w:br/>
      </w:r>
      <w:r>
        <w:br/>
        <w:t>“So they’ll be rid of all this and live a life more blessed than that most blessed one the Olympic victors live.”</w:t>
      </w:r>
      <w:r>
        <w:br/>
      </w:r>
      <w:r>
        <w:br/>
        <w:t>“In what way?”</w:t>
      </w:r>
      <w:r>
        <w:br/>
      </w:r>
      <w:r>
        <w:br/>
        <w:t>“Surely the Olympic victors are considered happy for a small part of what belongs to these men. Their victory is not only fairer but the public support is more complete.25 The victory they win is the preservation of the whole city, and they are crowned with support and everything else necessary to life—both they themselves and their children as well; and they get prizes from their city while they live and when they die receive a worthy burial.”</w:t>
      </w:r>
      <w:r>
        <w:br/>
      </w:r>
      <w:r>
        <w:br/>
        <w:t>“That’s very fine,” he said.</w:t>
      </w:r>
      <w:r>
        <w:br/>
      </w:r>
      <w:r>
        <w:br/>
        <w:t>“Do you remember,” I said, “that previously an argument—I don’t know whose—reproached us with not making the guardians happy; they, for whom it’s possible to have what belongs to the citizens, have nothing? We said, I believe, that if this should happen to come up at some point, we would consider it later, but that now we were making the guardians guardians and the city as happy as we could, but we were not looking exclusively to one group in it and forming it for happiness.”</w:t>
      </w:r>
      <w:r>
        <w:br/>
      </w:r>
      <w:r>
        <w:br/>
        <w:t>“I remember,” he said.</w:t>
      </w:r>
      <w:r>
        <w:br/>
      </w:r>
      <w:r>
        <w:lastRenderedPageBreak/>
        <w:br/>
        <w:t>“Well, then, if the life of our auxiliaries now appears far finer and better than that of the Olympic victors, is there any risk that it will in some way appear comparable to that of the shoemakers or any other craftsmen or to that of the farmers?”</w:t>
      </w:r>
      <w:r>
        <w:br/>
      </w:r>
      <w:r>
        <w:br/>
        <w:t>“Not in my opinion,” he said.</w:t>
      </w:r>
      <w:r>
        <w:br/>
      </w:r>
      <w:r>
        <w:br/>
        <w:t>• “Moreover, it is just to say here too, as I said there, that if the guardian attempts to become happy in such a way that he is no longer a guardian, and such a moderate, steady, and (as we assert) best life won’t satisfy him; but, if a foolish adolescent opinion about happiness gets hold of him, it will drive him to appropriate everything in the city with his power, and he’ll learn that Hesiod was really wise when he said that somehow ‘the half is more than the whole.’ ”26</w:t>
      </w:r>
      <w:r>
        <w:br/>
      </w:r>
      <w:r>
        <w:br/>
        <w:t>“If he follows my advice,” he said, “he’ll stay in this life.”</w:t>
      </w:r>
      <w:r>
        <w:br/>
      </w:r>
      <w:r>
        <w:br/>
        <w:t>“Then,” I said, “as we’ve described it, do you accept the community of the women with the men in education, children, and guarding the rest of the citizens; and that both when they are staying in the city and going out to war, they must guard and hunt together like dogs, and insofar as possible have everything in every way in common; and that in doing this they’ll do what’s best and nothing contrary to the nature of the female in her relationship with the male, nothing contrary to the natural community of the two with each other?”</w:t>
      </w:r>
      <w:r>
        <w:br/>
      </w:r>
      <w:r>
        <w:br/>
        <w:t>“I do accept it,” he said.</w:t>
      </w:r>
      <w:r>
        <w:br/>
      </w:r>
      <w:r>
        <w:br/>
        <w:t>“Then,” I said, “doesn’t it remain to determine whether after all it is possible, as it is among other animals, that this community come into being among human beings too, and in what way it is possible?”</w:t>
      </w:r>
      <w:r>
        <w:br/>
      </w:r>
      <w:r>
        <w:br/>
        <w:t>“You were just ahead of me,” he said, “in mentioning what I was going to take up.”</w:t>
      </w:r>
      <w:r>
        <w:br/>
      </w:r>
      <w:r>
        <w:br/>
        <w:t>“For, as to war,” I said, “I suppose it’s plain how they’ll make war.”</w:t>
      </w:r>
      <w:r>
        <w:br/>
      </w:r>
      <w:r>
        <w:br/>
        <w:t>“How?” he said.</w:t>
      </w:r>
      <w:r>
        <w:br/>
      </w:r>
      <w:r>
        <w:br/>
        <w:t>“That they’ll carry out their campaigns in common, and, besides, they’ll lead all the hardy children to the war, so that, like the children of the other craftsmen, they can see what they’ll have to do in their craft when they are grown up. Besides seeing, they’ll help out and serve in the whole business of war, and care for their fathers and mothers. Or haven’t you noticed in the other arts that, for example, potters’ sons look on as helpers for a long time before putting their hands to the wheel?”</w:t>
      </w:r>
      <w:r>
        <w:br/>
      </w:r>
      <w:r>
        <w:br/>
        <w:t>“Quite so.”</w:t>
      </w:r>
      <w:r>
        <w:br/>
      </w:r>
      <w:r>
        <w:lastRenderedPageBreak/>
        <w:br/>
        <w:t>“Must they be more careful than the guardians in educating their children by experience and observation of their duties?”</w:t>
      </w:r>
      <w:r>
        <w:br/>
      </w:r>
      <w:r>
        <w:br/>
        <w:t>“That would be quite ridiculous,” he said.</w:t>
      </w:r>
      <w:r>
        <w:br/>
      </w:r>
      <w:r>
        <w:br/>
        <w:t>“And further, every animal fights exceptionally hard in the presence of its offspring.”</w:t>
      </w:r>
      <w:r>
        <w:br/>
      </w:r>
      <w:r>
        <w:br/>
        <w:t>“That’s so. But, Socrates, there’s no small risk that in defeats, which are of course likely in war, they will lose the children along with themselves and make it impossible even for the rest of the city to recover.”</w:t>
      </w:r>
      <w:r>
        <w:br/>
      </w:r>
      <w:r>
        <w:br/>
        <w:t>“What you say is true,” I said. “But do you believe that one must first provide for the avoidance of all risks?”</w:t>
      </w:r>
      <w:r>
        <w:br/>
      </w:r>
      <w:r>
        <w:br/>
        <w:t>“Not at all.”</w:t>
      </w:r>
      <w:r>
        <w:br/>
      </w:r>
      <w:r>
        <w:br/>
        <w:t>“And what about this? Since risks must presumably be run, shouldn’t it be those from which they will emerge better men when successful?”</w:t>
      </w:r>
      <w:r>
        <w:br/>
      </w:r>
      <w:r>
        <w:br/>
        <w:t>“Plainly.”</w:t>
      </w:r>
      <w:r>
        <w:br/>
      </w:r>
      <w:r>
        <w:br/>
        <w:t>“But do you suppose it makes only a small difference, and one not worth a risk, whether children who are to be men skilled in war look on the business of war or not?”</w:t>
      </w:r>
      <w:r>
        <w:br/>
      </w:r>
      <w:r>
        <w:br/>
        <w:t>“No, it does make a difference for what you are talking about.”</w:t>
      </w:r>
      <w:r>
        <w:br/>
      </w:r>
      <w:r>
        <w:br/>
        <w:t>“Then this must be the beginning, making the children spectators of war. And, if we further contrive something for their security, everything will be fine. Won’t it?”</w:t>
      </w:r>
      <w:r>
        <w:br/>
      </w:r>
      <w:r>
        <w:br/>
        <w:t>“Yes.”</w:t>
      </w:r>
      <w:r>
        <w:br/>
      </w:r>
      <w:r>
        <w:br/>
        <w:t>“In the first place,” I said, “won’t their fathers, insofar as is human, be not ignorant but knowledgeable about all the campaigns that are risky and all that are not?”</w:t>
      </w:r>
      <w:r>
        <w:br/>
      </w:r>
      <w:r>
        <w:br/>
        <w:t>“It’s likely,” he said.</w:t>
      </w:r>
      <w:r>
        <w:br/>
      </w:r>
      <w:r>
        <w:br/>
        <w:t>“Then they’ll lead them to the ones and beware of the others.”</w:t>
      </w:r>
      <w:r>
        <w:br/>
      </w:r>
      <w:r>
        <w:br/>
        <w:t>“Right.”</w:t>
      </w:r>
      <w:r>
        <w:br/>
      </w:r>
      <w:r>
        <w:br/>
        <w:t>“And as rulers,” I said, “they’ll presumably set over them not the most ordinary men but those adequate by experience and age to be leaders and tutors.”27</w:t>
      </w:r>
      <w:r>
        <w:br/>
      </w:r>
      <w:r>
        <w:lastRenderedPageBreak/>
        <w:br/>
        <w:t>“Yes, that’s proper.”</w:t>
      </w:r>
      <w:r>
        <w:br/>
      </w:r>
      <w:r>
        <w:br/>
        <w:t>“But, we’ll say, many things for many men also turn out contrary to their opinions.”</w:t>
      </w:r>
      <w:r>
        <w:br/>
      </w:r>
      <w:r>
        <w:br/>
        <w:t>“Indeed.”</w:t>
      </w:r>
      <w:r>
        <w:br/>
      </w:r>
      <w:r>
        <w:br/>
        <w:t>“Therefore, in view of such things, my friend, they’ll have to be equipped with wings right away as little children, so that, if need be, they can fly and get away.”</w:t>
      </w:r>
      <w:r>
        <w:br/>
      </w:r>
      <w:r>
        <w:br/>
        <w:t>“How do you mean?” he said.</w:t>
      </w:r>
      <w:r>
        <w:br/>
      </w:r>
      <w:r>
        <w:br/>
        <w:t>“At the earliest possible age, they must be mounted on horses,” I said, “and when they’ve been taught how to ride, they must be led to the spectacle on horses, not spirited and combative ones, but the swiftest and most easily reined. Thus they will get the fairest look at their own work and, if need be, will make the surest escape to safety following older leaders.”</w:t>
      </w:r>
      <w:r>
        <w:br/>
      </w:r>
      <w:r>
        <w:br/>
        <w:t>“In my opinion,” he said, “what you say is right.”</w:t>
      </w:r>
      <w:r>
        <w:br/>
      </w:r>
      <w:r>
        <w:br/>
        <w:t>“Now what about the business of war?” I said. “How must your soldiers behave toward one another and the enemies? Is the way it looks to me right or not?”</w:t>
      </w:r>
      <w:r>
        <w:br/>
      </w:r>
      <w:r>
        <w:br/>
        <w:t>“Just tell me,” he said, “what that is.”</w:t>
      </w:r>
      <w:r>
        <w:br/>
      </w:r>
      <w:r>
        <w:br/>
        <w:t>“If one of them,” I said, “leaves the ranks or throws away his arms, or does anything of the sort because of cowardice, mustn’t he be demoted to craftsman or farmer?”</w:t>
      </w:r>
      <w:r>
        <w:br/>
      </w:r>
      <w:r>
        <w:br/>
        <w:t>“Most certainly.”</w:t>
      </w:r>
      <w:r>
        <w:br/>
      </w:r>
      <w:r>
        <w:br/>
        <w:t>“And the man who’s taken alive by the enemy, won’t we give him as a gift to those who took him, to use their catch as they wish?”</w:t>
      </w:r>
      <w:r>
        <w:br/>
      </w:r>
      <w:r>
        <w:br/>
        <w:t>“Exactly.”</w:t>
      </w:r>
      <w:r>
        <w:br/>
      </w:r>
      <w:r>
        <w:br/>
        <w:t>“Is it or isn’t it your opinion that the man who has proved best and earned a good reputation must first be crowned by each of those who made the campaign with him, youths and boys in turn?”</w:t>
      </w:r>
      <w:r>
        <w:br/>
      </w:r>
      <w:r>
        <w:br/>
        <w:t>“It surely is.”</w:t>
      </w:r>
      <w:r>
        <w:br/>
      </w:r>
      <w:r>
        <w:br/>
        <w:t>“And what about this? Must his right hand be shaken?”</w:t>
      </w:r>
      <w:r>
        <w:br/>
      </w:r>
      <w:r>
        <w:br/>
      </w:r>
      <w:r>
        <w:lastRenderedPageBreak/>
        <w:t>“That too.”</w:t>
      </w:r>
      <w:r>
        <w:br/>
      </w:r>
      <w:r>
        <w:br/>
        <w:t>“But I suppose,” I said, “you wouldn’t go so far as to accept this further opinion.”</w:t>
      </w:r>
      <w:r>
        <w:br/>
      </w:r>
      <w:r>
        <w:br/>
        <w:t>“What?”</w:t>
      </w:r>
      <w:r>
        <w:br/>
      </w:r>
      <w:r>
        <w:br/>
        <w:t>“That he kiss and be kissed by each.”</w:t>
      </w:r>
      <w:r>
        <w:br/>
      </w:r>
      <w:r>
        <w:br/>
        <w:t>“Most of all,” he said. “And I add to the law that as long as they are on that campaign no one whom he wants to kiss be permitted to refuse, so that if a man happens to love someone, either male or female, he would be more eager to win the rewards of valor.”</w:t>
      </w:r>
      <w:r>
        <w:br/>
      </w:r>
      <w:r>
        <w:br/>
        <w:t>“Fine,” I said. “That marriages will be more readily available for a man who’s good than for the others, and that he will frequently be chosen for that sort of thing in preference to the others, so that the most children will be born of such a man, has already been said.”</w:t>
      </w:r>
      <w:r>
        <w:br/>
      </w:r>
      <w:r>
        <w:br/>
        <w:t>“Yes,” he said, “we did say that.”</w:t>
      </w:r>
      <w:r>
        <w:br/>
      </w:r>
      <w:r>
        <w:br/>
        <w:t>“Further, according to Homer too, it’s just to honor in such ways whoever is good among the young. For Homer said that Ajax, when he earned a good reputation in the war, ‘received as prize the whole backbone,’ as though the honorappropriate for a man who is in the bloom of youth and courageous is that by which he will at the same time be honored and increase his strength.”28</w:t>
      </w:r>
      <w:r>
        <w:br/>
      </w:r>
      <w:r>
        <w:br/>
        <w:t>“Quite right,” he said.</w:t>
      </w:r>
      <w:r>
        <w:br/>
      </w:r>
      <w:r>
        <w:br/>
        <w:t>“Therefore we’ll believe Homer in this at least,” I said. “And at sacrifices and all such occasions we’ll honor the good, insofar as they have shown themselves to be good, with hymns and the things we were mentioning just now and, besides that, with ‘seats and meats and full cups,’29 so that we’ll give the good men and women what is conducive to their training at the same time as honoring them.”</w:t>
      </w:r>
      <w:r>
        <w:br/>
      </w:r>
      <w:r>
        <w:br/>
        <w:t>“What you say,” he said, “is quite fine.”</w:t>
      </w:r>
      <w:r>
        <w:br/>
      </w:r>
      <w:r>
        <w:br/>
        <w:t>“All right. As for those who die on a campaign, won’t we first say that the man who died in earning a good reputation is a member of the golden class?”30</w:t>
      </w:r>
      <w:r>
        <w:br/>
      </w:r>
      <w:r>
        <w:br/>
        <w:t>“Most of all.”</w:t>
      </w:r>
      <w:r>
        <w:br/>
      </w:r>
      <w:r>
        <w:br/>
        <w:t>“Won’t we believe Hesiod that when any of that class die, They become holy demons dwelling on earth,</w:t>
      </w:r>
      <w:r>
        <w:br/>
      </w:r>
      <w:r>
        <w:br/>
        <w:t>Good, warders-off of evil, guardians of humans</w:t>
      </w:r>
      <w:r>
        <w:br/>
      </w:r>
      <w:r>
        <w:lastRenderedPageBreak/>
        <w:br/>
        <w:t>endowed with speech?“31</w:t>
      </w:r>
      <w:r>
        <w:br/>
      </w:r>
      <w:r>
        <w:br/>
      </w:r>
      <w:r>
        <w:br/>
      </w:r>
      <w:r>
        <w:br/>
      </w:r>
      <w:r>
        <w:br/>
      </w:r>
      <w:r>
        <w:br/>
        <w:t>“We certainly will believe him.”</w:t>
      </w:r>
      <w:r>
        <w:br/>
      </w:r>
      <w:r>
        <w:br/>
        <w:t>“We’ll inquire, therefore, of the god how the demonic and divine beings should be buried and with what distinction, and we’ll bury them as he indicates.”</w:t>
      </w:r>
      <w:r>
        <w:br/>
      </w:r>
      <w:r>
        <w:br/>
        <w:t>“Of course we shall.”</w:t>
      </w:r>
      <w:r>
        <w:br/>
      </w:r>
      <w:r>
        <w:br/>
        <w:t>“And for the rest of time we’ll care for their tombs and worship at them as at those of demons. And we’ll make the same conventions for any one of those who have been judged exceptionally good in life when dying of old age or in some other way.”</w:t>
      </w:r>
      <w:r>
        <w:br/>
      </w:r>
      <w:r>
        <w:br/>
        <w:t>“That is only just,” he said.</w:t>
      </w:r>
      <w:r>
        <w:br/>
      </w:r>
      <w:r>
        <w:br/>
        <w:t>“And what about this? How will our soldiers deal with enemies?”</w:t>
      </w:r>
      <w:r>
        <w:br/>
      </w:r>
      <w:r>
        <w:br/>
        <w:t>“In what respect?”</w:t>
      </w:r>
      <w:r>
        <w:br/>
      </w:r>
      <w:r>
        <w:br/>
        <w:t>“First, as to enslavement: which seems just, that Greek cities enslave Greeks; or that they, insofar as possible, not even allow another city to do it but make it a habit to spare the Greek stock, well aware of the danger of enslavement at the hands of the barbarians?”</w:t>
      </w:r>
      <w:r>
        <w:br/>
      </w:r>
      <w:r>
        <w:br/>
        <w:t>“Sparing them,” he said, “is wholly and entirely superior.”</w:t>
      </w:r>
      <w:r>
        <w:br/>
      </w:r>
      <w:r>
        <w:br/>
        <w:t>“And, therefore, that they not themselves possess a Greek as slave, and give the same advice to the other Greeks?”</w:t>
      </w:r>
      <w:r>
        <w:br/>
      </w:r>
      <w:r>
        <w:br/>
        <w:t>“Most certainly,” he said. “At any rate in that way they would be more inclined to turn to the barbarians and keep off one another.”</w:t>
      </w:r>
      <w:r>
        <w:br/>
      </w:r>
      <w:r>
        <w:br/>
        <w:t>“What about this?” I said. “When they win, is it a fine practice to strip the dead of anything more than their arms? Or doesn’t it provide a pretext for cowards not to attack the man who’s still fighting, as though they were doing something necessary in poking around the dead, while many an army before now has been lost as a consequence of this plundering?”</w:t>
      </w:r>
      <w:r>
        <w:br/>
      </w:r>
      <w:r>
        <w:br/>
        <w:t>“Quite so.”</w:t>
      </w:r>
      <w:r>
        <w:br/>
      </w:r>
      <w:r>
        <w:br/>
      </w:r>
      <w:r>
        <w:lastRenderedPageBreak/>
        <w:t>“Doesn’t it seem illiberal and greedy to plunder a corpse, and the mark of a small, womanish mind to hold the enemy to be the body of the dead enemy who’s flown away and left behind that with which he fought? Or do you suppose that the men who do this are any different from the dogs who are harsh with the stones thrown at them but don’t touch the one who is throwing them?”</w:t>
      </w:r>
      <w:r>
        <w:br/>
      </w:r>
      <w:r>
        <w:br/>
        <w:t>“Not in the least,” he said.</w:t>
      </w:r>
      <w:r>
        <w:br/>
      </w:r>
      <w:r>
        <w:br/>
        <w:t>“They must, therefore, leave off stripping corpses and preventing their recovery?”</w:t>
      </w:r>
      <w:r>
        <w:br/>
      </w:r>
      <w:r>
        <w:br/>
        <w:t>“Yes indeed,” he said, “they must, by Zeus.”</w:t>
      </w:r>
      <w:r>
        <w:br/>
      </w:r>
      <w:r>
        <w:br/>
        <w:t>“And, further, we surely won’t bring the arms to the temples as votive offerings, especially those of the Greeks, if we care at all about the good will of the other Greeks. Rather we’ll be afraid it would be a defilement to bring such things from our kin to a temple, unless, of course, the god should say otherwise.”</w:t>
      </w:r>
      <w:r>
        <w:br/>
      </w:r>
      <w:r>
        <w:br/>
        <w:t>“Quite right,” he said.</w:t>
      </w:r>
      <w:r>
        <w:br/>
      </w:r>
      <w:r>
        <w:br/>
        <w:t>“And what about ravaging the Greek countryside and burning houses? What sort of thing will your soldiers do to the enemies?”</w:t>
      </w:r>
      <w:r>
        <w:br/>
      </w:r>
      <w:r>
        <w:br/>
        <w:t>“I would be glad,” he said, “to hear you present your opinion.”</w:t>
      </w:r>
      <w:r>
        <w:br/>
      </w:r>
      <w:r>
        <w:br/>
        <w:t>“Well, in my opinion,” I said, “they’ll do neither of these things, but they’ll take away the year’s harvest; and do you want me to tell you why?”</w:t>
      </w:r>
      <w:r>
        <w:br/>
      </w:r>
      <w:r>
        <w:br/>
        <w:t>“Certainly.”</w:t>
      </w:r>
      <w:r>
        <w:br/>
      </w:r>
      <w:r>
        <w:br/>
        <w:t>“It appears to me that just as two different names are used, war and faction, so two things also exist and the names apply to differences in these two. The two things I mean are, on the one hand, what is one’s own and akin, and what is alien, and foreign, on the other. Now the name faction is applied to the hatred of one’s own, war to the hatred of the alien.”</w:t>
      </w:r>
      <w:r>
        <w:br/>
      </w:r>
      <w:r>
        <w:br/>
        <w:t>“What you’re saying,” he said, “is certainly not off the point.”</w:t>
      </w:r>
      <w:r>
        <w:br/>
      </w:r>
      <w:r>
        <w:br/>
        <w:t>“Now see whether what I say next is also to the point. I assert that the Greek stock is with respect to itself its own and akin, with respect to the barbaric, foreign and alien.”</w:t>
      </w:r>
      <w:r>
        <w:br/>
      </w:r>
      <w:r>
        <w:br/>
        <w:t>“Yes,” he said, “that is fine.”</w:t>
      </w:r>
      <w:r>
        <w:br/>
      </w:r>
      <w:r>
        <w:br/>
        <w:t xml:space="preserve">“Then when Greeks fight with barbarians and barbarians with Greeks, we’ll assert they are at war and are enemies32 by nature, and this hatred must be called war; while when Greeks </w:t>
      </w:r>
      <w:r>
        <w:lastRenderedPageBreak/>
        <w:t>do any. such thing to Greeks, we’ll say that they are by nature friends, but in this case Greece is sick and factious, and this kind of hatred must be called faction.”</w:t>
      </w:r>
      <w:r>
        <w:br/>
      </w:r>
      <w:r>
        <w:br/>
        <w:t>“I, for one,” he said, “agree to consider it in that way.”</w:t>
      </w:r>
      <w:r>
        <w:br/>
      </w:r>
      <w:r>
        <w:br/>
        <w:t>“Now observe,” I said, “in what is nowadays understood to be faction, that wherever such a thing occurs and a city is split, if each side wastes the fields and burns the houses of the others, it seems that the faction is a wicked thing and that the members of neither side are lovers of their city. For, otherwise, they would never have dared to ravage their nurse and mother. But it seems to be moderate for the victors to take away the harvest of the vanquished, and to have the frame of mind of men who will be reconciled and not always be at war.”</w:t>
      </w:r>
      <w:r>
        <w:br/>
      </w:r>
      <w:r>
        <w:br/>
        <w:t>“This frame of mind,” he said, “belongs to far tamer men than the other.”</w:t>
      </w:r>
      <w:r>
        <w:br/>
      </w:r>
      <w:r>
        <w:br/>
        <w:t>“Now what about this?” I said. “Won’t the city you are founding be Greek?”</w:t>
      </w:r>
      <w:r>
        <w:br/>
      </w:r>
      <w:r>
        <w:br/>
        <w:t>“It must be,” he said.</w:t>
      </w:r>
      <w:r>
        <w:br/>
      </w:r>
      <w:r>
        <w:br/>
        <w:t>“Then won’t they be good and tame?”</w:t>
      </w:r>
      <w:r>
        <w:br/>
      </w:r>
      <w:r>
        <w:br/>
        <w:t>“Very much so.”</w:t>
      </w:r>
      <w:r>
        <w:br/>
      </w:r>
      <w:r>
        <w:br/>
        <w:t>“And won’t they be lovers of the Greeks? Won’t they consider Greece their own and hold the common holy places along with the other Greeks?”</w:t>
      </w:r>
      <w:r>
        <w:br/>
      </w:r>
      <w:r>
        <w:br/>
        <w:t>“Very much so.”</w:t>
      </w:r>
      <w:r>
        <w:br/>
      </w:r>
      <w:r>
        <w:br/>
        <w:t>“Won’t they consider differences with Greeks—their kin—to be faction and not even use the name war?”</w:t>
      </w:r>
      <w:r>
        <w:br/>
      </w:r>
      <w:r>
        <w:br/>
        <w:t>“Of course.”</w:t>
      </w:r>
      <w:r>
        <w:br/>
      </w:r>
      <w:r>
        <w:br/>
        <w:t>“And they will have their differences like men who, after all, will be reconciled.”</w:t>
      </w:r>
      <w:r>
        <w:br/>
      </w:r>
      <w:r>
        <w:br/>
        <w:t>“Most certainly.”</w:t>
      </w:r>
      <w:r>
        <w:br/>
      </w:r>
      <w:r>
        <w:br/>
        <w:t>“Then they’ll correct33 their opponents in a kindly way, not punishing them with a view to slavery or destruction, acting as correctors, not enemies.”</w:t>
      </w:r>
      <w:r>
        <w:br/>
      </w:r>
      <w:r>
        <w:br/>
        <w:t>“That’s what they’ll do,” he said.</w:t>
      </w:r>
      <w:r>
        <w:br/>
      </w:r>
      <w:r>
        <w:br/>
        <w:t xml:space="preserve">“Therefore, as Greeks, they won’t ravage Greece or burn houses, nor will they agree that in </w:t>
      </w:r>
      <w:r>
        <w:lastRenderedPageBreak/>
        <w:t>any city all are their enemies—men, women, and children—but that there are always a few enemies who are to blame for the differences. And, on all these grounds, they won’t be willing to ravage lands or tear down houses, since the many are friendly; and they’ll keep up the quarrel until those to blame are compelled to pay the penalty by the blameless ones who are suffering.”</w:t>
      </w:r>
      <w:r>
        <w:br/>
      </w:r>
      <w:r>
        <w:br/>
        <w:t>“I for one,” he said, “agree that our citizens must behave this way toward their opponents; and toward the barbarians they must behave as the Greeks do now toward one another.”</w:t>
      </w:r>
      <w:r>
        <w:br/>
      </w:r>
      <w:r>
        <w:br/>
        <w:t>“So, shall we also give this law to the guardians—neither waste countryside nor burn houses?”</w:t>
      </w:r>
      <w:r>
        <w:br/>
      </w:r>
      <w:r>
        <w:br/>
        <w:t>“Let it be given,” he said. “And this and what went before are fine. But, Socrates, I think that if one were to allow you to speak about this sort of thing, you would never remember what you previously set aside in order to say all this. Is it possible for this regime to come into being, and how is it ever possible? I see that, if it should come into being, everything would be good for the city in which it came into being. And I can tell things that you leave out-namely, that they would be best at fighting their enemies too because they would least desert one another, these men who recognize each other as brothers, fathers, and sons and who call upon each other using these names. And if the females join in the campaign too, either stationed in the line itself, or in the rear, to frighten the enemies and in case there should ever be any need of help-I know that with all this they would be unbeatable. And I see all the good things that they would have at home and are left out in your account. Take it that I agree that there would be all these things and countless others if this regime should come into being, and don’t talk any more about it; rather, let’s now only try to persuade ourselves that it is possible and how it is possible, dismissing all the rest.”</w:t>
      </w:r>
      <w:r>
        <w:br/>
      </w:r>
      <w:r>
        <w:br/>
        <w:t>“All of a sudden,” I said, “you have, as it were, assaulted my argument, and you have no sympathy for me and my loitering.34 Perhaps you don’t know that when I’ve hardly escaped the two waves, you’re now bringing the biggest and most difficult, the third wave.35 When you see and hear it, you’ll be quite sympathetic, recognizing that it was, after all, fitting for me to hesitate and be afraid to speak and undertake to consider so paradoxical an argument.”</w:t>
      </w:r>
      <w:r>
        <w:br/>
      </w:r>
      <w:r>
        <w:br/>
        <w:t>“The more you say such things,” he said, “the less we’ll let you off from telling how it is possible for this regime to come into being. So speak, and don’t waste time.”</w:t>
      </w:r>
      <w:r>
        <w:br/>
      </w:r>
      <w:r>
        <w:br/>
        <w:t>“Then,” I said, “first it should be recalled that we got to this point while seeking what justice and injustice are like.”</w:t>
      </w:r>
      <w:r>
        <w:br/>
      </w:r>
      <w:r>
        <w:br/>
        <w:t>“Yes, it should,” he said. “But what of it?”</w:t>
      </w:r>
      <w:r>
        <w:br/>
      </w:r>
      <w:r>
        <w:br/>
        <w:t xml:space="preserve">“Nothing. But if we find out what justice is like, will we also insist that the just man must not </w:t>
      </w:r>
      <w:r>
        <w:lastRenderedPageBreak/>
        <w:t>differ at all from justice itself but in every way be such as it is? Or will we be content if he is nearest to it and participates in it more than the others?”</w:t>
      </w:r>
      <w:r>
        <w:br/>
      </w:r>
      <w:r>
        <w:br/>
        <w:t>“We’ll be content with that,” he said.</w:t>
      </w:r>
      <w:r>
        <w:br/>
      </w:r>
      <w:r>
        <w:br/>
        <w:t>“It was, therefore, for the sake of a pattern,” I said, “that we were seeking both for what justice by itself is like, and for the perfectly just man, if he should come into being, and what he would be like once come into being; and, in their turns, for injustice and the most unjust man. Thus, looking off at what their relationships to happiness and its opposite appear to us to be, we would also be compelled to agree in our own cases that the man who is most like them will have the portion most like theirs. We were not seeking them for the sake of proving that it’s possible for these things to come into being.”</w:t>
      </w:r>
      <w:r>
        <w:br/>
      </w:r>
      <w:r>
        <w:br/>
        <w:t>“What you say is true,” he said.</w:t>
      </w:r>
      <w:r>
        <w:br/>
      </w:r>
      <w:r>
        <w:br/>
        <w:t>“Do you suppose a painter is any less good who draws a pattern of what the fairest human being would be like and renders everything in the picture adequately, but can’t prove that it’s also possible that such a man come into being?”</w:t>
      </w:r>
      <w:r>
        <w:br/>
      </w:r>
      <w:r>
        <w:br/>
        <w:t>“No, by Zeus, I don’t,” he said.</w:t>
      </w:r>
      <w:r>
        <w:br/>
      </w:r>
      <w:r>
        <w:br/>
        <w:t>“Then, what about this? Weren’t we, as we assert, also making a pattern in speech of a good city?”</w:t>
      </w:r>
      <w:r>
        <w:br/>
      </w:r>
      <w:r>
        <w:br/>
        <w:t>“Certainly.”</w:t>
      </w:r>
      <w:r>
        <w:br/>
      </w:r>
      <w:r>
        <w:br/>
        <w:t>“Do you suppose that what we say is any less good on account of our not being able to prove that it is possible to found a city the same as the one in speech?”</w:t>
      </w:r>
      <w:r>
        <w:br/>
      </w:r>
      <w:r>
        <w:br/>
        <w:t>“Surely not,” he said.</w:t>
      </w:r>
      <w:r>
        <w:br/>
      </w:r>
      <w:r>
        <w:br/>
        <w:t>“Well, then, that’s the truth of it,” I said. “But if then to gratify you I must also strive to prove how and under what condition it would be most possible, grant me the same points again for this proof.”</w:t>
      </w:r>
      <w:r>
        <w:br/>
      </w:r>
      <w:r>
        <w:br/>
        <w:t>“What points?”</w:t>
      </w:r>
      <w:r>
        <w:br/>
      </w:r>
      <w:r>
        <w:br/>
        <w:t>“Can anything be done as it is said? Or is it the nature of acting to attain to less truth than speaking, even if someone doesn’t think so? Do you agree that it’s so or not?”</w:t>
      </w:r>
      <w:r>
        <w:br/>
      </w:r>
      <w:r>
        <w:br/>
        <w:t>“I do agree,” he said.</w:t>
      </w:r>
      <w:r>
        <w:br/>
      </w:r>
      <w:r>
        <w:br/>
        <w:t xml:space="preserve">“Then don’t compel me necessarily to present it as coming into being in every way in deed </w:t>
      </w:r>
      <w:r>
        <w:lastRenderedPageBreak/>
        <w:t>as we described it in speech. But if we are able to find that a city could be governed in a way most closely approximating what has been said, say that we’ve found the possibility of these things coming into being on which you insist. Or won’t you be content if it turns out this way? I, for my part, would be content.”</w:t>
      </w:r>
      <w:r>
        <w:br/>
      </w:r>
      <w:r>
        <w:br/>
        <w:t>“I would, too,” he said.</w:t>
      </w:r>
      <w:r>
        <w:br/>
      </w:r>
      <w:r>
        <w:br/>
        <w:t>“So, next, as it seems, we must try to seek out and demonstrate what is badly done in cities today, and thereby keeps them from being governed in this way, and with what smallest change—preferably one, if not, two, and, if not, the fewest in number and the smallest in power—a city would come to this manner of regime.”</w:t>
      </w:r>
      <w:r>
        <w:br/>
      </w:r>
      <w:r>
        <w:br/>
        <w:t>“That’s entirely certain,” he said.</w:t>
      </w:r>
      <w:r>
        <w:br/>
      </w:r>
      <w:r>
        <w:br/>
        <w:t>“Well, then,” I said, “with one change—not, however, a small or an easy one, but possible—we can, in my opinion, show that it would be transformed.”</w:t>
      </w:r>
      <w:r>
        <w:br/>
      </w:r>
      <w:r>
        <w:br/>
        <w:t>“What change?” he said.</w:t>
      </w:r>
      <w:r>
        <w:br/>
      </w:r>
      <w:r>
        <w:br/>
        <w:t>“Well here I am,” I said, “coming to what we likened to the biggest wave. But it shall be said regardless, even if, exactly like an uproarious wave, it’s going to drown me in laughter and ill repute. Consider what I am going to say.”</w:t>
      </w:r>
      <w:r>
        <w:br/>
      </w:r>
      <w:r>
        <w:br/>
        <w:t>“Speak,” he said.</w:t>
      </w:r>
      <w:r>
        <w:br/>
      </w:r>
      <w:r>
        <w:br/>
        <w:t>“Unless,” I said, “the philosophers rule as kings or those now called kings and chiefs genuinely and adequately philosophize, and political power and philosophy coincide36 in the same place, while the many natures now making their way to either apart from the other are by necessity excluded, there is no rest from ills for the cities, my dear Glaucon, nor I think for human kind, nor will the regime we have now described in speech ever come forth from nature, insofar as possible, and see the light of the sun. This is what for so long was causing my hesitation to speak: seeing how very paradoxical it would be to say. For it is hard to see that in no other city would there be private or public happiness.”</w:t>
      </w:r>
      <w:r>
        <w:br/>
      </w:r>
      <w:r>
        <w:br/>
        <w:t>And he said, “Socrates, what a phrase and argument you have let burst out. Now that it’s said, you can believe that very many men, and not ordinary ones, will on the spot throw off their clothes, and stripped for action, taking hold of whatever weapon falls under the hand of each, run full speed at you to do wonderful deeds. If you don’t defend yourself with speech and get away, you’ll really pay the penalty in scorn.”</w:t>
      </w:r>
      <w:r>
        <w:br/>
      </w:r>
      <w:r>
        <w:br/>
        <w:t>“Isn’t it you,” I said, “that’s responsible for this happening to me?”</w:t>
      </w:r>
      <w:r>
        <w:br/>
      </w:r>
      <w:r>
        <w:br/>
        <w:t xml:space="preserve">“And it’s a fine thing I’m doing,” he said. “But no, I won’t betray you, and I’ll defend you with </w:t>
      </w:r>
      <w:r>
        <w:lastRenderedPageBreak/>
        <w:t>what I can. I can provide good will and encouragement; and perhaps I would answer you more suitably than another. And so, with the assurance of such support, try to show the disbelievers that it is as you say.”</w:t>
      </w:r>
      <w:r>
        <w:br/>
      </w:r>
      <w:r>
        <w:br/>
        <w:t>“It must be tried,” I said, “especially since you offer so great an alliance. It’s necessary, in my opinion, if we are somehow going to get away from the men you speak of, to distinguish for them whom we mean when we dare to assert the philosophers must rule. Thus, when they have come plainly to light, one will be able to defend oneself, showing that it is by nature fitting for them both to engage in philosophy and to lead a city, and for the rest not to engage in philosophy and to follow the leader.”</w:t>
      </w:r>
      <w:r>
        <w:br/>
      </w:r>
      <w:r>
        <w:br/>
        <w:t>“It would be high time,” he said, “to distinguish them.”</w:t>
      </w:r>
      <w:r>
        <w:br/>
      </w:r>
      <w:r>
        <w:br/>
        <w:t>“Come, now, follow me here, if we are somehow or other to set it forth adequately.”</w:t>
      </w:r>
      <w:r>
        <w:br/>
      </w:r>
      <w:r>
        <w:br/>
        <w:t>“Lead,” he said.</w:t>
      </w:r>
      <w:r>
        <w:br/>
      </w:r>
      <w:r>
        <w:br/>
        <w:t>“Will you need to be reminded,” I said, “or do you remember that when we say a man loves something, if it is rightly said of him, he mustn’t show a love for one part of it and not for another, but must cherish all of it?”</w:t>
      </w:r>
      <w:r>
        <w:br/>
      </w:r>
      <w:r>
        <w:br/>
        <w:t>“I need reminding, as it seems,” he said. “For I scarcely understand.”</w:t>
      </w:r>
      <w:r>
        <w:br/>
      </w:r>
      <w:r>
        <w:br/>
        <w:t>“It was proper for another, Glaucon, to say what you’re saying,” I said. “But it’s not proper for an erotic man to forget that all boys in the bloom of youth in one way or another put their sting in an erotic lover of boys and arouse him; all seem worthy of attention and delight. Or don’t you people behave that way with the fair? You praise the boy with a snub nose by calling him ‘cute’; the hook-nose of another you say is ‘kingly’; and the boy between these two is ‘well proportioned’; the dark look ‘manly’; and the white are ‘children of gods.’ And as for the ‘honey-colored,’ do you suppose their very name is the work of anyone other than a lover who renders sallowness endearing and easily puts up with it if it accompanies the bloom of youth? And, in a word, you people take advantage of every excuse and employ any expression so as to reject none of those who glow with the bloom of youth.”</w:t>
      </w:r>
      <w:r>
        <w:br/>
      </w:r>
      <w:r>
        <w:br/>
        <w:t>“If you want to point to me while you speak about what erotic men do,” he said, “I agree for the sake of the argument.”</w:t>
      </w:r>
      <w:r>
        <w:br/>
      </w:r>
      <w:r>
        <w:br/>
        <w:t>“And what about this?” I said. “Don’t you see wine-lovers doing the same thing? Do they delight in every kind of wine, and on every pretext?”</w:t>
      </w:r>
      <w:r>
        <w:br/>
      </w:r>
      <w:r>
        <w:br/>
        <w:t>“Indeed, they do.”</w:t>
      </w:r>
      <w:r>
        <w:br/>
      </w:r>
      <w:r>
        <w:br/>
        <w:t xml:space="preserve">“And further, I suppose you see that lovers of honor, if they can’t become generals, are </w:t>
      </w:r>
      <w:r>
        <w:lastRenderedPageBreak/>
        <w:t>lieutenants,37 and if they can’t be honored by greater and more august men, are content to be honored by lesser and more ordinary men because they are desirers of honor as a whole.”</w:t>
      </w:r>
      <w:r>
        <w:br/>
      </w:r>
      <w:r>
        <w:br/>
        <w:t>“That’s certainly the case.”</w:t>
      </w:r>
      <w:r>
        <w:br/>
      </w:r>
      <w:r>
        <w:br/>
        <w:t>“Then affirm this or deny it: when we say a man is a desirer of something, will we assert that he desires all of that form, or one part of it and not another?”</w:t>
      </w:r>
      <w:r>
        <w:br/>
      </w:r>
      <w:r>
        <w:br/>
        <w:t>“All,” he said.</w:t>
      </w:r>
      <w:r>
        <w:br/>
      </w:r>
      <w:r>
        <w:br/>
        <w:t>“Won’t we also then assert that the philosopher is a desirer of wisdom, not of one part and not another, but of all of it?”</w:t>
      </w:r>
      <w:r>
        <w:br/>
      </w:r>
      <w:r>
        <w:br/>
        <w:t>“True.”</w:t>
      </w:r>
      <w:r>
        <w:br/>
      </w:r>
      <w:r>
        <w:br/>
        <w:t>“We’ll deny, therefore, that the one who’s finicky about his learning, especially when he’s young and doesn’t yet have an account of what’s useful and not, is a lover of learning or a philosopher, just as we say that the man who’s finicky about his food isn’t hungry, doesn’t desire food, and isn’t a lover of food but a bad eater.”</w:t>
      </w:r>
      <w:r>
        <w:br/>
      </w:r>
      <w:r>
        <w:br/>
        <w:t>“And we’ll be right in denying it.”</w:t>
      </w:r>
      <w:r>
        <w:br/>
      </w:r>
      <w:r>
        <w:br/>
        <w:t>“But the one who is willing to taste every kind of learning with gusto, and who approaches learning with delight, and is insatiable, we shall justly assert to be a philosopher, won’t we?”</w:t>
      </w:r>
      <w:r>
        <w:br/>
      </w:r>
      <w:r>
        <w:br/>
        <w:t>And Glaucon said, “Then you’ll have many strange ones. For all the lovers of sights are in my opinion what they are because they enjoy learning; and the lovers of hearing would be some of the strangest to include among philosophers, those who would never be willing to go voluntarily to a discussion and such occupations but who—just as though they had hired out their ears for hearing—run around to every chorus at the Dionysia, missing none in the cities or the villages.38 Will we say that all these men and other learners of such things and the petty arts are philosophers?”</w:t>
      </w:r>
      <w:r>
        <w:br/>
      </w:r>
      <w:r>
        <w:br/>
        <w:t>“Not at all,” I said, “but they are like philosophers.”</w:t>
      </w:r>
      <w:r>
        <w:br/>
      </w:r>
      <w:r>
        <w:br/>
        <w:t>“Who do you say are the true ones?” he said.</w:t>
      </w:r>
      <w:r>
        <w:br/>
      </w:r>
      <w:r>
        <w:br/>
        <w:t>“The lovers of the sight of the truth,” I said.</w:t>
      </w:r>
      <w:r>
        <w:br/>
      </w:r>
      <w:r>
        <w:br/>
        <w:t>“And that’s right,” he said. “But how do you mean it?”</w:t>
      </w:r>
      <w:r>
        <w:br/>
      </w:r>
      <w:r>
        <w:br/>
        <w:t>“It wouldn’t be at all easy to tell someone else. But you, I suppose, will grant me this.”</w:t>
      </w:r>
      <w:r>
        <w:br/>
      </w:r>
      <w:r>
        <w:lastRenderedPageBreak/>
        <w:br/>
        <w:t>“What?”</w:t>
      </w:r>
      <w:r>
        <w:br/>
      </w:r>
      <w:r>
        <w:br/>
        <w:t>“Since fair is the opposite of ugly, they are two.”</w:t>
      </w:r>
      <w:r>
        <w:br/>
      </w:r>
      <w:r>
        <w:br/>
        <w:t>“Of course.”</w:t>
      </w:r>
      <w:r>
        <w:br/>
      </w:r>
      <w:r>
        <w:br/>
        <w:t>“Since they are two, isn’t each also one?”</w:t>
      </w:r>
      <w:r>
        <w:br/>
      </w:r>
      <w:r>
        <w:br/>
        <w:t>“That is so as well.”</w:t>
      </w:r>
      <w:r>
        <w:br/>
      </w:r>
      <w:r>
        <w:br/>
        <w:t>“The same argument also applies then to justice and injustice, good and bad, and all the forms; each is itself one, but, by showing up everywhere in a community with actions, bodies, and one another, each is an apparitional many.”</w:t>
      </w:r>
      <w:r>
        <w:br/>
      </w:r>
      <w:r>
        <w:br/>
        <w:t>“What you say,” he said, “is right.”</w:t>
      </w:r>
      <w:r>
        <w:br/>
      </w:r>
      <w:r>
        <w:br/>
        <w:t>“Well, now,” I said, “this is how I separate them out. On one side I put those of whom you were just speaking, the lovers of sights, the lovers of arts, and the practical men; on the other, those whom the argument concerns, whom alone one could rightly call philosophers.”</w:t>
      </w:r>
      <w:r>
        <w:br/>
      </w:r>
      <w:r>
        <w:br/>
        <w:t>“How do you mean?” he said.</w:t>
      </w:r>
      <w:r>
        <w:br/>
      </w:r>
      <w:r>
        <w:br/>
        <w:t>“The lovers of hearing and the lovers of sights, on the one hand,” I said, “surely delight in fair sounds and colors and shapes and all that craft makes from such things, but their thought is unable to see and delight in the nature of the fair itself.”</w:t>
      </w:r>
      <w:r>
        <w:br/>
      </w:r>
      <w:r>
        <w:br/>
        <w:t>“That,” he said, “is certainly so.”</w:t>
      </w:r>
      <w:r>
        <w:br/>
      </w:r>
      <w:r>
        <w:br/>
        <w:t>“Wouldn’t, on the other hand, those who are able to approach the fair itself and see it by itself be rare?”</w:t>
      </w:r>
      <w:r>
        <w:br/>
      </w:r>
      <w:r>
        <w:br/>
        <w:t>“Indeed they would.”</w:t>
      </w:r>
      <w:r>
        <w:br/>
      </w:r>
      <w:r>
        <w:br/>
        <w:t>“Is the man who holds that there are fair things but doesn’t hold that there is beauty itself and who, if someone leads him to the knowledge of it, isn’t able to follow—is he, in your opinion, living in a dream or is he awake? Consider it. Doesn’t dreaming, whether one is asleep or awake, consist in believing a likeness of something to be not a likeness, but rather the thing itself to which it is like?”</w:t>
      </w:r>
      <w:r>
        <w:br/>
      </w:r>
      <w:r>
        <w:br/>
        <w:t>“I, at least,” he said, “would say that a man who does that dreams.”</w:t>
      </w:r>
      <w:r>
        <w:br/>
      </w:r>
      <w:r>
        <w:br/>
        <w:t xml:space="preserve">“And what about the man who, contrary to this, believes that there is something fair itself </w:t>
      </w:r>
      <w:r>
        <w:lastRenderedPageBreak/>
        <w:t>and is able to catch sight both of it and of what participates in it, and doesn’t believe that what participates is it itself, nor that it itself is what participates-is he, in your opinion, living in a dream or is he awake?”</w:t>
      </w:r>
      <w:r>
        <w:br/>
      </w:r>
      <w:r>
        <w:br/>
        <w:t>“He’s quite awake,” he said.</w:t>
      </w:r>
      <w:r>
        <w:br/>
      </w:r>
      <w:r>
        <w:br/>
        <w:t>“Wouldn’t we be right in saying that this man’s thought, because he knows, is knowledge, while the other’s is opinion because he opines?”</w:t>
      </w:r>
      <w:r>
        <w:br/>
      </w:r>
      <w:r>
        <w:br/>
        <w:t>“Most certainly.”</w:t>
      </w:r>
      <w:r>
        <w:br/>
      </w:r>
      <w:r>
        <w:br/>
        <w:t>“What if the man of whom we say that he opines but doesn’t know, gets harsh with us and disputes the truth of what we say? Will we have some way to soothe and gently persuade him, while hiding from him that he’s not healthy?”</w:t>
      </w:r>
      <w:r>
        <w:br/>
      </w:r>
      <w:r>
        <w:br/>
        <w:t>“We surely have to have a way, at least,” he said.</w:t>
      </w:r>
      <w:r>
        <w:br/>
      </w:r>
      <w:r>
        <w:br/>
        <w:t>“Come, then, and consider what we’ll say to him. Or do you want us to question him in this way—saying that if he does know something, it’s not begrudged him, but that we would be delighted to see he knows something—but tell us this: Does the man who knows, know something or nothing? You answer me on his behalf.”</w:t>
      </w:r>
      <w:r>
        <w:br/>
      </w:r>
      <w:r>
        <w:br/>
        <w:t>“I’ll answer,” he said, “that he knows something.”</w:t>
      </w:r>
      <w:r>
        <w:br/>
      </w:r>
      <w:r>
        <w:br/>
        <w:t>“Is it something that is or is not?”</w:t>
      </w:r>
      <w:r>
        <w:br/>
      </w:r>
      <w:r>
        <w:br/>
        <w:t>“That is. How could what is not be known at all?”</w:t>
      </w:r>
      <w:r>
        <w:br/>
      </w:r>
      <w:r>
        <w:br/>
        <w:t>“So, do we have an adequate grasp of the fact—even if we should consider it in many ways—that what is entirely, is entirely knowable; and what in no way is, is in every way unknowable?”</w:t>
      </w:r>
      <w:r>
        <w:br/>
      </w:r>
      <w:r>
        <w:br/>
        <w:t>“Most adequate.”</w:t>
      </w:r>
      <w:r>
        <w:br/>
      </w:r>
      <w:r>
        <w:br/>
        <w:t>“All right. Now if there were something such as both to be and not to be, wouldn’t it lie between what purely and simply is and what in no way is?”</w:t>
      </w:r>
      <w:r>
        <w:br/>
      </w:r>
      <w:r>
        <w:br/>
        <w:t>“Yes, it would be between.”</w:t>
      </w:r>
      <w:r>
        <w:br/>
      </w:r>
      <w:r>
        <w:br/>
        <w:t>“Since knowledge depended on what is and ignorance necessarily on what is not, mustn’t we also seek something between ignorance and knowledge that depends on that which is in between, if there is in fact any such thing?”</w:t>
      </w:r>
      <w:r>
        <w:br/>
      </w:r>
      <w:r>
        <w:br/>
      </w:r>
      <w:r>
        <w:lastRenderedPageBreak/>
        <w:t>“Most certainly.”</w:t>
      </w:r>
      <w:r>
        <w:br/>
      </w:r>
      <w:r>
        <w:br/>
        <w:t>“Do we say opinion is something?”</w:t>
      </w:r>
      <w:r>
        <w:br/>
      </w:r>
      <w:r>
        <w:br/>
        <w:t>“Of course.”</w:t>
      </w:r>
      <w:r>
        <w:br/>
      </w:r>
      <w:r>
        <w:br/>
        <w:t>“A power39 different from knowledge or the same?”</w:t>
      </w:r>
      <w:r>
        <w:br/>
      </w:r>
      <w:r>
        <w:br/>
        <w:t>“Different.”</w:t>
      </w:r>
      <w:r>
        <w:br/>
      </w:r>
      <w:r>
        <w:br/>
        <w:t>“Then opinion is dependent on one thing and knowledge on another, each according to its own power.”</w:t>
      </w:r>
      <w:r>
        <w:br/>
      </w:r>
      <w:r>
        <w:br/>
        <w:t>“That’s so.”</w:t>
      </w:r>
      <w:r>
        <w:br/>
      </w:r>
      <w:r>
        <w:br/>
        <w:t>“Doesn’t knowledge naturally depend on what is, to know of what is that it is and how it is? However, in my opinion, it’s necessary to make this distinction first.”</w:t>
      </w:r>
      <w:r>
        <w:br/>
      </w:r>
      <w:r>
        <w:br/>
        <w:t>“What distinction?”</w:t>
      </w:r>
      <w:r>
        <w:br/>
      </w:r>
      <w:r>
        <w:br/>
        <w:t>“We will assert that powers are a certain class of beings by means of which we are capable of what we are capable, and also everything else is capable of whatever it is capable. For example, I say sight and hearing are powers, if perchance you understand the form of which I wish to speak.”</w:t>
      </w:r>
      <w:r>
        <w:br/>
      </w:r>
      <w:r>
        <w:br/>
        <w:t>“I do understand,” he said.</w:t>
      </w:r>
      <w:r>
        <w:br/>
      </w:r>
      <w:r>
        <w:br/>
        <w:t>“Now listen to how they look to me. In a power I see no color or shape or anything of the sort such as I see in many other things to which I look when I distinguish one thing from another for myself. With a power I look only to this—on what it depends and what it accomplishes; and it is on this basis that I come to call each of the powers a power; and that which depends on the same thing and accomplishes the same thing, I call the same power, and that which depends on something else and accomplishes something else, I call a different power. What about you? What do you do?”</w:t>
      </w:r>
      <w:r>
        <w:br/>
      </w:r>
      <w:r>
        <w:br/>
        <w:t>“The same,” he said.</w:t>
      </w:r>
      <w:r>
        <w:br/>
      </w:r>
      <w:r>
        <w:br/>
        <w:t>“Now, you best of men, come back here to knowledge again. Do you say it’s some kind of power, or in what class do you put it?”</w:t>
      </w:r>
      <w:r>
        <w:br/>
      </w:r>
      <w:r>
        <w:br/>
        <w:t>“In this one,” he said, “as the most vigorous of all powers.”</w:t>
      </w:r>
      <w:r>
        <w:br/>
      </w:r>
      <w:r>
        <w:br/>
        <w:t>“And what about opinion? Is it among the powers, or shall we refer it to some other form?”</w:t>
      </w:r>
      <w:r>
        <w:br/>
      </w:r>
      <w:r>
        <w:lastRenderedPageBreak/>
        <w:br/>
        <w:t>“Not at all,” he said. “For that by which we are capable of opining is nothing other than opinion.”</w:t>
      </w:r>
      <w:r>
        <w:br/>
      </w:r>
      <w:r>
        <w:br/>
        <w:t>“But just a little while ago you agreed that knowledge and opinion are not the same.”</w:t>
      </w:r>
      <w:r>
        <w:br/>
      </w:r>
      <w:r>
        <w:br/>
        <w:t>“How,” he said, “could any intelligent man count that which doesn’t make mistakes the same as that which does?”</w:t>
      </w:r>
      <w:r>
        <w:br/>
      </w:r>
      <w:r>
        <w:br/>
        <w:t>“Fine,” I said, “and we plainly agree that opinion is different from knowledge.”</w:t>
      </w:r>
      <w:r>
        <w:br/>
      </w:r>
      <w:r>
        <w:br/>
        <w:t>“Yes, it is different.”</w:t>
      </w:r>
      <w:r>
        <w:br/>
      </w:r>
      <w:r>
        <w:br/>
        <w:t>“Since each is capable of something different, are they, therefore, naturally dependent on different things?”</w:t>
      </w:r>
      <w:r>
        <w:br/>
      </w:r>
      <w:r>
        <w:br/>
        <w:t>“Necessarily.”</w:t>
      </w:r>
      <w:r>
        <w:br/>
      </w:r>
      <w:r>
        <w:br/>
        <w:t>“Knowledge is presumably dependent on what is, to know of what is that it is and how it is?”</w:t>
      </w:r>
      <w:r>
        <w:br/>
      </w:r>
      <w:r>
        <w:br/>
        <w:t>“Yes.”</w:t>
      </w:r>
      <w:r>
        <w:br/>
      </w:r>
      <w:r>
        <w:br/>
        <w:t>“While opinion, we say, opines.”</w:t>
      </w:r>
      <w:r>
        <w:br/>
      </w:r>
      <w:r>
        <w:br/>
        <w:t>“Yes.”</w:t>
      </w:r>
      <w:r>
        <w:br/>
      </w:r>
      <w:r>
        <w:br/>
        <w:t>“The same thing that knowledge knows? And will the knowable and the opinable be the same? Or is that impossible?”</w:t>
      </w:r>
      <w:r>
        <w:br/>
      </w:r>
      <w:r>
        <w:br/>
        <w:t>“On the basis of what’s been agreed to, it’s impossible,” he said. “If different powers are naturally dependent on different things and both are powers—opinion and knowledge—and each is, as we say, different, then on this basis it’s not admissible that the knowable and the opinable be the same.”</w:t>
      </w:r>
      <w:r>
        <w:br/>
      </w:r>
      <w:r>
        <w:br/>
        <w:t>“If what is, is knowable, then wouldn’t something other than that which is be opinable?”</w:t>
      </w:r>
      <w:r>
        <w:br/>
      </w:r>
      <w:r>
        <w:br/>
        <w:t>“Yes, it would be something other.”</w:t>
      </w:r>
      <w:r>
        <w:br/>
      </w:r>
      <w:r>
        <w:br/>
        <w:t>“Then does it opine what is not? Or is it also impossible to opine what is not? Think about it. Doesn’t the man who opines refer his opinion to something? Or is it possible to opine, but to opine nothing?”</w:t>
      </w:r>
      <w:r>
        <w:br/>
      </w:r>
      <w:r>
        <w:br/>
        <w:t>“No, it’s impossible.”</w:t>
      </w:r>
      <w:r>
        <w:br/>
      </w:r>
      <w:r>
        <w:lastRenderedPageBreak/>
        <w:br/>
        <w:t>“The man who opines, opines some one thing?”</w:t>
      </w:r>
      <w:r>
        <w:br/>
      </w:r>
      <w:r>
        <w:br/>
        <w:t>“Yes.”</w:t>
      </w:r>
      <w:r>
        <w:br/>
      </w:r>
      <w:r>
        <w:br/>
        <w:t>“But further, that which is not could not with any correctness be addressed as some one thing but rather nothing at all.”</w:t>
      </w:r>
      <w:r>
        <w:br/>
      </w:r>
      <w:r>
        <w:br/>
        <w:t>“Certainly.”</w:t>
      </w:r>
      <w:r>
        <w:br/>
      </w:r>
      <w:r>
        <w:br/>
        <w:t>“To that which is not, we were compelled to assign ignorance, and to that which is, knowledge.”</w:t>
      </w:r>
      <w:r>
        <w:br/>
      </w:r>
      <w:r>
        <w:br/>
        <w:t>“Right,” he said.</w:t>
      </w:r>
      <w:r>
        <w:br/>
      </w:r>
      <w:r>
        <w:br/>
        <w:t>“Opinion, therefore, opines neither that which is nor that which is not.”</w:t>
      </w:r>
      <w:r>
        <w:br/>
      </w:r>
      <w:r>
        <w:br/>
        <w:t>“No, it doesn’t.”</w:t>
      </w:r>
      <w:r>
        <w:br/>
      </w:r>
      <w:r>
        <w:br/>
        <w:t>“Opinion, therefore, would be neither ignorance nor knowledge?”</w:t>
      </w:r>
      <w:r>
        <w:br/>
      </w:r>
      <w:r>
        <w:br/>
        <w:t>“It doesn’t seem so.”</w:t>
      </w:r>
      <w:r>
        <w:br/>
      </w:r>
      <w:r>
        <w:br/>
        <w:t>“Is it, then, beyond these, surpassing either knowledge in clarity or ignorance in obscurity?”</w:t>
      </w:r>
      <w:r>
        <w:br/>
      </w:r>
      <w:r>
        <w:br/>
        <w:t>“No, it is neither.”</w:t>
      </w:r>
      <w:r>
        <w:br/>
      </w:r>
      <w:r>
        <w:br/>
        <w:t>“Does opinion,” I said, “look darker than knowledge to you and brighter than ignorance?”</w:t>
      </w:r>
      <w:r>
        <w:br/>
      </w:r>
      <w:r>
        <w:br/>
        <w:t>“Very much so,” he said.</w:t>
      </w:r>
      <w:r>
        <w:br/>
      </w:r>
      <w:r>
        <w:br/>
        <w:t>“And does it lie within the limits set by these two?”</w:t>
      </w:r>
      <w:r>
        <w:br/>
      </w:r>
      <w:r>
        <w:br/>
        <w:t>“Yes.”</w:t>
      </w:r>
      <w:r>
        <w:br/>
      </w:r>
      <w:r>
        <w:br/>
        <w:t>“Opinion, therefore, would be between the two.”</w:t>
      </w:r>
      <w:r>
        <w:br/>
      </w:r>
      <w:r>
        <w:br/>
        <w:t>“That’s entirely certain.”</w:t>
      </w:r>
      <w:r>
        <w:br/>
      </w:r>
      <w:r>
        <w:br/>
        <w:t>“Weren’t we saying before that if something should come to light as what is and what is not at the same time, it lies between that which purely and simply is and that which in every way is not, and that neither knowledge nor ignorance will depend on it, but that which in its turn comes to light between ignorance and knowledge?”</w:t>
      </w:r>
      <w:r>
        <w:br/>
      </w:r>
      <w:r>
        <w:lastRenderedPageBreak/>
        <w:br/>
        <w:t>“Right.”</w:t>
      </w:r>
      <w:r>
        <w:br/>
      </w:r>
      <w:r>
        <w:br/>
        <w:t>“And now it is just that which we call opinion that has come to light between them.”</w:t>
      </w:r>
      <w:r>
        <w:br/>
      </w:r>
      <w:r>
        <w:br/>
        <w:t>“Yes, that is what has come to light.”</w:t>
      </w:r>
      <w:r>
        <w:br/>
      </w:r>
      <w:r>
        <w:br/>
        <w:t>“Hence, as it seems, it would remain for us to find what participates in both—in to be and not to be—and could not correctly be addressed as either purely and simply, so that, if it comes to light, we can justly address it as the opinable, thus assigning the extremes to the extremes and that which is in between to that which is in between. Isn’t that so?”</w:t>
      </w:r>
      <w:r>
        <w:br/>
      </w:r>
      <w:r>
        <w:br/>
        <w:t>“Yes, it is.”</w:t>
      </w:r>
      <w:r>
        <w:br/>
      </w:r>
      <w:r>
        <w:br/>
        <w:t>“Now, with this taken for granted, let him tell me, I shall say, and let him answer—that good man who doesn’t believe that there is anything fair in itself and an idea of the beautiful itself, which always stays the same in all respects, but does hold that there are many fair things, this lover of sights who can in no way endure it if anyone asserts the fair is one and the just is one and so on with the rest. ‘Now, of these many fair things, you best of men,’ we’ll say, ‘is there any that won’t also look ugly? And of the just, any that won’t look unjust? And of the holy, any that won’t look unholy?’ ”</w:t>
      </w:r>
      <w:r>
        <w:br/>
      </w:r>
      <w:r>
        <w:br/>
        <w:t>“No,” he said, “but it’s necessary that they look somehow both fair and ugly, and so it is with all the others you ask about.”</w:t>
      </w:r>
      <w:r>
        <w:br/>
      </w:r>
      <w:r>
        <w:br/>
        <w:t>“And what about the many doubles? Do they look any less half than double?”</w:t>
      </w:r>
      <w:r>
        <w:br/>
      </w:r>
      <w:r>
        <w:br/>
        <w:t>“No.”</w:t>
      </w:r>
      <w:r>
        <w:br/>
      </w:r>
      <w:r>
        <w:br/>
        <w:t>“And, then, the things that we would assert to be big and little, light and heavy—will they be addressed by these names any more than by the opposites of these names?”</w:t>
      </w:r>
      <w:r>
        <w:br/>
      </w:r>
      <w:r>
        <w:br/>
        <w:t>“No,” he said, “each will always have something of both.”</w:t>
      </w:r>
      <w:r>
        <w:br/>
      </w:r>
      <w:r>
        <w:br/>
        <w:t>“Then is each of the several manys what one asserts it to be any more than it is not what one asserts it to be?”</w:t>
      </w:r>
      <w:r>
        <w:br/>
      </w:r>
      <w:r>
        <w:br/>
        <w:t>“They are like the ambiguous jokes at feasts,” he said, “and the children’s riddle about the eunuch, about his hitting the bat—with what and on what he struck it.40 For the manys are also ambiguous, and it’s not possible to think of them fixedly as either being or not being, or as both or neither.”</w:t>
      </w:r>
      <w:r>
        <w:br/>
      </w:r>
      <w:r>
        <w:br/>
        <w:t xml:space="preserve">“Can you do anything with them?” I said. “Or could you find a finer place to put them than </w:t>
      </w:r>
      <w:r>
        <w:lastRenderedPageBreak/>
        <w:t>between being and not to be? For presumably nothing darker than not-being will come to light so that something could not be more than it; and nothing brighter than being will come to light so that something could be more than it.”</w:t>
      </w:r>
      <w:r>
        <w:br/>
      </w:r>
      <w:r>
        <w:br/>
        <w:t>“Very true,” he said.</w:t>
      </w:r>
      <w:r>
        <w:br/>
      </w:r>
      <w:r>
        <w:br/>
        <w:t>“Then we have found, as it seems, that the many beliefs41 of the many about what’s fair and about the other things roll around42 somewhere between not-being and being purely and simply.”</w:t>
      </w:r>
      <w:r>
        <w:br/>
      </w:r>
      <w:r>
        <w:br/>
        <w:t>“Yes, we have found that.”</w:t>
      </w:r>
      <w:r>
        <w:br/>
      </w:r>
      <w:r>
        <w:br/>
        <w:t>“And we agreed beforehand that, if any such thing should come to light, it must be called opinable but not knowable, the wanderer between, seized by the power between.”</w:t>
      </w:r>
      <w:r>
        <w:br/>
      </w:r>
      <w:r>
        <w:br/>
        <w:t>“Yes, we did agree.”</w:t>
      </w:r>
      <w:r>
        <w:br/>
      </w:r>
      <w:r>
        <w:br/>
        <w:t>“And, as for those who look at many fair things but don’t see the fair itself and aren’t even able to follow another who leads them to it, and many just things but not justice itself, and so on with all the rest, we’ll assert that they opine all these things but know nothing of what they opine.”</w:t>
      </w:r>
      <w:r>
        <w:br/>
      </w:r>
      <w:r>
        <w:br/>
        <w:t>“Necessarily,” he said.</w:t>
      </w:r>
      <w:r>
        <w:br/>
      </w:r>
      <w:r>
        <w:br/>
        <w:t>“And what about those who look at each thing itself—at the things that are always the same in all respects? Won’t we say that they know and don’t opine?”</w:t>
      </w:r>
      <w:r>
        <w:br/>
      </w:r>
      <w:r>
        <w:br/>
        <w:t>“That too is necessary.”</w:t>
      </w:r>
      <w:r>
        <w:br/>
      </w:r>
      <w:r>
        <w:br/>
        <w:t>“Won’t we assert that these men delight in and love that on which knowledge depends, and the others that on which opinion depends? Or don’t we remember that we were saying that they love and look at fair sounds and colors and such things but can’t even endure the fact that the fair itself is something?”</w:t>
      </w:r>
      <w:r>
        <w:br/>
      </w:r>
      <w:r>
        <w:br/>
        <w:t>“Yes, we do remember.”</w:t>
      </w:r>
      <w:r>
        <w:br/>
      </w:r>
      <w:r>
        <w:br/>
        <w:t>“So, will we strike a false note in calling them lovers of opinion rather than lovers of wisdom? And will they be very angry with us if we speak this way?”</w:t>
      </w:r>
      <w:r>
        <w:br/>
      </w:r>
      <w:r>
        <w:br/>
        <w:t>“No,” he said, “that is, if they are persuaded by me. For it’s not lawful to be harsh with what’s true.”</w:t>
      </w:r>
      <w:r>
        <w:br/>
      </w:r>
      <w:r>
        <w:br/>
        <w:t xml:space="preserve">“Must we, therefore, call philosophers rather than lovers of opinion those who delight in </w:t>
      </w:r>
      <w:r>
        <w:lastRenderedPageBreak/>
        <w:t>each thing that is itself?”</w:t>
      </w:r>
      <w:r>
        <w:br/>
      </w:r>
      <w:r>
        <w:br/>
        <w:t>“That’s entirely certain.”</w:t>
      </w:r>
      <w:r>
        <w:br/>
      </w:r>
      <w:r>
        <w:br/>
      </w:r>
      <w:r>
        <w:br/>
      </w:r>
      <w:r>
        <w:br/>
      </w:r>
      <w:r>
        <w:br/>
      </w:r>
      <w:r>
        <w:br/>
        <w:t>BOOK VI</w:t>
      </w:r>
      <w:r>
        <w:br/>
      </w:r>
      <w:r>
        <w:br/>
      </w:r>
      <w:r>
        <w:br/>
      </w:r>
      <w:r>
        <w:br/>
        <w:t>“And so, Glaucon,” I said, “through a somewhat lengthy argument, who the philosophers are and who the nonphilosophers has, with considerable effort, somehow been brought to light.”</w:t>
      </w:r>
      <w:r>
        <w:br/>
      </w:r>
      <w:r>
        <w:br/>
        <w:t>“Perhaps,” he said, “that’s because it could not easily have been done through a short one.”</w:t>
      </w:r>
      <w:r>
        <w:br/>
      </w:r>
      <w:r>
        <w:br/>
        <w:t>“It doesn’t look like it,” I said. “Still, in my opinion at least, it would have been better done if this were the only question that had to be treated, and there weren’t many things left to treat for one who is going to see what the difference is between the just life and the unjust one.”</w:t>
      </w:r>
      <w:r>
        <w:br/>
      </w:r>
      <w:r>
        <w:br/>
        <w:t>“What’s after this for us?” he said.</w:t>
      </w:r>
      <w:r>
        <w:br/>
      </w:r>
      <w:r>
        <w:br/>
        <w:t>“What else but what’s next?” I said. “Since philosophers are those who are able to grasp what is always the same in all respects, while those who are not able to do so but wander among what is many and varies in all ways are not philosophers, which should be the leaders of a city?”</w:t>
      </w:r>
      <w:r>
        <w:br/>
      </w:r>
      <w:r>
        <w:br/>
        <w:t>“How should we put it so as to speak sensibly?” he said.</w:t>
      </w:r>
      <w:r>
        <w:br/>
      </w:r>
      <w:r>
        <w:br/>
        <w:t>“Those who look as if they’re capable of guarding the laws and practices of cities should be established as guardians.”</w:t>
      </w:r>
      <w:r>
        <w:br/>
      </w:r>
      <w:r>
        <w:br/>
        <w:t>“Right,” he said.</w:t>
      </w:r>
      <w:r>
        <w:br/>
      </w:r>
      <w:r>
        <w:br/>
        <w:t>“But is it plain,” I said, “whether it’s a blind guardian or a sharp-sighted one who ought to keep watch over anything?”</w:t>
      </w:r>
      <w:r>
        <w:br/>
      </w:r>
      <w:r>
        <w:br/>
        <w:t>“Of course it’s plain,” he said.</w:t>
      </w:r>
      <w:r>
        <w:br/>
      </w:r>
      <w:r>
        <w:br/>
        <w:t xml:space="preserve">“Well, does there seem to be any difference, then, between blind men and those men who </w:t>
      </w:r>
      <w:r>
        <w:lastRenderedPageBreak/>
        <w:t>are really deprived of the knowledge of what each thing is; those who have no clear pattern in the soul, and are hence unable—after looking off, as painters do, toward what is truest, and ever referring to it and contemplating it as precisely as possible—to give laws about what is fine, just, and good, if any need to be given, and as guardians to preserve those that are already established?”</w:t>
      </w:r>
      <w:r>
        <w:br/>
      </w:r>
      <w:r>
        <w:br/>
        <w:t>“No, by Zeus,” he said, “there isn’t much difference.”</w:t>
      </w:r>
      <w:r>
        <w:br/>
      </w:r>
      <w:r>
        <w:br/>
        <w:t>“Shall we set these men up as guardians rather than those who not only know what each thing is but also don’t lack experience or fall short of the others in any other part of virtue?”</w:t>
      </w:r>
      <w:r>
        <w:br/>
      </w:r>
      <w:r>
        <w:br/>
        <w:t>“It would be strange to choose others,” he said, “if, that is, these men don’t lack the rest. For the very thing in which they would have the advantage is just about the most important.”</w:t>
      </w:r>
      <w:r>
        <w:br/>
      </w:r>
      <w:r>
        <w:br/>
        <w:t>“Then shouldn’t we say how the same men will be able to possess these two distinct sets of qualities?”</w:t>
      </w:r>
      <w:r>
        <w:br/>
      </w:r>
      <w:r>
        <w:br/>
        <w:t>“Most certainly.”</w:t>
      </w:r>
      <w:r>
        <w:br/>
      </w:r>
      <w:r>
        <w:br/>
        <w:t>“Well, then, as we were saying at the beginning of this argument, first their nature must be thoroughly understood. And, I suppose, if we should come to an adequate agreement about that, we’ll also agree that the same men will be able to possess both and that there should be no other leaders of cities than these.”</w:t>
      </w:r>
      <w:r>
        <w:br/>
      </w:r>
      <w:r>
        <w:br/>
        <w:t>“How shall we do it?”</w:t>
      </w:r>
      <w:r>
        <w:br/>
      </w:r>
      <w:r>
        <w:br/>
        <w:t>“About philosophic natures, let’s agree that they are always in love with that learning which discloses to them something of the being that is always and does not wander about, driven by generation and decay.”</w:t>
      </w:r>
      <w:r>
        <w:br/>
      </w:r>
      <w:r>
        <w:br/>
        <w:t>“Yes, let’s agree to that.”</w:t>
      </w:r>
      <w:r>
        <w:br/>
      </w:r>
      <w:r>
        <w:br/>
        <w:t>“And, further,” I said, “that just like the lovers of honor and the erotic men we described before, they love all of it and don’t willingly let any part go, whether smaller or bigger, more honorable or more contemptible.”</w:t>
      </w:r>
      <w:r>
        <w:br/>
      </w:r>
      <w:r>
        <w:br/>
        <w:t>“What you say is right,” he said.</w:t>
      </w:r>
      <w:r>
        <w:br/>
      </w:r>
      <w:r>
        <w:br/>
        <w:t>“Well, next consider whether it is necessary in addition that those who are going to be such as we were saying have this further characteristic in their nature.”</w:t>
      </w:r>
      <w:r>
        <w:br/>
      </w:r>
      <w:r>
        <w:br/>
        <w:t>“What?”</w:t>
      </w:r>
      <w:r>
        <w:br/>
      </w:r>
      <w:r>
        <w:br/>
      </w:r>
      <w:r>
        <w:lastRenderedPageBreak/>
        <w:t>“No taste for falsehood; that is, they are completely unwilling to admit what’s false but hate it, while cherishing the truth.”</w:t>
      </w:r>
      <w:r>
        <w:br/>
      </w:r>
      <w:r>
        <w:br/>
        <w:t>“It’s likely,” he said.</w:t>
      </w:r>
      <w:r>
        <w:br/>
      </w:r>
      <w:r>
        <w:br/>
        <w:t>“It’s not only likely, my friend, but also entirely necessary that a man who is by nature erotically disposed toward someone care for everything related and akin to his boy.”1</w:t>
      </w:r>
      <w:r>
        <w:br/>
      </w:r>
      <w:r>
        <w:br/>
        <w:t>“Right,” he said.</w:t>
      </w:r>
      <w:r>
        <w:br/>
      </w:r>
      <w:r>
        <w:br/>
        <w:t>“Now could you find anything more akin to wisdom than truth?”</w:t>
      </w:r>
      <w:r>
        <w:br/>
      </w:r>
      <w:r>
        <w:br/>
        <w:t>“Of course not,” he said.</w:t>
      </w:r>
      <w:r>
        <w:br/>
      </w:r>
      <w:r>
        <w:br/>
        <w:t>“Now is it possible that the same nature be both a lover of wisdom and a lover of falsehood?”</w:t>
      </w:r>
      <w:r>
        <w:br/>
      </w:r>
      <w:r>
        <w:br/>
        <w:t>“In no way.”</w:t>
      </w:r>
      <w:r>
        <w:br/>
      </w:r>
      <w:r>
        <w:br/>
        <w:t>“Therefore the man who is really a lover of learning must from youth on strive as intensely as possible for every kind of truth.”</w:t>
      </w:r>
      <w:r>
        <w:br/>
      </w:r>
      <w:r>
        <w:br/>
        <w:t>“Entirely so.”</w:t>
      </w:r>
      <w:r>
        <w:br/>
      </w:r>
      <w:r>
        <w:br/>
        <w:t>“But, further, we surely know that when someone’s desires incline strongly to some one thing, they are therefore weaker with respect to the rest, like a stream that has been channeled off in that other direction.”</w:t>
      </w:r>
      <w:r>
        <w:br/>
      </w:r>
      <w:r>
        <w:br/>
        <w:t>“Of course.”</w:t>
      </w:r>
      <w:r>
        <w:br/>
      </w:r>
      <w:r>
        <w:br/>
        <w:t>“So, when in someone they have flowed toward learning and all that’s like it, I suppose they would be concerned with the pleasure of the soul itself with respect to itself and would forsake those pleasures that come through the body—if he isn’t a counterfeit but a true philosopher.”</w:t>
      </w:r>
      <w:r>
        <w:br/>
      </w:r>
      <w:r>
        <w:br/>
        <w:t>“That is most necessary.”</w:t>
      </w:r>
      <w:r>
        <w:br/>
      </w:r>
      <w:r>
        <w:br/>
        <w:t>“Such a man is, further, moderate and in no way a lover of money. Money and the great expense that accompanies it are pursued for the sake of things that any other man rather than this one is likely to take seriously.”</w:t>
      </w:r>
      <w:r>
        <w:br/>
      </w:r>
      <w:r>
        <w:br/>
        <w:t>“That’s so.”</w:t>
      </w:r>
      <w:r>
        <w:br/>
      </w:r>
      <w:r>
        <w:br/>
      </w:r>
      <w:r>
        <w:lastRenderedPageBreak/>
        <w:t>“And you too must of course also consider something else when you’re going to judge whether a nature is philosophic or not.”</w:t>
      </w:r>
      <w:r>
        <w:br/>
      </w:r>
      <w:r>
        <w:br/>
        <w:t>“What?”</w:t>
      </w:r>
      <w:r>
        <w:br/>
      </w:r>
      <w:r>
        <w:br/>
        <w:t>“You mustn’t let its partaking in illiberality get by you unnoticed. For petty speech is of course most opposite to a soul that is always going to reach out for the whole and for everything divine and human.”</w:t>
      </w:r>
      <w:r>
        <w:br/>
      </w:r>
      <w:r>
        <w:br/>
        <w:t>“Very true,” he said.</w:t>
      </w:r>
      <w:r>
        <w:br/>
      </w:r>
      <w:r>
        <w:br/>
        <w:t>“To an understanding endowed with magnificence2 and the contemplation of all time and all being, do you think it possible that human life seem anything great?”</w:t>
      </w:r>
      <w:r>
        <w:br/>
      </w:r>
      <w:r>
        <w:br/>
        <w:t>“Impossible,” he said.</w:t>
      </w:r>
      <w:r>
        <w:br/>
      </w:r>
      <w:r>
        <w:br/>
        <w:t>“Won’t such a man also believe that death is not something terrible?”</w:t>
      </w:r>
      <w:r>
        <w:br/>
      </w:r>
      <w:r>
        <w:br/>
        <w:t>“Not in the least.”</w:t>
      </w:r>
      <w:r>
        <w:br/>
      </w:r>
      <w:r>
        <w:br/>
        <w:t>“So, a cowardly and illiberal nature would not, as it seems, participate in true philosophy.”</w:t>
      </w:r>
      <w:r>
        <w:br/>
      </w:r>
      <w:r>
        <w:br/>
        <w:t>“Not in my opinion.”</w:t>
      </w:r>
      <w:r>
        <w:br/>
      </w:r>
      <w:r>
        <w:br/>
        <w:t>“What then? Is there any way in which the orderly man, who isn’t a lover of money, or illiberal, or a boaster, or a coward, could become a hard-bargainer or unjust?”</w:t>
      </w:r>
      <w:r>
        <w:br/>
      </w:r>
      <w:r>
        <w:br/>
        <w:t>“There isn’t.”</w:t>
      </w:r>
      <w:r>
        <w:br/>
      </w:r>
      <w:r>
        <w:br/>
        <w:t>“And further, when you are considering whether a soul is philosophic or not, you’ll also take into consideration whether, from youth on, it is both just and tame or hard to be a partner with and savage.”</w:t>
      </w:r>
      <w:r>
        <w:br/>
      </w:r>
      <w:r>
        <w:br/>
        <w:t>“Most certainly.”</w:t>
      </w:r>
      <w:r>
        <w:br/>
      </w:r>
      <w:r>
        <w:br/>
        <w:t>“And you won’t leave this out either, I suppose.”</w:t>
      </w:r>
      <w:r>
        <w:br/>
      </w:r>
      <w:r>
        <w:br/>
        <w:t>“What?”</w:t>
      </w:r>
      <w:r>
        <w:br/>
      </w:r>
      <w:r>
        <w:br/>
        <w:t>“Whether he learns well or with difficulty. Or do you ever expect anyone would care sufficiently for a thing that, when he does it, he does painfully, accomplishing little with much effort?”</w:t>
      </w:r>
      <w:r>
        <w:br/>
      </w:r>
      <w:r>
        <w:br/>
      </w:r>
      <w:r>
        <w:lastRenderedPageBreak/>
        <w:t>“That could not be.”</w:t>
      </w:r>
      <w:r>
        <w:br/>
      </w:r>
      <w:r>
        <w:br/>
        <w:t>“And what if he were able to preserve nothing of what he learns, being full of forgetfulness? Would it be possible he be not empty of knowledge?”</w:t>
      </w:r>
      <w:r>
        <w:br/>
      </w:r>
      <w:r>
        <w:br/>
        <w:t>“Of course not.”</w:t>
      </w:r>
      <w:r>
        <w:br/>
      </w:r>
      <w:r>
        <w:br/>
        <w:t>“So, toiling without profit, don’t you suppose he’ll finally be compelled to hate both himself and an activity of this sort?”</w:t>
      </w:r>
      <w:r>
        <w:br/>
      </w:r>
      <w:r>
        <w:br/>
        <w:t>“Of course.”</w:t>
      </w:r>
      <w:r>
        <w:br/>
      </w:r>
      <w:r>
        <w:br/>
        <w:t>“Let us never, then, admit a forgetful soul into the ranks of those that are adequately philosophic; in our search, let us rather demand a soul with a memory.”</w:t>
      </w:r>
      <w:r>
        <w:br/>
      </w:r>
      <w:r>
        <w:br/>
        <w:t>“Most certainly.”</w:t>
      </w:r>
      <w:r>
        <w:br/>
      </w:r>
      <w:r>
        <w:br/>
        <w:t>“Further, we would deny that what has an unmusical and graceless nature is drawn in any direction other than that of want of measure.”3</w:t>
      </w:r>
      <w:r>
        <w:br/>
      </w:r>
      <w:r>
        <w:br/>
        <w:t>“Of course.”</w:t>
      </w:r>
      <w:r>
        <w:br/>
      </w:r>
      <w:r>
        <w:br/>
        <w:t>“Do you believe that truth is related to want of measure or to measure?”</w:t>
      </w:r>
      <w:r>
        <w:br/>
      </w:r>
      <w:r>
        <w:br/>
        <w:t>“To measure.”</w:t>
      </w:r>
      <w:r>
        <w:br/>
      </w:r>
      <w:r>
        <w:br/>
        <w:t>“Then, besides the other things, let us seek for an understanding endowed by nature with measure and charm, one whose nature grows by itself in such a way as to make it easily led to the idea of each thing that is.”</w:t>
      </w:r>
      <w:r>
        <w:br/>
      </w:r>
      <w:r>
        <w:br/>
        <w:t>“Of course.”</w:t>
      </w:r>
      <w:r>
        <w:br/>
      </w:r>
      <w:r>
        <w:br/>
        <w:t>“What then? Have we, in your opinion, gone through particular qualities that are in any way unnecessary and inconsequent to one another in a soul that is going to partake adequately and perfectly in what is?”</w:t>
      </w:r>
      <w:r>
        <w:br/>
      </w:r>
      <w:r>
        <w:br/>
        <w:t>“They are,” he said, “certainly most necessary.”</w:t>
      </w:r>
      <w:r>
        <w:br/>
      </w:r>
      <w:r>
        <w:br/>
        <w:t>“Is there any way, then, in which you could blame a practice like this that a man could never adequately pursue if he were not by nature a rememberer, a good learner, magnificent, charming, and a friend and kinsman of truth, justice, courage, and moderation?”</w:t>
      </w:r>
      <w:r>
        <w:br/>
      </w:r>
      <w:r>
        <w:br/>
        <w:t>“Not even Momus,”4 he said, “could blame a practice like that.”</w:t>
      </w:r>
      <w:r>
        <w:br/>
      </w:r>
      <w:r>
        <w:lastRenderedPageBreak/>
        <w:br/>
        <w:t>“When such men,” I said, “are perfected by education and age, wouldn’t you turn the city over to them alone?”</w:t>
      </w:r>
      <w:r>
        <w:br/>
      </w:r>
      <w:r>
        <w:br/>
        <w:t>And Adeimantus said: “Socrates, no one could contradict you in this. But here is how those who hear what you now say are affected on each occasion. They believe that because of inexperience at questioning and answering, they are at each question misled a little by the argument; and when the littles are collected at the end of the arguments, the slip turns out to be great and contrary to the first assertions. And just as those who aren’t clever at playing draughts are finally checked by those who are and don’t know where to move, so they too are finally checked by this other kind of draughts, played not with counters but speeches, and don’t know what to say. However, the truth isn’t in any way affected by this. In saying this, I look to the present case. Now someone might say that in speech he can’t contradict you at each particular thing asked, but in deed he sees that of all those who start out on philosophy—not those who take it up for the sake of getting educated when they are young and then drop it, but those who linger in it for a longer time—most become quite queer, not to say completely vicious; while the ones who seem perfectly decent, do nevertheless suffer at least one consequence of the practice you are praising—they become useless to the cities.”</w:t>
      </w:r>
      <w:r>
        <w:br/>
      </w:r>
      <w:r>
        <w:br/>
        <w:t>And when I heard this, I said: “Do you suppose that the men who say this are lying?”</w:t>
      </w:r>
      <w:r>
        <w:br/>
      </w:r>
      <w:r>
        <w:br/>
        <w:t>“I don’t know,” he said, “but I should gladly hear your opinion.”</w:t>
      </w:r>
      <w:r>
        <w:br/>
      </w:r>
      <w:r>
        <w:br/>
        <w:t>“You would hear that it looks to me as if they were speaking the truth.”</w:t>
      </w:r>
      <w:r>
        <w:br/>
      </w:r>
      <w:r>
        <w:br/>
        <w:t>“Then, how,” he said, “can it be good to say that the cities will have no rest from evils before the philosophers, whom we agree to be useless to the cities, rule in them?”</w:t>
      </w:r>
      <w:r>
        <w:br/>
      </w:r>
      <w:r>
        <w:br/>
        <w:t>“The question you are asking,” I said, “needs an answer given through an image.”5</w:t>
      </w:r>
      <w:r>
        <w:br/>
      </w:r>
      <w:r>
        <w:br/>
        <w:t>“And you, in particular,” he said, “I suppose, aren’t used to speaking through images.”</w:t>
      </w:r>
      <w:r>
        <w:br/>
      </w:r>
      <w:r>
        <w:br/>
        <w:t xml:space="preserve">“All right,” I said. “Are you making fun of me after having involved me in an argument so hard to prove? At all events, listen to the image so you may see still more how greedy I am for images. So hard is the condition suffered by the most decent men with respect to the cities that there is no single other condition like it, but I must make my image and apology on their behalf by bringing it together from many sources—as the painters paint goatstags and such things by making mixtures. Conceive something of this kind happening either on many ships or one. Though the shipowner surpasses everyone on board in height and strength, he is rather deaf and likewise somewhat shortsighted, and his knowledge of seamanship is pretty much on the same level. The sailors are quarreling with one another about the piloting, each supposing he ought to pilot, although he has never learned the art </w:t>
      </w:r>
      <w:r>
        <w:lastRenderedPageBreak/>
        <w:t>and can’t produce his teacher or prove there was a time when he was learning it. Besides this, they claim it isn’t even teachable and are ready to cut to pieces the man who says it is teachable. And they are always crowded around the shipowner himself, begging and doing everything so that he’ll turn the rudder over to them. And sometimes, if they fail at persuasion and other men succeed at it, they either kill the others or throw them out of the ship. Enchaining the noble shipowner with mandrake, drink, or something else, they rule the ship, using what’s in it; and drinking and feasting, they sail as such men would be thought likely to sail. Besides this, they praise and call ‘skilled sailor,’ ‘pilot,’ and ‘knower of the ship’s business’ the man who is clever at figuring out how they will get the rule, either by persuading or by forcing the shipowner, while the man who is not of this sort they blame as useless. They don’t know that for the true pilot it is necessary to pay careful attention to year, seasons, heaven, stars, winds, and everything that’s proper to the art, if he is really going to be skilled at ruling a ship. And they don’t suppose it’s possible to acquire the art and practice of how one can get hold of the helm whether the others wish it or not, and at the same time to acquire the pilot’s skill. So with such things happening on the ships, don’t you believe that the true pilot will really be called a stargazer,6 a prater and useless to them by those who sail on ships run like this?”</w:t>
      </w:r>
      <w:r>
        <w:br/>
      </w:r>
      <w:r>
        <w:br/>
        <w:t>“Indeed, he will,” said Adeimantus.</w:t>
      </w:r>
      <w:r>
        <w:br/>
      </w:r>
      <w:r>
        <w:br/>
        <w:t>“Now,” I said, “I don’t suppose you need to scrutinize the image to see that it resembles the cities in their disposition toward the true philosophers, but you understand what I mean.”</w:t>
      </w:r>
      <w:r>
        <w:br/>
      </w:r>
      <w:r>
        <w:br/>
        <w:t>“Indeed, I do,” he said.</w:t>
      </w:r>
      <w:r>
        <w:br/>
      </w:r>
      <w:r>
        <w:br/>
        <w:t>“First of all, then, teach the image to that man who wonders at the philosophers’ not being honored in the cities, and try to persuade him that it would be far more to be wondered at if they were honored.”</w:t>
      </w:r>
      <w:r>
        <w:br/>
      </w:r>
      <w:r>
        <w:br/>
        <w:t>“I shall teach him,” he said.</w:t>
      </w:r>
      <w:r>
        <w:br/>
      </w:r>
      <w:r>
        <w:br/>
        <w:t>“And, further, that you are telling the truth in saying that the most decent of those in philosophy are useless to the many. However, bid him blame their uselessness on those who don’t use them and not on the decent men. For it’s not natural that a pilot beg sailors to be ruled by him nor that the wise go to the doors of the rich. The man who invented that subtlety lied.7 The truth naturally is that it is necessary for a man who is sick, whether rich or poor, to go to the doors of doctors, and every man who needs to be ruled to the doors of the man who is able to rule, not for the ruler who is truly of any use to beg the ruled to be ruled. You’ll make no mistake in imagining the statesmen now ruling to be the sailors we were just now speaking of, and those who are said by them to be useless and gossipers about what’s above to be the true pilots.”</w:t>
      </w:r>
      <w:r>
        <w:br/>
      </w:r>
      <w:r>
        <w:br/>
        <w:t>“Quite right,” he said.</w:t>
      </w:r>
      <w:r>
        <w:br/>
      </w:r>
      <w:r>
        <w:lastRenderedPageBreak/>
        <w:br/>
        <w:t>“Well, then, on this basis and under these conditions, it’s not easy for the best pursuit to enjoy a good reputation with those who practice the opposite. But by far the greatest and most powerful slander8 comes to philosophy from those who claim to practice such things—those about whom you say philosophy’s accuser asserts that, ‘most of those who go to it are completely vicious and the most decent useless,’ and I admitted that what you say is true. Isn’t that so?”</w:t>
      </w:r>
      <w:r>
        <w:br/>
      </w:r>
      <w:r>
        <w:br/>
        <w:t>“Yes.”</w:t>
      </w:r>
      <w:r>
        <w:br/>
      </w:r>
      <w:r>
        <w:br/>
        <w:t>“Haven’t we gone through the cause of the uselessness of the decent ones?”</w:t>
      </w:r>
      <w:r>
        <w:br/>
      </w:r>
      <w:r>
        <w:br/>
        <w:t>“Yes indeed.”</w:t>
      </w:r>
      <w:r>
        <w:br/>
      </w:r>
      <w:r>
        <w:br/>
        <w:t>“Do you want us next to go through the necessity of the viciousness of the many and to try to show, if we are able, that philosophy isn’t to blame for that?”</w:t>
      </w:r>
      <w:r>
        <w:br/>
      </w:r>
      <w:r>
        <w:br/>
        <w:t>“Most certainly.”</w:t>
      </w:r>
      <w:r>
        <w:br/>
      </w:r>
      <w:r>
        <w:br/>
        <w:t>“Then, let us begin our listening and speaking by reminding ourselves of the point at which we started our description of the kind of nature with which the man who is to be a gentleman is necessarily endowed. First, if it’s present to your mind, truth guided him, and he had to pursue it entirely and in every way or else be a boaster who in no way partakes of true philosophy.”</w:t>
      </w:r>
      <w:r>
        <w:br/>
      </w:r>
      <w:r>
        <w:br/>
        <w:t>“Yes, that was said.”</w:t>
      </w:r>
      <w:r>
        <w:br/>
      </w:r>
      <w:r>
        <w:br/>
        <w:t>“Now isn’t this one point quite contrary to the opinions currently held about him?”</w:t>
      </w:r>
      <w:r>
        <w:br/>
      </w:r>
      <w:r>
        <w:br/>
        <w:t>“Very much so,” he said.</w:t>
      </w:r>
      <w:r>
        <w:br/>
      </w:r>
      <w:r>
        <w:br/>
        <w:t>“So then, won’t we make a sensible apology in saying that it is the nature of the real lover of learning to strive for what is; and he does not tarry by each of the many things opined to be but goes forward and does not lose the keenness of his passionate love nor cease from it before he grasps the nature itself of each thing which is with the part of the soul fit to grasp a thing of that sort; and it is the part akin to it that is fit. And once near it and coupled with what really is, having begotten intelligence and truth, he knows and lives truly, is nourished and so ceases from his labor pains, but not before.”9</w:t>
      </w:r>
      <w:r>
        <w:br/>
      </w:r>
      <w:r>
        <w:br/>
        <w:t>“Nothing,” he said, “could be more sensible.”</w:t>
      </w:r>
      <w:r>
        <w:br/>
      </w:r>
      <w:r>
        <w:br/>
        <w:t>“What then? Will this man have any part in caring for falsehood, or, all to the contrary, will he hate it?”</w:t>
      </w:r>
      <w:r>
        <w:br/>
      </w:r>
      <w:r>
        <w:lastRenderedPageBreak/>
        <w:br/>
        <w:t>“He’ll hate it,” he said.</w:t>
      </w:r>
      <w:r>
        <w:br/>
      </w:r>
      <w:r>
        <w:br/>
        <w:t>“If truth led the way, we wouldn’t, I suppose, ever assert a chorus10 of evils could follow it?”</w:t>
      </w:r>
      <w:r>
        <w:br/>
      </w:r>
      <w:r>
        <w:br/>
        <w:t>“Of course not.”</w:t>
      </w:r>
      <w:r>
        <w:br/>
      </w:r>
      <w:r>
        <w:br/>
        <w:t>“But a healthy and just disposition, which is also accompanied by moderation.”</w:t>
      </w:r>
      <w:r>
        <w:br/>
      </w:r>
      <w:r>
        <w:br/>
        <w:t>“Right,” he said.</w:t>
      </w:r>
      <w:r>
        <w:br/>
      </w:r>
      <w:r>
        <w:br/>
        <w:t>“Why, then, must I also force the rest of the philosophic nature’s chorus into order all over again from the beginning? You surely remember that, appropriate to these, courage, magnificence, facility at learning, and memory went along with them. And you objected, saying that everyone would be forced to agree to what we are saying, but if they let the arguments go and looked to the men themselves whom the argument concerns, they would say they see that some of them are useless and the many bad, possessing vice entire. In considering the cause of the slander, we’ve come now to this point: why are the many bad? And it’s for just this reason that we brought up the nature of the true philosophers again and defined what it necessarily is.”</w:t>
      </w:r>
      <w:r>
        <w:br/>
      </w:r>
      <w:r>
        <w:br/>
        <w:t>“That’s so,” he said.</w:t>
      </w:r>
      <w:r>
        <w:br/>
      </w:r>
      <w:r>
        <w:br/>
        <w:t>“Then we must,” I said, “look at the corruptions of this nature and see how it is destroyed in many, while a small number escape—just those whom they call not vicious but useless. And after that, in turn, we must look at the natures of the souls that imitate the philosophic nature and set themselves up in its practice, and see what sort they are who approach a practice that is of no value for them and beyond them, and who often strike false notes, thereby attaching to philosophy everywhere and among all men a reputation such as you say.”</w:t>
      </w:r>
      <w:r>
        <w:br/>
      </w:r>
      <w:r>
        <w:br/>
        <w:t>“What corruptions do you mean?” he said.</w:t>
      </w:r>
      <w:r>
        <w:br/>
      </w:r>
      <w:r>
        <w:br/>
        <w:t>“I shall try,” I said, “if I am able, to go through them for you. Now I suppose everybody will agree with us about this. Such a nature—possessing everything we prescribed just now for the man who is going to become a perfect philosopher—such natures are few and born only rarely among human beings. Or don’t you suppose so?”</w:t>
      </w:r>
      <w:r>
        <w:br/>
      </w:r>
      <w:r>
        <w:br/>
        <w:t>“Indeed, I do.”</w:t>
      </w:r>
      <w:r>
        <w:br/>
      </w:r>
      <w:r>
        <w:br/>
        <w:t>“Now consider how many great sources of ruin there are for these few.”</w:t>
      </w:r>
      <w:r>
        <w:br/>
      </w:r>
      <w:r>
        <w:br/>
        <w:t>“Just what are they?”</w:t>
      </w:r>
      <w:r>
        <w:br/>
      </w:r>
      <w:r>
        <w:lastRenderedPageBreak/>
        <w:br/>
        <w:t>“What is most surprising of all to hear is that each one of the elements we praised in that nature has a part in destroying the soul that has them and tearing it away from philosophy. I mean courage, moderation, and everything we went through.”</w:t>
      </w:r>
      <w:r>
        <w:br/>
      </w:r>
      <w:r>
        <w:br/>
        <w:t>“Yes,” he said, “that is strange to hear.”</w:t>
      </w:r>
      <w:r>
        <w:br/>
      </w:r>
      <w:r>
        <w:br/>
        <w:t>“And what’s more,” I said, “besides these, all the things said to be goods corrupt it and tear it away—beauty, wealth, strength of body, relatives who are powerful in a city, and everything akin to these. You see the type of thing I mean?”</w:t>
      </w:r>
      <w:r>
        <w:br/>
      </w:r>
      <w:r>
        <w:br/>
        <w:t>“I do,” he said, “and I would gladly learn more precisely what you mean.”</w:t>
      </w:r>
      <w:r>
        <w:br/>
      </w:r>
      <w:r>
        <w:br/>
        <w:t>“Well, then,” I said, “grasp it correctly as a whole, and it will look perfectly plain to you, and what was said about them before won’t seem strange.”</w:t>
      </w:r>
      <w:r>
        <w:br/>
      </w:r>
      <w:r>
        <w:br/>
        <w:t>“What do you bid me do?” he said.</w:t>
      </w:r>
      <w:r>
        <w:br/>
      </w:r>
      <w:r>
        <w:br/>
        <w:t>“Concerning every seed or thing that grows, whether from the earth or animals,” I said, “we know that the more vigorous it is, the more it is deficient in its own properties when it doesn’t get the food, climate, or place suitable to it. For surely bad is more opposed to good than to not-good.”</w:t>
      </w:r>
      <w:r>
        <w:br/>
      </w:r>
      <w:r>
        <w:br/>
        <w:t>“Of course.”</w:t>
      </w:r>
      <w:r>
        <w:br/>
      </w:r>
      <w:r>
        <w:br/>
        <w:t>“So I suppose it is reasonable that the best nature comes off worse than an ordinary one from an inappropriate rearing.”</w:t>
      </w:r>
      <w:r>
        <w:br/>
      </w:r>
      <w:r>
        <w:br/>
        <w:t>“Yes, it is.”</w:t>
      </w:r>
      <w:r>
        <w:br/>
      </w:r>
      <w:r>
        <w:br/>
        <w:t>“Won’t we say for souls too, Adeimantus,” I said, “that, similarly, those with the best natures become exceptionally bad when they get bad instruction? Or do you suppose an ordinary nature is the source of great injustices and unmixed villainy? Don’t you suppose, rather, that it’s a lusty one corrupted by its rearing, while a weak nature-will never be the cause of great things either good or bad?”</w:t>
      </w:r>
      <w:r>
        <w:br/>
      </w:r>
      <w:r>
        <w:br/>
        <w:t>“Yes,” he said, “that’s the case.”</w:t>
      </w:r>
      <w:r>
        <w:br/>
      </w:r>
      <w:r>
        <w:br/>
        <w:t xml:space="preserve">“Well, then, I suppose that if the nature we set down for the philosopher chances on a suitable course of learning, it will necessarily grow and come to every kind of virtue; but if it isn’t sown, planted, and nourished in what’s suitable, it will come to all the opposite, unless one of the gods chances to assist it. Or do you too believe, as do the many, that certain young men are corrupted by sophists, and that there are certain sophists who in a private capacity </w:t>
      </w:r>
      <w:r>
        <w:lastRenderedPageBreak/>
        <w:t>corrupt to an extent worth mentioning? Isn’t it rather the very men who say this who are the biggest sophists, who educate most perfectly and who turn out young and old, men and women, just the way they want them to be?”</w:t>
      </w:r>
      <w:r>
        <w:br/>
      </w:r>
      <w:r>
        <w:br/>
        <w:t>“But when do they do that?” he said.</w:t>
      </w:r>
      <w:r>
        <w:br/>
      </w:r>
      <w:r>
        <w:br/>
        <w:t>“When,” I said, “many gathered together sit down in assemblies, courts, theaters, army camps, or any other common meeting of a multitude, and, with a great deal of uproar, blame some of the things said or done, and praise others, both in excess, shouting and clapping; and, besides, the rocks and the very place surrounding them echo and redouble the uproar of blame and praise. Now in such circumstances, as the saying goes, what do you suppose is the state of the young man’s heart? Or what kind of private education will hold out for him and not be swept away by such blame and praise and go, borne by the flood, wherever it tends so that he’ll say the same things are noble and base as they do, practice what they practice, and be such as they are?”</w:t>
      </w:r>
      <w:r>
        <w:br/>
      </w:r>
      <w:r>
        <w:br/>
        <w:t>“The necessity is great, Socrates,” he said.</w:t>
      </w:r>
      <w:r>
        <w:br/>
      </w:r>
      <w:r>
        <w:br/>
        <w:t>“And yet,” I said, “we still haven’t mentioned the greatest necessity.”</w:t>
      </w:r>
      <w:r>
        <w:br/>
      </w:r>
      <w:r>
        <w:br/>
        <w:t>“What?” he said.</w:t>
      </w:r>
      <w:r>
        <w:br/>
      </w:r>
      <w:r>
        <w:br/>
        <w:t>“What these educators and sophists inflict in deed when they fail to persuade in speech. Or don’t you know that they punish the man who’s not persuaded with dishonor, fines, and death?”</w:t>
      </w:r>
      <w:r>
        <w:br/>
      </w:r>
      <w:r>
        <w:br/>
        <w:t>“Yes,” he said, “they punish very severely.”</w:t>
      </w:r>
      <w:r>
        <w:br/>
      </w:r>
      <w:r>
        <w:br/>
        <w:t>“So, what other sophist or what sort of private speeches do you suppose will go counter to these and prevail?”</w:t>
      </w:r>
      <w:r>
        <w:br/>
      </w:r>
      <w:r>
        <w:br/>
        <w:t>“I don’t suppose any will,” he said.</w:t>
      </w:r>
      <w:r>
        <w:br/>
      </w:r>
      <w:r>
        <w:br/>
        <w:t>“No,” I said, “but even the attempt is a great folly. For, a character receiving an education contrary to theirs does not, has not, and will not become differently disposed toward virtue, a human character that is, my comrade; for the divine, according to the proverb, let’s make an exception to the argument. You should be well aware that, if anything should be saved and become such as it ought to be in regimes in this kind of condition, it won’t be bad if you say that a god’s dispensation saved it.”</w:t>
      </w:r>
      <w:r>
        <w:br/>
      </w:r>
      <w:r>
        <w:br/>
        <w:t>“I am of no other opinion,” he said.</w:t>
      </w:r>
      <w:r>
        <w:br/>
      </w:r>
      <w:r>
        <w:br/>
        <w:t>“Well, then,” I said, “besides that one, be of this opinion too.”</w:t>
      </w:r>
      <w:r>
        <w:br/>
      </w:r>
      <w:r>
        <w:lastRenderedPageBreak/>
        <w:br/>
        <w:t>“What?”</w:t>
      </w:r>
      <w:r>
        <w:br/>
      </w:r>
      <w:r>
        <w:br/>
        <w:t>“That each of the private wage earners whom these men call sophists and believe to be their rivals in art, educates in nothing other than these convictions11 of the many, which they opine when they are gathered together, and he calls this wisdom. It is just like the case of a man who learns by heart the angers and desires of a great, strong beast he is rearing, how it should be approached and how taken hold of, when—and as a result of what—it becomes most difficult or most gentle, and, particularly, under what conditions it is accustomed to utter its several sounds, and, in turn, what sort of sounds uttered by another make it tame and angry. When he has learned all this from associating and spending time with the beast, he calls it wisdom and, organizing it as an art, turns to teaching. Knowing nothing in truth about which of these convictions and desires is noble, or base, or good, or evil, or just, or unjust, he applies all these names following the great animal’s opinions—calling what delights it good and what vexes it bad. He has no other argument about them but calls the necessary just and noble, neither having seen nor being able to show someone else how much the nature of the necessary and the good really differ. Now, in your opinion, wouldn’t such a man, in the name of Zeus, be out of place as an educator?”</w:t>
      </w:r>
      <w:r>
        <w:br/>
      </w:r>
      <w:r>
        <w:br/>
        <w:t>“Yes,” he said, “in my opinion, he would indeed.”</w:t>
      </w:r>
      <w:r>
        <w:br/>
      </w:r>
      <w:r>
        <w:br/>
        <w:t>“So, does this man seem any different from the man who believes it is wisdom to have figured out the anger and pleasures—whether in painting, music, or, particularly, in politics—of the multifarious many who assemble? However a man associates with them, whether he makes a display of poetry, or any other product of craft, or any service to the city—making the many his masters beyond what is necessary—the so-called necessity of Diomede12 will compel him to produce the things these men praise. But that those things are in truth good and noble—have you up to now ever heard anyone presenting an argument for this that isn’t ridiculous?”</w:t>
      </w:r>
      <w:r>
        <w:br/>
      </w:r>
      <w:r>
        <w:br/>
        <w:t>“No,” he said, “nor do I suppose I shall hear one.”</w:t>
      </w:r>
      <w:r>
        <w:br/>
      </w:r>
      <w:r>
        <w:br/>
        <w:t>“Well, then, keep all this in mind and recall this question: Can a multitude accept or believe that the fair itself, rather than the many fair things, or that anything itself, is, rather than the many particular things?”</w:t>
      </w:r>
      <w:r>
        <w:br/>
      </w:r>
      <w:r>
        <w:br/>
        <w:t>“Not in the least,” he said.</w:t>
      </w:r>
      <w:r>
        <w:br/>
      </w:r>
      <w:r>
        <w:br/>
        <w:t>“Then it’s impossible,” I said, “that a multitude be philosophic.”</w:t>
      </w:r>
      <w:r>
        <w:br/>
      </w:r>
      <w:r>
        <w:br/>
        <w:t>“Yes, it is impossible.”</w:t>
      </w:r>
      <w:r>
        <w:br/>
      </w:r>
      <w:r>
        <w:br/>
        <w:t>“And so, those who do philosophize are necessarily blamed by them.”</w:t>
      </w:r>
      <w:r>
        <w:br/>
      </w:r>
      <w:r>
        <w:lastRenderedPageBreak/>
        <w:br/>
        <w:t>“Necessarily.”</w:t>
      </w:r>
      <w:r>
        <w:br/>
      </w:r>
      <w:r>
        <w:br/>
        <w:t>“As well as by all those private men who consort with the mob and desire to please it.”</w:t>
      </w:r>
      <w:r>
        <w:br/>
      </w:r>
      <w:r>
        <w:br/>
        <w:t>“Plainly.”</w:t>
      </w:r>
      <w:r>
        <w:br/>
      </w:r>
      <w:r>
        <w:br/>
        <w:t>“So, on this basis, what salvation do you see for a philosophic nature so that it will remain in its practice and reach its end? Think it over on the basis of what went before. We did agree that facility at learning, memory, courage, and magnificence belong to this nature.”</w:t>
      </w:r>
      <w:r>
        <w:br/>
      </w:r>
      <w:r>
        <w:br/>
        <w:t>“Yes.”</w:t>
      </w:r>
      <w:r>
        <w:br/>
      </w:r>
      <w:r>
        <w:br/>
        <w:t>“Won’t such a one be first among all in everything, straight from the beginning, especially if his body naturally matches his soul?”</w:t>
      </w:r>
      <w:r>
        <w:br/>
      </w:r>
      <w:r>
        <w:br/>
        <w:t>“Of course he will,” he said.</w:t>
      </w:r>
      <w:r>
        <w:br/>
      </w:r>
      <w:r>
        <w:br/>
        <w:t>“Then I suppose kinsmen and fellow citizens will surely want to make use of him, when he is older, for their own affairs.”</w:t>
      </w:r>
      <w:r>
        <w:br/>
      </w:r>
      <w:r>
        <w:br/>
        <w:t>“Of course.”</w:t>
      </w:r>
      <w:r>
        <w:br/>
      </w:r>
      <w:r>
        <w:br/>
        <w:t>“They will, therefore, lie at his feet begging and honoring him, taking possession of and flattering beforehand the power that is going to be his.”</w:t>
      </w:r>
      <w:r>
        <w:br/>
      </w:r>
      <w:r>
        <w:br/>
        <w:t>“At least,” he said, “that’s what usually happens.”</w:t>
      </w:r>
      <w:r>
        <w:br/>
      </w:r>
      <w:r>
        <w:br/>
        <w:t>“What do you suppose,” I said, “such a young man will do in such circumstances, especially if he chances to be from a big city, is rich and noble in it, and is, further, good-looking and tall? Won’t he be overflowing with unbounded hope, believing he will be competent to mind the business of both Greeks and barbarians, and won’t he, as a result, exalt himself to the heights, mindlessly full of pretension and empty conceit?”13</w:t>
      </w:r>
      <w:r>
        <w:br/>
      </w:r>
      <w:r>
        <w:br/>
        <w:t>“Indeed he will,” he said.</w:t>
      </w:r>
      <w:r>
        <w:br/>
      </w:r>
      <w:r>
        <w:br/>
        <w:t>“Now, if someone were gently to approach the young man in this condition and tell him the truth—that he has no intelligence in him although he needs it, and that it’s not to be acquired except by slaving for its acquisition—do you think it will be easy for him to hear through a wall of so many evils?”</w:t>
      </w:r>
      <w:r>
        <w:br/>
      </w:r>
      <w:r>
        <w:br/>
        <w:t>“Far from it,” he said.</w:t>
      </w:r>
      <w:r>
        <w:br/>
      </w:r>
      <w:r>
        <w:br/>
      </w:r>
      <w:r>
        <w:lastRenderedPageBreak/>
        <w:t>“But if,” I said, “thanks to his good nature and his kinship to such speeches, one young man were to apprehend something and be turned and drawn toward philosophy, what do we suppose those will do who believe they are losing his use and comradeship? Is there any deed they won’t do or any word they won’t say, concerning him, so that he won’t be persuaded, and concerning the man who’s doing the persuading, so that he won’t be able to persuade; and won’t they organize private plots and public trials?”</w:t>
      </w:r>
      <w:r>
        <w:br/>
      </w:r>
      <w:r>
        <w:br/>
        <w:t>“It’s very necessary,” he said.</w:t>
      </w:r>
      <w:r>
        <w:br/>
      </w:r>
      <w:r>
        <w:br/>
        <w:t>“Is it possible that such a man will philosophize?”</w:t>
      </w:r>
      <w:r>
        <w:br/>
      </w:r>
      <w:r>
        <w:br/>
        <w:t>“Not at all.”</w:t>
      </w:r>
      <w:r>
        <w:br/>
      </w:r>
      <w:r>
        <w:br/>
        <w:t>“Do you see,” I said, “it wasn’t bad when we said that the very elements of the philosophic nature, when they get a bad rearing, are, after all, in a way the cause of its being exiled from the practice, and so are the so-called goods—wealth and all equipment of the sort.”</w:t>
      </w:r>
      <w:r>
        <w:br/>
      </w:r>
      <w:r>
        <w:br/>
        <w:t>“No, it wasn’t,” he said. “What was said is right.”</w:t>
      </w:r>
      <w:r>
        <w:br/>
      </w:r>
      <w:r>
        <w:br/>
        <w:t>“Then, you surprising man,” I said, “such is the extent and character of this destruction and corruption of the best nature with respect to the best pursuit. And such a nature is a rare occurrence in any event, we say. And particularly from these men come those who do the greatest harm to cities and private men, as well as those who do the good, if they chance to be drawn in this direction. No little nature ever does anything great either to private man or city.”</w:t>
      </w:r>
      <w:r>
        <w:br/>
      </w:r>
      <w:r>
        <w:br/>
        <w:t>“Very true,” he said.</w:t>
      </w:r>
      <w:r>
        <w:br/>
      </w:r>
      <w:r>
        <w:br/>
        <w:t>“So these men, for whom philosophy is most suitable, go thus into exile and leave her abandoned and unconsummated. They themselves live a life that isn’t suitable or true; while, after them, other unworthy men come to her—like an orphan bereft of relatives—and disgrace her. These are the ones who attach to her reproaches such as even you say are alleged by the men who reproach her—namely, that of those who have intercourse with her, some are worthless and the many worthy of many bad things.”</w:t>
      </w:r>
      <w:r>
        <w:br/>
      </w:r>
      <w:r>
        <w:br/>
        <w:t>“Yes,” he said, “that is what is said.”</w:t>
      </w:r>
      <w:r>
        <w:br/>
      </w:r>
      <w:r>
        <w:br/>
        <w:t xml:space="preserve">“And what is said is fitting,” I said. “For other manikins see that this place has become empty although full of fine names and pretensions; and, just like those who run away from prisons to temples, these men too are overjoyed to leap out of the arts into philosophy, those who happen to be subtlest in their little art. For, although philosophy is faring thus, it still retains a more magnificent station in comparison with the other arts at least. Aiming at this, many men with imperfect natures—just as their bodies are mutilated by the arts and crafts, so too </w:t>
      </w:r>
      <w:r>
        <w:lastRenderedPageBreak/>
        <w:t>their souls are doubled up and spoiled as a result of being in mechanical occupations—or isn’t that necessary?”14</w:t>
      </w:r>
      <w:r>
        <w:br/>
      </w:r>
      <w:r>
        <w:br/>
        <w:t>“Quite so,” he said.</w:t>
      </w:r>
      <w:r>
        <w:br/>
      </w:r>
      <w:r>
        <w:br/>
        <w:t>“Do you suppose,” I said, “that they are any different to see than a little, bald-headed worker in bronze who has gotten some silver, and, newly released from bonds, just washed in a bathhouse, wearing a new-made cloak and got up like a bridegroom, is about to marry his master’s daughter because he’s poor and destitute?”15</w:t>
      </w:r>
      <w:r>
        <w:br/>
      </w:r>
      <w:r>
        <w:br/>
        <w:t>“Hardly at all different,” he said.</w:t>
      </w:r>
      <w:r>
        <w:br/>
      </w:r>
      <w:r>
        <w:br/>
        <w:t>“What sort of things are such men likely to beget? Aren’t they bastard and ordinary?”</w:t>
      </w:r>
      <w:r>
        <w:br/>
      </w:r>
      <w:r>
        <w:br/>
        <w:t>“Quite necessarily.”</w:t>
      </w:r>
      <w:r>
        <w:br/>
      </w:r>
      <w:r>
        <w:br/>
        <w:t>“And what about this? When men unworthy of education come near her and keep her company in an unworthy way, what sort of notions and opinions will we say they beget? Won’t they be truly fit to be called sophisms,16 connected with nothing genuine or worthy of true prudence?”</w:t>
      </w:r>
      <w:r>
        <w:br/>
      </w:r>
      <w:r>
        <w:br/>
        <w:t>“That’s entirely certain,” he said.</w:t>
      </w:r>
      <w:r>
        <w:br/>
      </w:r>
      <w:r>
        <w:br/>
        <w:t xml:space="preserve">“Then it’s a very small group, Adeimantus,” I said, “which remains to keep company with philosophy in a way that’s worthy; perhaps either a noble and well-reared disposition, held in check by exile, remains by her side consistent with nature, for want of corruptors; or when a great soul grows up in a little city, despises the business of the city and looks out beyond; and, perhaps, a very few men from another art, who justly despise it because they have good natures, might come to her. And the bridle of our comrade Theages might be such as to restrain him. For in Theages’ case all the other conditions for an exile from philosophy were present, but the sickliness17 of his body, shutting him out of politics, restrains him. My case—the demonic18 sign—isn’t worth mentioning, for it has perhaps occurred in some one other man, or no other, before. Now the men who have become members of this small band have tasted how sweet and blessed a possession it is. At the same time, they have seen sufficiently the madness of the many, and that no one who minds the business of the cities does virtually anything sound, and that there is no ally with whom one could go to the aid of justice and be preserved. Rather—just like a human being who has fallen in with wild beasts and is neither willing to join them in doing injustice nor sufficient as one man to resist all the savage animals—one would perish before he has been of any use to city or friends and be of no profit to himself or others. Taking all this into the calculation, he keeps quiet and minds his own business—as a man in a storm, when dust and rain are blown about by the wind, stands aside under a little wall. Seeing others filled full of lawlessness, he is content if somehow he himself can live his life here pure of injustice and unholy deeds, and take his </w:t>
      </w:r>
      <w:r>
        <w:lastRenderedPageBreak/>
        <w:t>leave from it graciously and cheerfully with fair hope.”</w:t>
      </w:r>
      <w:r>
        <w:br/>
      </w:r>
      <w:r>
        <w:br/>
        <w:t>“Well,” he said, “he would leave having accomplished not the least of things. ”</w:t>
      </w:r>
      <w:r>
        <w:br/>
      </w:r>
      <w:r>
        <w:br/>
        <w:t>“But not the greatest either,” I said, “if he didn’t chance upon a suitable regime. For in a suitable one he himself will grow more and save the common things along with the private.</w:t>
      </w:r>
      <w:r>
        <w:br/>
      </w:r>
      <w:r>
        <w:br/>
        <w:t>“Now the reasons why philosophy is slandered, and that it isn’t just that it be, have in my opinion been sensibly stated, unless you still have something else to say.”</w:t>
      </w:r>
      <w:r>
        <w:br/>
      </w:r>
      <w:r>
        <w:br/>
        <w:t>“I have nothing further to say about this,” he said. “But which of the current regimes do you say is suitable for it?”</w:t>
      </w:r>
      <w:r>
        <w:br/>
      </w:r>
      <w:r>
        <w:br/>
        <w:t>“None at all,” I said, “but this is the very charge I’m bringing; not one city today is in a condition worthy of the philosophic nature. And this is why it is twisted and changed; just as a foreign seed sown in alien ground is likely to be overcome and fade away into the native stock, so too this class does not at present maintain its own power but falls away into an alien disposition. But if it ever takes hold in the best regime, just as it is itself best, then it will make plain that it really is divine as we agreed it is and that the rest are human, both in terms of their natures and their practices. Of course, it’s plain that next you’ll ask what this regime is.”</w:t>
      </w:r>
      <w:r>
        <w:br/>
      </w:r>
      <w:r>
        <w:br/>
        <w:t>“You’ve not got it,” he said. “That’s not what I was going to ask, but whether it is the same one we described in founding the city or another.”</w:t>
      </w:r>
      <w:r>
        <w:br/>
      </w:r>
      <w:r>
        <w:br/>
        <w:t>“It is the same in the other respects,” I said, “and, in this very one too, which was stressed in connection with it—that there would always have to be present in the city something possessing the same understanding of the regime as you, the lawgiver, had when you were setting down the laws.”</w:t>
      </w:r>
      <w:r>
        <w:br/>
      </w:r>
      <w:r>
        <w:br/>
        <w:t>“Yes,” he said, “that point was made.”</w:t>
      </w:r>
      <w:r>
        <w:br/>
      </w:r>
      <w:r>
        <w:br/>
        <w:t>“But it wasn’t made sufficiently plain,” I said, “from fear of what you people, with your insistence, have made plain—that its demonstration would be long and hard. And now what’s left is by no means the easiest to go through.”</w:t>
      </w:r>
      <w:r>
        <w:br/>
      </w:r>
      <w:r>
        <w:br/>
        <w:t>“What is it?”</w:t>
      </w:r>
      <w:r>
        <w:br/>
      </w:r>
      <w:r>
        <w:br/>
        <w:t>“How a city can take philosophy in hand without being destroyed. For surely all great things carry with them the risk of a fall, and, really as the saying goes, fine things are hard.”</w:t>
      </w:r>
      <w:r>
        <w:br/>
      </w:r>
      <w:r>
        <w:br/>
        <w:t>“All the same,” he said, “let the proof get its completion by clearing this up.”</w:t>
      </w:r>
      <w:r>
        <w:br/>
      </w:r>
      <w:r>
        <w:br/>
      </w:r>
      <w:r>
        <w:lastRenderedPageBreak/>
        <w:t>“It won’t be hindered by a lack of willingness, but, if by anything, by a lack of capacity,” I said. “You’ll be on hand to see my eagerness at least. Consider how eagerly and recklessly I am going to say now that the way a city takes up this practice should be just the opposite of what is done nowadays.”</w:t>
      </w:r>
      <w:r>
        <w:br/>
      </w:r>
      <w:r>
        <w:br/>
        <w:t>“How?”</w:t>
      </w:r>
      <w:r>
        <w:br/>
      </w:r>
      <w:r>
        <w:br/>
        <w:t>“Nowadays,” I said, “those who take it up at all are lads fresh from childhood; in the interval before running a household and making money, they approach its hardest part and then leave, those, that is, who are fancied to be complete philosophers. I mean by the hardest part that which has to do with speeches.19 In later life, if others are doing this and they are invited, they believe it’s a great thing if they are willing to be listeners, thinking it ought to be done as a hobby. Toward old age, except of course for a certain few, they are far more extinguished than Heracleitus’ sun,20 inasmuch as they are not rekindled again.”</w:t>
      </w:r>
      <w:r>
        <w:br/>
      </w:r>
      <w:r>
        <w:br/>
        <w:t>“How ought it to be?” he said.</w:t>
      </w:r>
      <w:r>
        <w:br/>
      </w:r>
      <w:r>
        <w:br/>
        <w:t>“Entirely opposite. When they are youths and boys they ought to take up an education and philosophy suitable for youths, and take very good care of their bodies at the time when they are growing and blooming into manhood, thus securing a helper for philosophy. And as they advance in age to the time when the soul begins to reach maturity, it ought to be subjected to a more intense gymnastic. And when strength begins to fail and they are beyond political and military duties, at this time they ought to be let loose to graze and do nothing else, except as a spare-time occupation—those who are going to live happily and, when they die, crown the life they have lived with a suitable lot in that other place.”</w:t>
      </w:r>
      <w:r>
        <w:br/>
      </w:r>
      <w:r>
        <w:br/>
        <w:t>“In my opinion, you truly are speaking eagerly, Socrates,” he said. “However, I suppose that the many among the hearers are even more eager to oppose you and won’t be persuaded at all, beginning with Thrasymachus.”</w:t>
      </w:r>
      <w:r>
        <w:br/>
      </w:r>
      <w:r>
        <w:br/>
        <w:t>“Don’t make a quarrel between Thrasymachus and me when we’ve just become friends, though we weren’t even enemies before,” I said. “We’ll not give up our efforts before we either persuade him and the others, or give them some help in preparation for that other life when, born again, they meet with such arguments.”</w:t>
      </w:r>
      <w:r>
        <w:br/>
      </w:r>
      <w:r>
        <w:br/>
        <w:t>“That’s a short time you are speaking about,” he said.</w:t>
      </w:r>
      <w:r>
        <w:br/>
      </w:r>
      <w:r>
        <w:br/>
        <w:t xml:space="preserve">“No time at all,” I said, “if you compare it to the whole. However, it’s no wonder that the many are not persuaded by these speeches. For they never saw any existing thing that matches the present speech. Far rather they have seen such phrases purposely ‘balanced’ with one another, not falling together spontaneously as they are now. But as for a man who to the limit of the possible is perfectly ‘likened’ to and ‘balanced’21 with virtue, in deed and speech, and holds power in a city fit for him, they have never seen one or more. Or do you </w:t>
      </w:r>
      <w:r>
        <w:lastRenderedPageBreak/>
        <w:t>suppose so?”</w:t>
      </w:r>
      <w:r>
        <w:br/>
      </w:r>
      <w:r>
        <w:br/>
        <w:t>“No, I don’t at all.”</w:t>
      </w:r>
      <w:r>
        <w:br/>
      </w:r>
      <w:r>
        <w:br/>
        <w:t>“Nor, you blessed man, have they given an adequate hearing to fair and free speeches of the sort that strain with every nerve in quest of the truth for the sake of knowing and that ‘nod a distant greeting’22 to the subtleties and contentious quibbles that strain toward nothing but opinion and contention in trials as well as in private groups.”</w:t>
      </w:r>
      <w:r>
        <w:br/>
      </w:r>
      <w:r>
        <w:br/>
        <w:t>“No, they haven’t,” he said.</w:t>
      </w:r>
      <w:r>
        <w:br/>
      </w:r>
      <w:r>
        <w:br/>
        <w:t>“Well, it was on account of this,” I said, “foreseeing it then, that we were frightened; but, all the same, compelled by the truth, we said that neither city nor regime will ever become perfect, nor yet will a man become perfect in the same way either, before some necessity chances to constrain those few philosophers who aren’t vicious, those now called useless, to take charge of a city, whether they want to or not, and the city to obey;23 or a true erotic passion for true philosophy flows from some divine inspiration into the sons of those who hold power24 or the office of king, or into the fathers themselves. I deny that there is any reason why either or both of these things is impossible. If that were the case we would justly be laughed at for uselessly saying things that are like prayers. Or isn’t that so?”</w:t>
      </w:r>
      <w:r>
        <w:br/>
      </w:r>
      <w:r>
        <w:br/>
        <w:t>“Yes, it is.”</w:t>
      </w:r>
      <w:r>
        <w:br/>
      </w:r>
      <w:r>
        <w:br/>
        <w:t>“Therefore, if, in the endless time that has gone by, there has been some necessity for those who are on the peaks of philosophy to take charge of a city, or there even now is such a necessity in some barbaric place somewhere far outside of our range of vision, or will be later, in this case we are ready to do battle for the argument that the regime spoken of has been, is, and will be when this Muse has become master of a city. For it’s not impossible that it come to pass nor are we speaking of impossibilities. That it’s hard, we too agree.”</w:t>
      </w:r>
      <w:r>
        <w:br/>
      </w:r>
      <w:r>
        <w:br/>
        <w:t>“That,” he said, “in my opinion, is so.”</w:t>
      </w:r>
      <w:r>
        <w:br/>
      </w:r>
      <w:r>
        <w:br/>
        <w:t>“Will you,” I said, “say that in the opinion of the many it isn’t so?”</w:t>
      </w:r>
      <w:r>
        <w:br/>
      </w:r>
      <w:r>
        <w:br/>
        <w:t>“Perhaps,” he said.</w:t>
      </w:r>
      <w:r>
        <w:br/>
      </w:r>
      <w:r>
        <w:br/>
        <w:t xml:space="preserve">“You blessed man,” I said, “don’t make such a severe accusation against the many. They will no doubt have another sort of opinion, if instead of indulging yourself in quarreling with them, you soothe them and do away with the slander against the love of learning by pointing out whom you mean by the philosophers, and by distinguishing, as was just done, their nature and the character of their practice so the many won’t believe you mean those whom they suppose to be philosophers. And if they see it this way, doubtless you’ll say that they will take on another sort of opinion and answer differently. Or do you suppose anyone </w:t>
      </w:r>
      <w:r>
        <w:lastRenderedPageBreak/>
        <w:t>of an ungrudging and gentle character is harsh with the man who is not harsh or bears grudges against the man who bears none? I shall anticipate you and say that I believe that so hard a nature is in a few but not the multitude.”</w:t>
      </w:r>
      <w:r>
        <w:br/>
      </w:r>
      <w:r>
        <w:br/>
        <w:t>“I, too,” he said, “of course, share your supposition.”</w:t>
      </w:r>
      <w:r>
        <w:br/>
      </w:r>
      <w:r>
        <w:br/>
        <w:t>“Don’t you also share my supposition that the blame for the many’s being harshly disposed toward philosophy is on those men from outside who don’t belong and have burst in like drunken revelers, abusing one another and indulging a taste for quarreling, and who always make their arguments about persons,25 doing what is least seemly in philosophy?”</w:t>
      </w:r>
      <w:r>
        <w:br/>
      </w:r>
      <w:r>
        <w:br/>
        <w:t>“Very much so,” he said.</w:t>
      </w:r>
      <w:r>
        <w:br/>
      </w:r>
      <w:r>
        <w:br/>
        <w:t>“For, presumably, Adeimantus, a man who has his understanding truly turned toward the things that are has no leisure to look down toward the affairs of human beings and to be filled with envy and ill will as a result of fighting with them. But, rather, because he sees and contemplates things that are set in a regular arrangement and are always in the same condition—things that neither do injustice to one another nor suffer it at one another’s hands, but remain all in order according to reason—he imitates them and, as much as possible, makes himself like them. Or do you suppose there is any way of keeping someone from imitating that which he admires and therefore keeps company with?”</w:t>
      </w:r>
      <w:r>
        <w:br/>
      </w:r>
      <w:r>
        <w:br/>
        <w:t>“It’s not possible,” he said.</w:t>
      </w:r>
      <w:r>
        <w:br/>
      </w:r>
      <w:r>
        <w:br/>
        <w:t>“Then it’s the philosopher, keeping company with the divine and the orderly who becomes orderly and divine, to the extent that is possible for a human being. But there is much slander abroad.”</w:t>
      </w:r>
      <w:r>
        <w:br/>
      </w:r>
      <w:r>
        <w:br/>
        <w:t>“In every way that’s most certain.”</w:t>
      </w:r>
      <w:r>
        <w:br/>
      </w:r>
      <w:r>
        <w:br/>
        <w:t>“If some necessity arises,” I said, “for him to practice putting what he sees there into the dispositions of men, both in private and in public, instead of forming only himself, do you suppose he’ll prove to be a bad craftsman of moderation, justice, and vulgar26 virtue as a whole?”</w:t>
      </w:r>
      <w:r>
        <w:br/>
      </w:r>
      <w:r>
        <w:br/>
        <w:t>“Least of all,” he said.</w:t>
      </w:r>
      <w:r>
        <w:br/>
      </w:r>
      <w:r>
        <w:br/>
        <w:t>“Now, if the many become aware that what we are saying about this man is true, will they then be harsh with the philosophers and distrust us when we say that a city could never be happy otherwise than by having its outlines drawn by the painters who use the divine pattern?”</w:t>
      </w:r>
      <w:r>
        <w:br/>
      </w:r>
      <w:r>
        <w:br/>
        <w:t xml:space="preserve">“No, they won’t be harsh,” he said, “provided they do gain this awareness. But what kind of </w:t>
      </w:r>
      <w:r>
        <w:lastRenderedPageBreak/>
        <w:t>drawing do you mean?”</w:t>
      </w:r>
      <w:r>
        <w:br/>
      </w:r>
      <w:r>
        <w:br/>
        <w:t>“They would take the city and the dispositions of human beings, as though they were a tablet,” I said, “which, in the first place, they would wipe clean. And that’s hardly easy. At all events, you know that straight off in this they would differ from the rest—in not being willing to take either private man or city in hand or to draw laws before they receive it clean or themselves make it so.”</w:t>
      </w:r>
      <w:r>
        <w:br/>
      </w:r>
      <w:r>
        <w:br/>
        <w:t>“And they are right,” he said.</w:t>
      </w:r>
      <w:r>
        <w:br/>
      </w:r>
      <w:r>
        <w:br/>
        <w:t>“Next, don’t you think they would outline the shape of the regime?”</w:t>
      </w:r>
      <w:r>
        <w:br/>
      </w:r>
      <w:r>
        <w:br/>
        <w:t>“Of course.”</w:t>
      </w:r>
      <w:r>
        <w:br/>
      </w:r>
      <w:r>
        <w:br/>
        <w:t>“After that, I suppose that in filling out their work they would look away frequently in both directions, toward the just, fair, and moderate by nature and everything of the sort, and, again, toward what is in human beings; and thus, mixing and blending the practices as ingredients, they would produce the image of man,27 taking hints from exactly that phenomenon in human beings which Homer too called god-like and the image of god.”</w:t>
      </w:r>
      <w:r>
        <w:br/>
      </w:r>
      <w:r>
        <w:br/>
        <w:t>“Right,” he said.</w:t>
      </w:r>
      <w:r>
        <w:br/>
      </w:r>
      <w:r>
        <w:br/>
        <w:t>“And I suppose they would rub out one thing and draw in another again, until they made human dispositions as dear to the gods as they admit of being.”</w:t>
      </w:r>
      <w:r>
        <w:br/>
      </w:r>
      <w:r>
        <w:br/>
        <w:t>“The drawing,” he said, “would at any rate be fairest that way.”</w:t>
      </w:r>
      <w:r>
        <w:br/>
      </w:r>
      <w:r>
        <w:br/>
        <w:t>“Are we then somehow persuading those men who you said were coming at us full speed,” I said, “that the man we were then praising to them is such a painter of regimes? It was on his account that they were so harsh, because we were handing the cities over to him. Are they any gentler on hearing it now?”</w:t>
      </w:r>
      <w:r>
        <w:br/>
      </w:r>
      <w:r>
        <w:br/>
        <w:t>“Yes, and very much so,” he said, “if they are moderate.”</w:t>
      </w:r>
      <w:r>
        <w:br/>
      </w:r>
      <w:r>
        <w:br/>
        <w:t>“For how will they be able to dispute it? Will they say the philosophers aren’t lovers of that which is and of truth?”</w:t>
      </w:r>
      <w:r>
        <w:br/>
      </w:r>
      <w:r>
        <w:br/>
        <w:t>“That would be strange,” he said.</w:t>
      </w:r>
      <w:r>
        <w:br/>
      </w:r>
      <w:r>
        <w:br/>
        <w:t>“Or that their nature as we described it isn’t akin to the best?”</w:t>
      </w:r>
      <w:r>
        <w:br/>
      </w:r>
      <w:r>
        <w:br/>
        <w:t>“Not that either.”</w:t>
      </w:r>
      <w:r>
        <w:br/>
      </w:r>
      <w:r>
        <w:br/>
      </w:r>
      <w:r>
        <w:lastRenderedPageBreak/>
        <w:t>“Or this—that such a nature, when it chances on suitable practices, will not be perfectly good and philosophic if any is? Or are those men whom we excluded by nature more so?”28</w:t>
      </w:r>
      <w:r>
        <w:br/>
      </w:r>
      <w:r>
        <w:br/>
        <w:t>“Surely not.”</w:t>
      </w:r>
      <w:r>
        <w:br/>
      </w:r>
      <w:r>
        <w:br/>
        <w:t>“Will they still be angry when we say that before the philosophic class becomes master of a city, there will be no rest from ills either for city or citizens nor will the regime about which we tell tales in speech get its completion in deed?”</w:t>
      </w:r>
      <w:r>
        <w:br/>
      </w:r>
      <w:r>
        <w:br/>
        <w:t>“Perhaps less,” he said.</w:t>
      </w:r>
      <w:r>
        <w:br/>
      </w:r>
      <w:r>
        <w:br/>
        <w:t>“If you please,” I said, “let’s not say that they are less angry but that they have become in every way gentle and have been persuaded, so that from shame, if nothing else, they will agree.”</w:t>
      </w:r>
      <w:r>
        <w:br/>
      </w:r>
      <w:r>
        <w:br/>
        <w:t>“Most certainly,” he said.</w:t>
      </w:r>
      <w:r>
        <w:br/>
      </w:r>
      <w:r>
        <w:br/>
        <w:t>“Now, let’s assume they have been persuaded of this,” I said. “And, as to the next point, will anyone argue that there is no chance that children of kings, or of men who hold power, could be born philosophers by their natures?”</w:t>
      </w:r>
      <w:r>
        <w:br/>
      </w:r>
      <w:r>
        <w:br/>
        <w:t>“There won’t,” he said, “even be one who will argue that.”</w:t>
      </w:r>
      <w:r>
        <w:br/>
      </w:r>
      <w:r>
        <w:br/>
        <w:t>“And if such men came into being, can anyone say that it’s quite necessary that they be corrupted? That it’s hard to save them, we too admit. But that in all of time not one of all of them could ever be saved, is there anyone who would argue that?”</w:t>
      </w:r>
      <w:r>
        <w:br/>
      </w:r>
      <w:r>
        <w:br/>
        <w:t>“How could he?”</w:t>
      </w:r>
      <w:r>
        <w:br/>
      </w:r>
      <w:r>
        <w:br/>
        <w:t>“But surely,” I said, “the birth of one, if he has an obedient city, is sufficient for perfecting everything that is now doubted.”</w:t>
      </w:r>
      <w:r>
        <w:br/>
      </w:r>
      <w:r>
        <w:br/>
        <w:t>“Yes,” he said, “one is sufficient.”</w:t>
      </w:r>
      <w:r>
        <w:br/>
      </w:r>
      <w:r>
        <w:br/>
        <w:t>“For, of course, when a ruler sets down the laws and practices that we have gone through,” I said, “it’s surely not impossible that the citizens be willing to carry them out.”</w:t>
      </w:r>
      <w:r>
        <w:br/>
      </w:r>
      <w:r>
        <w:br/>
        <w:t>“Not at all.”</w:t>
      </w:r>
      <w:r>
        <w:br/>
      </w:r>
      <w:r>
        <w:br/>
        <w:t>“But, then, is it anything wonderful or impossible if others also have the same opinions as we do?”</w:t>
      </w:r>
      <w:r>
        <w:br/>
      </w:r>
      <w:r>
        <w:br/>
        <w:t>“I don’t suppose so,” he said.</w:t>
      </w:r>
      <w:r>
        <w:br/>
      </w:r>
      <w:r>
        <w:lastRenderedPageBreak/>
        <w:br/>
        <w:t>“And further, that it is best, granted it’s possible, we have, I believe, already gone through sufficiently.”</w:t>
      </w:r>
      <w:r>
        <w:br/>
      </w:r>
      <w:r>
        <w:br/>
        <w:t>“Yes, it was sufficient.”</w:t>
      </w:r>
      <w:r>
        <w:br/>
      </w:r>
      <w:r>
        <w:br/>
        <w:t>“Now, then, as it seems, it turns out for us that what we are saying about lawgiving is best if it could come to be, and that it is hard for it to come to be; not, however, impossible.”</w:t>
      </w:r>
      <w:r>
        <w:br/>
      </w:r>
      <w:r>
        <w:br/>
        <w:t>“Yes,” he said, “that’s the way it turns out.”</w:t>
      </w:r>
      <w:r>
        <w:br/>
      </w:r>
      <w:r>
        <w:br/>
        <w:t>“Now that this discussion has after considerable effort reached an end, mustn’t we next speak about what remains—in what way and as a result of what studies and practices the saviors will take their place within our regime for us and at what ages each will take up each study?”</w:t>
      </w:r>
      <w:r>
        <w:br/>
      </w:r>
      <w:r>
        <w:br/>
        <w:t>“Indeed we must,” he said.</w:t>
      </w:r>
      <w:r>
        <w:br/>
      </w:r>
      <w:r>
        <w:br/>
        <w:t>“It hasn’t,” I said, “turned out to have been very wise of me to have left aside previously the unpleasantness about the possession of women, nor to have left aside procreation, as well as the institution of the rulers either. I did so because I knew that the wholly and completely true institution is a thing both likely to arouse resentment and hard to bring into being. But, as it was, the necessity of going through these things nonetheless arose. Well, what particularly concerns women and children has been completed, but what concerns the rulers must be pursued as it were from the beginning. We were saying, if you remember, that they must show themselves to be lovers of the city, tested in pleasures and pains, and that they must show that they don’t cast out this conviction in labors or fears or any other reverse. The man who’s unable to be so must be rejected, while the one who emerges altogether pure, like gold tested in fire, must be set up as ruler and be given gifts and prizes both when he is alive and after he has died. These were the kinds of things that were being said as the argument, covering its face, sneaked by, for fear of setting in motion what now confronts us.”</w:t>
      </w:r>
      <w:r>
        <w:br/>
      </w:r>
      <w:r>
        <w:br/>
        <w:t>“What you say is quite true,” he said. “I do remember.”</w:t>
      </w:r>
      <w:r>
        <w:br/>
      </w:r>
      <w:r>
        <w:br/>
        <w:t>“My friend, I shrank from saying what has now been dared anyhow,” I said. “And let’s now dare to say this: philosophers must be established as the most precise29 guardians.”</w:t>
      </w:r>
      <w:r>
        <w:br/>
      </w:r>
      <w:r>
        <w:br/>
        <w:t>“Yes, let it be said,” he said.</w:t>
      </w:r>
      <w:r>
        <w:br/>
      </w:r>
      <w:r>
        <w:br/>
        <w:t>“Then bear in mind that you’ll probably have but a few. For the parts of the nature that we described as a necessary condition for them are rarely willing to grow together in the same place; rather its many parts grow forcibly separated from each other.”</w:t>
      </w:r>
      <w:r>
        <w:br/>
      </w:r>
      <w:r>
        <w:lastRenderedPageBreak/>
        <w:br/>
        <w:t>“How do you mean?” he said.</w:t>
      </w:r>
      <w:r>
        <w:br/>
      </w:r>
      <w:r>
        <w:br/>
        <w:t>“You know that natures that are good at learning, have memories, are shrewd and quick and everything else that goes along with these qualities, and are as well full of youthful fire and magnificence—such natures don’t willingly grow together with understandings that choose orderly lives which are quiet and steady. Rather the men who possess them are carried away by their quickness wherever chance leads and all steadiness goes out from them.”</w:t>
      </w:r>
      <w:r>
        <w:br/>
      </w:r>
      <w:r>
        <w:br/>
        <w:t>“What you say is true,” he said.</w:t>
      </w:r>
      <w:r>
        <w:br/>
      </w:r>
      <w:r>
        <w:br/>
        <w:t>“And, on the other hand, those steady, not easily changeable dispositions, which one would be inclined to count on as trustworthy and which in war are hard to move in the face of fears, act the same way in the face of studies. They are hard to move and hard to teach, as if they had become numb;30 and they are filled with sleep and yawning when they must work through anything of the sort.”</w:t>
      </w:r>
      <w:r>
        <w:br/>
      </w:r>
      <w:r>
        <w:br/>
        <w:t>“That’s so,” he said.</w:t>
      </w:r>
      <w:r>
        <w:br/>
      </w:r>
      <w:r>
        <w:br/>
        <w:t>“But we are saying that this nature must participate in both in good and fair fashion, or it mustn’t be given a share in the most precise education, in honor, or in rule.”</w:t>
      </w:r>
      <w:r>
        <w:br/>
      </w:r>
      <w:r>
        <w:br/>
        <w:t>“Right,” he said.</w:t>
      </w:r>
      <w:r>
        <w:br/>
      </w:r>
      <w:r>
        <w:br/>
        <w:t>“Don’t you suppose this will be rare?”</w:t>
      </w:r>
      <w:r>
        <w:br/>
      </w:r>
      <w:r>
        <w:br/>
        <w:t>“Of course.”</w:t>
      </w:r>
      <w:r>
        <w:br/>
      </w:r>
      <w:r>
        <w:br/>
        <w:t>“Then it must be tested in the labors, fears, and pleasures we mentioned then; and moreover—what we passed over then but mention now—it must also be given gymnastic in many studies to see whether it will be able to bear the greatest studies, or whether it will turn out to be a coward, as some turn out to be cowards in the other things.”</w:t>
      </w:r>
      <w:r>
        <w:br/>
      </w:r>
      <w:r>
        <w:br/>
        <w:t>“Well, that’s surely the proper way to investigate it,” he said. “But exactly what kinds of studies do you mean by the greatest?”</w:t>
      </w:r>
      <w:r>
        <w:br/>
      </w:r>
      <w:r>
        <w:br/>
        <w:t>“You, of course, remember,” I said, “that by separating out three forms in the soul we figured out what justice, moderation, courage, and wisdom each is.”</w:t>
      </w:r>
      <w:r>
        <w:br/>
      </w:r>
      <w:r>
        <w:br/>
        <w:t>“If I didn’t remember,” he said, “it would be just for me not to hear the rest.”</w:t>
      </w:r>
      <w:r>
        <w:br/>
      </w:r>
      <w:r>
        <w:br/>
        <w:t>“And also what was said before that?”</w:t>
      </w:r>
      <w:r>
        <w:br/>
      </w:r>
      <w:r>
        <w:br/>
      </w:r>
      <w:r>
        <w:lastRenderedPageBreak/>
        <w:t>“What was it?”</w:t>
      </w:r>
      <w:r>
        <w:br/>
      </w:r>
      <w:r>
        <w:br/>
        <w:t>“We were, I believe, saying that in order to get the finest possible look at these things another and longer road around would be required, and to the man who took it they would become evident, but that proofs on a level with what had been said up to then could be tacked on. And you all said that that would suffice. And so, you see, the statements made at that time were, as it looks to me, deficient in precision. If they were satisfactory to you, only you can tell.”</w:t>
      </w:r>
      <w:r>
        <w:br/>
      </w:r>
      <w:r>
        <w:br/>
        <w:t>“They were satisfactory to me, within measure,” he said. “And it looks as though they were for the others too.”</w:t>
      </w:r>
      <w:r>
        <w:br/>
      </w:r>
      <w:r>
        <w:br/>
        <w:t>“My friend,” I said, “a measure in such things, which in any way falls short of that which is, is no measure at all. For nothing incomplete is the measure of anything. But certain men are sometimes of the opinion that this question has already been adequately disposed of and that there is no need to seek further.”</w:t>
      </w:r>
      <w:r>
        <w:br/>
      </w:r>
      <w:r>
        <w:br/>
        <w:t>“Easygoingness,” he said, “causes quite a throng of men to have this experience.”</w:t>
      </w:r>
      <w:r>
        <w:br/>
      </w:r>
      <w:r>
        <w:br/>
        <w:t>“Well,” I said, “it’s an experience a guardian of a city and of laws hardly needs.”</w:t>
      </w:r>
      <w:r>
        <w:br/>
      </w:r>
      <w:r>
        <w:br/>
        <w:t>“That’s likely,” he said.</w:t>
      </w:r>
      <w:r>
        <w:br/>
      </w:r>
      <w:r>
        <w:br/>
        <w:t>“Well then, my comrade,” I said, “such a man must go the longer way around and labor no less at study than at gymnastic, or else, as we were just saying, he’ll never come to the end of the greatest and most fitting study.”</w:t>
      </w:r>
      <w:r>
        <w:br/>
      </w:r>
      <w:r>
        <w:br/>
        <w:t>“So these aren’t the greatest,” he said, “but there is something yet greater than justice and the other things we went through?”</w:t>
      </w:r>
      <w:r>
        <w:br/>
      </w:r>
      <w:r>
        <w:br/>
        <w:t>“There is both something greater,” I said, “and also even for these very virtues it won’t do to look at a sketch, as we did a while ago, but their most perfect elaboration must not be stinted. Or isn’t it ridiculous to make every effort so that other things of little worth be as precise and pure as can be, while not deeming the greatest things worth the greatest precision?”</w:t>
      </w:r>
      <w:r>
        <w:br/>
      </w:r>
      <w:r>
        <w:br/>
        <w:t>“That’s a very worthy thought,” he said. “However, as to what you mean by the greatest study and what it concerns, do you think anyone is going to let you go without asking what it is?”</w:t>
      </w:r>
      <w:r>
        <w:br/>
      </w:r>
      <w:r>
        <w:br/>
        <w:t xml:space="preserve">“Certainly not,” I said. “Just ask. At all events, it’s not a few times already that you have heard it; but now you are either not thinking or have it in mind to get hold of me again and cause me trouble. I suppose it’s rather the latter, since you have many times heard that the </w:t>
      </w:r>
      <w:r>
        <w:lastRenderedPageBreak/>
        <w:t>idea of the good is the greatest study and that it’s by availing oneself of it along with just things and the rest that they become useful and beneficial. And now you know pretty certainly that I’m going to say this and, besides this, that we don’t have sufficient knowledge of it. And, if we don’t know it and should have ever so much knowledge of the rest without this, you know that it’s no profit to us, just as there would be none in possessing something in the absence of the good. Or do you suppose it’s of any advantage to possess everything except what’s good? Or to be prudent about everything else in the absence of the good, while being prudent about nothing fine and good?”</w:t>
      </w:r>
      <w:r>
        <w:br/>
      </w:r>
      <w:r>
        <w:br/>
        <w:t>“No, by Zeus,” he said. “I don’t.”</w:t>
      </w:r>
      <w:r>
        <w:br/>
      </w:r>
      <w:r>
        <w:br/>
        <w:t>“And, further, you also know that in the opinion of the many the good is pleasure, while in that of the more refined it is prudence.”</w:t>
      </w:r>
      <w:r>
        <w:br/>
      </w:r>
      <w:r>
        <w:br/>
        <w:t>“Of course.”</w:t>
      </w:r>
      <w:r>
        <w:br/>
      </w:r>
      <w:r>
        <w:br/>
        <w:t>“And, my friend, that those who believe this can’t point out what kind of prudence it is, but are finally compelled to say ‘about the good.’ ”</w:t>
      </w:r>
      <w:r>
        <w:br/>
      </w:r>
      <w:r>
        <w:br/>
        <w:t>“And it’s quite ridiculous of them,” he said.</w:t>
      </w:r>
      <w:r>
        <w:br/>
      </w:r>
      <w:r>
        <w:br/>
        <w:t>“Of course, it is,” I said, “if they reproach us for not knowing the good, and then speak as though we did know. For they say it is prudence about the good as though we, in turn, grasped what they mean when they utter the name of the good.”</w:t>
      </w:r>
      <w:r>
        <w:br/>
      </w:r>
      <w:r>
        <w:br/>
        <w:t>“Very true,” he said.</w:t>
      </w:r>
      <w:r>
        <w:br/>
      </w:r>
      <w:r>
        <w:br/>
        <w:t>“And what about those who define pleasure as good? Are they any less full of confusion than the others? Or aren’t they too compelled to agree that there are bad pleasures?”</w:t>
      </w:r>
      <w:r>
        <w:br/>
      </w:r>
      <w:r>
        <w:br/>
        <w:t>“Indeed they are.”</w:t>
      </w:r>
      <w:r>
        <w:br/>
      </w:r>
      <w:r>
        <w:br/>
        <w:t>“Then I suppose the result is that they agree that the same things are good and bad, isn’t it?”</w:t>
      </w:r>
      <w:r>
        <w:br/>
      </w:r>
      <w:r>
        <w:br/>
        <w:t>“Of course.”</w:t>
      </w:r>
      <w:r>
        <w:br/>
      </w:r>
      <w:r>
        <w:br/>
        <w:t>“Isn’t it clear that there are many great disputes about it?”</w:t>
      </w:r>
      <w:r>
        <w:br/>
      </w:r>
      <w:r>
        <w:br/>
        <w:t>“Of course.”</w:t>
      </w:r>
      <w:r>
        <w:br/>
      </w:r>
      <w:r>
        <w:br/>
        <w:t xml:space="preserve">“And what about this? Isn’t it clear that many men would choose to do, possess, and enjoy the reputation for things that are opined to be just and fair, even if they aren’t, while, when it comes to good things, no one is satisfied with what is opined to be so but each seeks the </w:t>
      </w:r>
      <w:r>
        <w:lastRenderedPageBreak/>
        <w:t>things that are, and from here on out everyone despises the opinion?”</w:t>
      </w:r>
      <w:r>
        <w:br/>
      </w:r>
      <w:r>
        <w:br/>
        <w:t>“Quite so,” he said.</w:t>
      </w:r>
      <w:r>
        <w:br/>
      </w:r>
      <w:r>
        <w:br/>
        <w:t>“Now this is what every soul pursues and for the sake of which it does everything. The soul divines that it is something but is at a loss about it and unable to get a sufficient grasp of just what it is, or to have a stable trust such as it has about the rest. And because this is so, the soul loses any profit there might have been in the rest. Will we say that even those best men in the city, into whose hands we put everything, must be thus in the dark about a thing of this kind and importance?”</w:t>
      </w:r>
      <w:r>
        <w:br/>
      </w:r>
      <w:r>
        <w:br/>
        <w:t>“Least of all,” he said.</w:t>
      </w:r>
      <w:r>
        <w:br/>
      </w:r>
      <w:r>
        <w:br/>
        <w:t>“I suppose, at least,” I said, “that just and fair things, when it isn’t known in what way they are good, won’t have gotten themselves a guardian who’s worth very much in the man who doesn’t know this. I divine that no one will adequately know the just and fair things themselves before this is known.”</w:t>
      </w:r>
      <w:r>
        <w:br/>
      </w:r>
      <w:r>
        <w:br/>
        <w:t>“That’s a fine divination of yours,” he said.</w:t>
      </w:r>
      <w:r>
        <w:br/>
      </w:r>
      <w:r>
        <w:br/>
        <w:t>“Won’t our regime be perfectly ordered if such a guardian, one who knows these things, oversees it?”</w:t>
      </w:r>
      <w:r>
        <w:br/>
      </w:r>
      <w:r>
        <w:br/>
        <w:t>“Necessarily,” he said. “But now, Socrates, do you say that the good is knowledge, or pleasure, or something else beside these?”</w:t>
      </w:r>
      <w:r>
        <w:br/>
      </w:r>
      <w:r>
        <w:br/>
        <w:t>“Here’s a real man!” I said. “It’s been pretty transparent all along that other people’s opinions about these things wouldn’t be enough for you.”</w:t>
      </w:r>
      <w:r>
        <w:br/>
      </w:r>
      <w:r>
        <w:br/>
        <w:t>“It doesn’t appear just to me, Socrates,” he said, “to be ready to tell other people’s convictions but not your own when you have spent so much time occupied with these things.”</w:t>
      </w:r>
      <w:r>
        <w:br/>
      </w:r>
      <w:r>
        <w:br/>
        <w:t>“And what about this?” I said. “Is it your opinion that it’s just to speak about what one doesn’t know as though one knew?”</w:t>
      </w:r>
      <w:r>
        <w:br/>
      </w:r>
      <w:r>
        <w:br/>
        <w:t>“Not at all as though one knew,” he said; “however, one ought to be willing to state what one supposes, as one’s supposition.”</w:t>
      </w:r>
      <w:r>
        <w:br/>
      </w:r>
      <w:r>
        <w:br/>
        <w:t>“What?” I said. “Haven’t you noticed that all opinions without knowledge are ugly? The best of them are blind. Or do men who opine something true without intelligence seem to you any different from blind men who travel the right road?”</w:t>
      </w:r>
      <w:r>
        <w:br/>
      </w:r>
      <w:r>
        <w:br/>
      </w:r>
      <w:r>
        <w:lastRenderedPageBreak/>
        <w:t>“No,” he said.</w:t>
      </w:r>
      <w:r>
        <w:br/>
      </w:r>
      <w:r>
        <w:br/>
        <w:t>“Do you want to see ugly things, blind and crooked, when it’s possible to hear bright and fair ones from others?”</w:t>
      </w:r>
      <w:r>
        <w:br/>
      </w:r>
      <w:r>
        <w:br/>
        <w:t>“No, in the name of Zeus, Socrates,” said Glaucon. “You’re not going to withdraw when you are, as it were, at the end. It will satisfy us even if you go through the good just as you went through justice, moderation and the rest.”</w:t>
      </w:r>
      <w:r>
        <w:br/>
      </w:r>
      <w:r>
        <w:br/>
        <w:t>“It will quite satisfy me too, my comrade,” I said. “But I fear I’ll not be up to it, and in my eagerness I’ll cut a graceless figure and have to pay the penalty by suffering ridicule. But, you blessed men, let’s leave aside for the time being what the good itself is—for it looks to me as though it’s out of the range of our present thrust to attain the opinions I now hold about it. But I’m willing to tell what looks like a child of the good and most similar to it, if you please, or if not, to let it go.”</w:t>
      </w:r>
      <w:r>
        <w:br/>
      </w:r>
      <w:r>
        <w:br/>
        <w:t>“Do tell,” he said. “Another time you’ll pay us what’s due on the father’s narrative.”</w:t>
      </w:r>
      <w:r>
        <w:br/>
      </w:r>
      <w:r>
        <w:br/>
        <w:t>“I could wish,” I said, “that I were able to pay and you were able to receive it itself, and not just the interest, as is the case now. Anyhow, receive this interest and child of the good itself. But be careful that I don’t in some way unwillingly deceive you in rendering the account of the interest fraudulent.”31</w:t>
      </w:r>
      <w:r>
        <w:br/>
      </w:r>
      <w:r>
        <w:br/>
        <w:t>“We’ll be as careful as we possibly can,” he said. “Just speak.”</w:t>
      </w:r>
      <w:r>
        <w:br/>
      </w:r>
      <w:r>
        <w:br/>
        <w:t>“Yes,” I said, “as soon as I’ve come to an agreement and reminded you of the things stated here earlier and already often repeated on other occasions.”</w:t>
      </w:r>
      <w:r>
        <w:br/>
      </w:r>
      <w:r>
        <w:br/>
        <w:t>“What are they?” he said.</w:t>
      </w:r>
      <w:r>
        <w:br/>
      </w:r>
      <w:r>
        <w:br/>
        <w:t>“We both assert that there are,” I said, “and distinguish in speech, many fair things, many good things, and so on for each kind of thing.”</w:t>
      </w:r>
      <w:r>
        <w:br/>
      </w:r>
      <w:r>
        <w:br/>
        <w:t>“Yes, so we do.”</w:t>
      </w:r>
      <w:r>
        <w:br/>
      </w:r>
      <w:r>
        <w:br/>
        <w:t>“And we also assert that there is a fair itself, a good itself, and so on for all the things that we then set down as many. Now, again, we refer them to one idea of each as though the idea were one; and we address it as that which really is.”</w:t>
      </w:r>
      <w:r>
        <w:br/>
      </w:r>
      <w:r>
        <w:br/>
        <w:t>“That’s so.”</w:t>
      </w:r>
      <w:r>
        <w:br/>
      </w:r>
      <w:r>
        <w:br/>
        <w:t>“And, moreover, we say that the former are seen but not intellected, while the ideas are intellected but not seen.”</w:t>
      </w:r>
      <w:r>
        <w:br/>
      </w:r>
      <w:r>
        <w:lastRenderedPageBreak/>
        <w:br/>
        <w:t>“That’s entirely certain.”</w:t>
      </w:r>
      <w:r>
        <w:br/>
      </w:r>
      <w:r>
        <w:br/>
        <w:t>“With what part of ourselves do we see the things seen?”</w:t>
      </w:r>
      <w:r>
        <w:br/>
      </w:r>
      <w:r>
        <w:br/>
        <w:t>“With the sight,” he said.</w:t>
      </w:r>
      <w:r>
        <w:br/>
      </w:r>
      <w:r>
        <w:br/>
        <w:t>“Isn’t it with hearing,” I said, “that we hear the things heard, and with the other senses that we sense all that is sensed?”</w:t>
      </w:r>
      <w:r>
        <w:br/>
      </w:r>
      <w:r>
        <w:br/>
        <w:t>“Of course.”</w:t>
      </w:r>
      <w:r>
        <w:br/>
      </w:r>
      <w:r>
        <w:br/>
        <w:t>“Have you,” I said, “reflected on how lavish the craftsman of the senses was in the fabrication of the power of seeing and being seen?”</w:t>
      </w:r>
      <w:r>
        <w:br/>
      </w:r>
      <w:r>
        <w:br/>
        <w:t>“Not very much,” he said.</w:t>
      </w:r>
      <w:r>
        <w:br/>
      </w:r>
      <w:r>
        <w:br/>
        <w:t>“Well consider it in this way. Is there a need for another class of thing in addition to hearing and sound in order that the one hear and the other be heard—a third thing in the absence of which the one won’t hear and the other won’t be heard?”</w:t>
      </w:r>
      <w:r>
        <w:br/>
      </w:r>
      <w:r>
        <w:br/>
        <w:t>“No,” he said.</w:t>
      </w:r>
      <w:r>
        <w:br/>
      </w:r>
      <w:r>
        <w:br/>
        <w:t>“I suppose,” I said, “that there are not many other things, not to say none, that need anything of the kind. Or can you tell of any?”</w:t>
      </w:r>
      <w:r>
        <w:br/>
      </w:r>
      <w:r>
        <w:br/>
        <w:t>“Not I,” he said.</w:t>
      </w:r>
      <w:r>
        <w:br/>
      </w:r>
      <w:r>
        <w:br/>
        <w:t>“Don’t you notice that the power of seeing and what’s seen do have such a need?”</w:t>
      </w:r>
      <w:r>
        <w:br/>
      </w:r>
      <w:r>
        <w:br/>
        <w:t>“How?”</w:t>
      </w:r>
      <w:r>
        <w:br/>
      </w:r>
      <w:r>
        <w:br/>
        <w:t>“Surely, when sight is in the eyes and the man possessing them tries to make use of it, and color is present in what is to be seen, in the absence of a third class of thing whose nature is specifically directed to this very purpose, you know that the sight will see nothing and the colors will be unseen.”</w:t>
      </w:r>
      <w:r>
        <w:br/>
      </w:r>
      <w:r>
        <w:br/>
        <w:t>“What class of thing are you speaking of?” he said.</w:t>
      </w:r>
      <w:r>
        <w:br/>
      </w:r>
      <w:r>
        <w:br/>
        <w:t>“It’s that which you call light,” I said.</w:t>
      </w:r>
      <w:r>
        <w:br/>
      </w:r>
      <w:r>
        <w:br/>
        <w:t>“What you say is true,” he said.</w:t>
      </w:r>
      <w:r>
        <w:br/>
      </w:r>
      <w:r>
        <w:br/>
      </w:r>
      <w:r>
        <w:lastRenderedPageBreak/>
        <w:t>“Then the sense of sight and the power of being seen are yoked together with a yoke that, by the measure of an idea by no means insignificant, is more honorable than the yokes uniting other teams, if light is not without honor.”</w:t>
      </w:r>
      <w:r>
        <w:br/>
      </w:r>
      <w:r>
        <w:br/>
        <w:t>“But, of course,” he said, “it’s far from being without honor.”</w:t>
      </w:r>
      <w:r>
        <w:br/>
      </w:r>
      <w:r>
        <w:br/>
        <w:t>“Which of the gods in heaven can you point to as the lord responsible for this, whose light makes our sight see in the finest way and the seen things seen?”</w:t>
      </w:r>
      <w:r>
        <w:br/>
      </w:r>
      <w:r>
        <w:br/>
        <w:t>“The very one you and the others would also point to,” he said. “For it’s plain your question refers to the sun.”</w:t>
      </w:r>
      <w:r>
        <w:br/>
      </w:r>
      <w:r>
        <w:br/>
        <w:t>“Is sight, then, naturally related to this god in the following way?”</w:t>
      </w:r>
      <w:r>
        <w:br/>
      </w:r>
      <w:r>
        <w:br/>
        <w:t>“How?”</w:t>
      </w:r>
      <w:r>
        <w:br/>
      </w:r>
      <w:r>
        <w:br/>
        <w:t>“Neither sight itself nor that in which it comes to be—what we call the eye—is the sun.”</w:t>
      </w:r>
      <w:r>
        <w:br/>
      </w:r>
      <w:r>
        <w:br/>
        <w:t>“Surely not.”</w:t>
      </w:r>
      <w:r>
        <w:br/>
      </w:r>
      <w:r>
        <w:br/>
        <w:t>“But I suppose it is the most sunlike32 of the organs of the senses.”</w:t>
      </w:r>
      <w:r>
        <w:br/>
      </w:r>
      <w:r>
        <w:br/>
        <w:t>“Yes, by far.”</w:t>
      </w:r>
      <w:r>
        <w:br/>
      </w:r>
      <w:r>
        <w:br/>
        <w:t>“Doesn’t it get the power it has as a sort of overflow from the sun’s treasury?”</w:t>
      </w:r>
      <w:r>
        <w:br/>
      </w:r>
      <w:r>
        <w:br/>
        <w:t>“Most certainly.”</w:t>
      </w:r>
      <w:r>
        <w:br/>
      </w:r>
      <w:r>
        <w:br/>
        <w:t>“And the sun isn’t sight either, is it, but as its cause is seen by sight itself?”</w:t>
      </w:r>
      <w:r>
        <w:br/>
      </w:r>
      <w:r>
        <w:br/>
        <w:t>“That’s so,” he said.</w:t>
      </w:r>
      <w:r>
        <w:br/>
      </w:r>
      <w:r>
        <w:br/>
        <w:t>“Well, then,” I said, “say that the sun is the offspring of the good I mean—an offspring the good begot in a proportion with itself: as the good is in the intelligible region with respect to intelligence and what is intellected, so the sun is in the visible region with respect to sight and what is seen.”</w:t>
      </w:r>
      <w:r>
        <w:br/>
      </w:r>
      <w:r>
        <w:br/>
        <w:t>“How?” he said. “Explain it to me still further.”</w:t>
      </w:r>
      <w:r>
        <w:br/>
      </w:r>
      <w:r>
        <w:br/>
        <w:t>“You know,” I said, “that eyes, when one no longer turns them to those things over whose colors the light of day extends but to those over which the gleams of night extend, are dimmed and appear nearly blind as though pure sight were not in them.”</w:t>
      </w:r>
      <w:r>
        <w:br/>
      </w:r>
      <w:r>
        <w:br/>
      </w:r>
      <w:r>
        <w:lastRenderedPageBreak/>
        <w:t>“Quite so,” he said.</w:t>
      </w:r>
      <w:r>
        <w:br/>
      </w:r>
      <w:r>
        <w:br/>
        <w:t>“But, I suppose, when one turns them on those things illuminated by the sun, they see clearly and sight shows itself to be in these same eyes.”</w:t>
      </w:r>
      <w:r>
        <w:br/>
      </w:r>
      <w:r>
        <w:br/>
        <w:t>“Surely.”</w:t>
      </w:r>
      <w:r>
        <w:br/>
      </w:r>
      <w:r>
        <w:br/>
        <w:t>“Well, then, think that the soul is also characterized in this way. When it fixes itself on that which is illumined by truth and that which is, it intellects, knows, and appears to possess intelligence. But when it fixes itself on that which is mixed with darkness, on coming into being and passing away, it opines and is dimmed, changing opinions up and down, and seems at such times not to possess intelligence.”</w:t>
      </w:r>
      <w:r>
        <w:br/>
      </w:r>
      <w:r>
        <w:br/>
        <w:t>“Yes, that’s the way it seems.”</w:t>
      </w:r>
      <w:r>
        <w:br/>
      </w:r>
      <w:r>
        <w:br/>
        <w:t>“Therefore, say that what provides the truth to the things known and gives the power to the one who knows, is the idea of the good. And, as the cause of the knowledge and truth, you can understand it to be a thing known; but, as fair as these two are—knowledge and truth—if you believe that it is something different from them and still fairer than they, your belief will be right. As for knowledge and truth, just as in the other region it is right to hold light and sight sunlike, but to believe them to be sun is not right; so, too, here, to hold these two to be like the good is right, but to believe that either of them is the good is not right. The condition which characterizes the good must receive still greater honor.”</w:t>
      </w:r>
      <w:r>
        <w:br/>
      </w:r>
      <w:r>
        <w:br/>
        <w:t>“You speak of an overwhelming beauty,” he said, “if it provides knowledge and truth but is itself beyond them in beauty. You surely don’t mean it is pleasure.”</w:t>
      </w:r>
      <w:r>
        <w:br/>
      </w:r>
      <w:r>
        <w:br/>
        <w:t>“Hush,33 Glaucon,” I said. “But consider its image still further in this way.”</w:t>
      </w:r>
      <w:r>
        <w:br/>
      </w:r>
      <w:r>
        <w:br/>
        <w:t>“How?”</w:t>
      </w:r>
      <w:r>
        <w:br/>
      </w:r>
      <w:r>
        <w:br/>
        <w:t>“I suppose you’ll say the sun not only provides what is seen with the power of being seen, but also with generation, growth, and nourishment although it itself isn’t generation.”</w:t>
      </w:r>
      <w:r>
        <w:br/>
      </w:r>
      <w:r>
        <w:br/>
        <w:t>“Of course.”</w:t>
      </w:r>
      <w:r>
        <w:br/>
      </w:r>
      <w:r>
        <w:br/>
        <w:t>“Therefore, say that not only being known is present in the things known as a consequence of the good, but also existence and being are in them besides as a result of it, although the good isn’t being but is still beyond being, exceeding it in dignity34 and power.”</w:t>
      </w:r>
      <w:r>
        <w:br/>
      </w:r>
      <w:r>
        <w:br/>
        <w:t>And Glaucon, quite ridiculously, said, “Apollo, what a demonic excess.”</w:t>
      </w:r>
      <w:r>
        <w:br/>
      </w:r>
      <w:r>
        <w:br/>
        <w:t>“You,” I said, “are responsible for compelling me to tell my opinions about it.”</w:t>
      </w:r>
      <w:r>
        <w:br/>
      </w:r>
      <w:r>
        <w:lastRenderedPageBreak/>
        <w:br/>
        <w:t>“And don’t under any conditions stop,” he said, “at least until you have gone through the likeness with the sun, if you are leaving anything out.”</w:t>
      </w:r>
      <w:r>
        <w:br/>
      </w:r>
      <w:r>
        <w:br/>
        <w:t>“But, of course,” I said, “I am leaving out a throng of things.”</w:t>
      </w:r>
      <w:r>
        <w:br/>
      </w:r>
      <w:r>
        <w:br/>
        <w:t>“Well,” he said, “don’t leave even the slightest thing aside.”</w:t>
      </w:r>
      <w:r>
        <w:br/>
      </w:r>
      <w:r>
        <w:br/>
        <w:t>“I suppose I will leave out quite a bit,” I said. “But all the same, insofar as it’s possible at present, I’ll not leave anything out willingly.”</w:t>
      </w:r>
      <w:r>
        <w:br/>
      </w:r>
      <w:r>
        <w:br/>
        <w:t>“Don’t,” he said.</w:t>
      </w:r>
      <w:r>
        <w:br/>
      </w:r>
      <w:r>
        <w:br/>
        <w:t>“Well, then,” I said, “conceive that, as we say, these two things are, and that the one is king of the intelligible class and region, while the other is king of the visible. I don’t say ‘of the heaven’ so as not to seem to you to be playing the sophist with the name.35 Now, do you have these two forms, visible and intelligible?”</w:t>
      </w:r>
      <w:r>
        <w:br/>
      </w:r>
      <w:r>
        <w:br/>
        <w:t>“I do.”</w:t>
      </w:r>
      <w:r>
        <w:br/>
      </w:r>
      <w:r>
        <w:br/>
        <w:t>“Then, take a line cut in two unequal segments, one for the class that is seen, the other for the class that is intellected—and go on and cut each segment in the same ratio. Now, in terms of relative clarity and obscurity, you’ll have one segment in the visible part for images. I mean by images first shadows, then appearances produced in water and in all close-grained, smooth, bright things, and everything of the sort, if you understand.”</w:t>
      </w:r>
      <w:r>
        <w:br/>
      </w:r>
      <w:r>
        <w:br/>
        <w:t>“I do understand.”</w:t>
      </w:r>
      <w:r>
        <w:br/>
      </w:r>
      <w:r>
        <w:br/>
        <w:t>“Then in the other segment put that of which this first is the likeness—the animals around us, and everything that grows, and the whole class of artifacts.”</w:t>
      </w:r>
      <w:r>
        <w:br/>
      </w:r>
      <w:r>
        <w:br/>
        <w:t>“I put them there,” he said.</w:t>
      </w:r>
      <w:r>
        <w:br/>
      </w:r>
      <w:r>
        <w:br/>
        <w:t>“And would you also be willing,” I said, “to say that with respect to truth or lack of it, as the opinable is distinguished from the knowable, so the likeness is distinguished from that of which it is the likeness?”</w:t>
      </w:r>
      <w:r>
        <w:br/>
      </w:r>
      <w:r>
        <w:br/>
        <w:t>“I would indeed,” he said.</w:t>
      </w:r>
      <w:r>
        <w:br/>
      </w:r>
      <w:r>
        <w:br/>
        <w:t>“Now, in its turn, consider also how the intelligible section should be cut.”</w:t>
      </w:r>
      <w:r>
        <w:br/>
      </w:r>
      <w:r>
        <w:br/>
        <w:t>“How?”</w:t>
      </w:r>
      <w:r>
        <w:br/>
      </w:r>
      <w:r>
        <w:br/>
      </w:r>
      <w:r>
        <w:lastRenderedPageBreak/>
        <w:t>“Like this: in one part of it a soul, using as images the things that were previously imitated, is compelled to investigate on the basis of hypotheses and makes its way not to a beginning but to an end; while in the other part it makes its way to a beginning36 that is free from hypotheses;37 starting out from hypothesis and without the images used in the other part, by means of forms themselves it makes its inquiry through them.”</w:t>
      </w:r>
      <w:r>
        <w:br/>
      </w:r>
      <w:r>
        <w:br/>
        <w:t>“I don’t,” he said, “sufficiently understand what you mean here.”</w:t>
      </w:r>
      <w:r>
        <w:br/>
      </w:r>
      <w:r>
        <w:br/>
        <w:t>“Let’s try again,” I said. “You’ll understand more easily after this introduction. I suppose you know that the men who work in geometry, calculation, and the like treat as known the odd and the even, the figures, three forms of angles, and other things akin to these in each kind of inquiry. These things they make hypotheses and don’t think it worthwhile to give any further account of them to themselves or others, as though they were clear to all. Beginning from them, they go ahead with their exposition of what remains and end consistently at the object toward which their investigation was directed.”</w:t>
      </w:r>
      <w:r>
        <w:br/>
      </w:r>
      <w:r>
        <w:br/>
        <w:t>“Most certainly, I know that,” he said.</w:t>
      </w:r>
      <w:r>
        <w:br/>
      </w:r>
      <w:r>
        <w:br/>
        <w:t>“Don’t you also know that they use visible forms besides and make their arguments about them, not thinking about them but about those others that they are like? They make the arguments for the sake of the square itself and the diagonal itself, not for the sake of the diagonal they draw, and likewise with the rest. These things themselves that they mold and draw, of which there are shadows and images in water, they now use as images, seeking to see those things themselves, that one can see in no other way than with thought.”</w:t>
      </w:r>
      <w:r>
        <w:br/>
      </w:r>
      <w:r>
        <w:br/>
        <w:t>“What you say is true,” he said.</w:t>
      </w:r>
      <w:r>
        <w:br/>
      </w:r>
      <w:r>
        <w:br/>
        <w:t>“Well, then, this is the form I said was intelligible. However, a soul in investigating it is compelled to use hypotheses, and does not go to a beginning because it is unable to step out above the hypotheses. And it uses as images those very things of which images are made by the things below, and in comparison with which they are opined to be clear and are given honor.”</w:t>
      </w:r>
      <w:r>
        <w:br/>
      </w:r>
      <w:r>
        <w:br/>
        <w:t>“I understand,” he said, “that you mean what falls under geometry and its kindred arts.”</w:t>
      </w:r>
      <w:r>
        <w:br/>
      </w:r>
      <w:r>
        <w:br/>
        <w:t>“Well, then, go on to understand that by the other segment of the intelligible I mean that which argument itself grasps with the power of dialectic, making the hypotheses not beginnings but really hypotheses—that is, steppingstones and springboards—in order to reach what is free from hypothesis at the beginning of the whole.38 When it has grasped this, argument now depends on that which depends on this beginning and in such fashion goes back down again to an end; making no use of anything sensed in any way, but using forms themselves, going through forms to forms, it ends in forms too.”</w:t>
      </w:r>
      <w:r>
        <w:br/>
      </w:r>
      <w:r>
        <w:br/>
      </w:r>
      <w:r>
        <w:lastRenderedPageBreak/>
        <w:t>“I understand,” he said, “although not adequately—for in my opinion it’s an enormous task you speak of—that you wish to distinguish that part of what is and is intelligible contemplated by the knowledge of dialectic as being clearer than that part contemplated by what are called the arts. The beginnings in the arts are hypotheses; and although those who behold their objects are compelled to do so with the thought and not the senses, these men—because they don’t consider them by going up to a beginning, but rather on the basis of hypotheses—these men, in my opinion, don’t possess intelligence with respect to the objects, even though they are, given a beginning, intelligible; and you seem to me to call the habit of geometers and their likes thought and not intelligence, indicating that thought is something between opinion and intelligence.”</w:t>
      </w:r>
      <w:r>
        <w:br/>
      </w:r>
      <w:r>
        <w:br/>
        <w:t>“You have made a most adequate exposition,” I said. “And, along with me, take these four affections arising in the soul in relation to the four segments: intellection in relation to the highest one, and thought in relation to the second; to the third assign trust, and to the last imagination. 39 Arrange them in a proportion, and believe that as the segments to which they correspond participate in truth, so they participate in clarity.”</w:t>
      </w:r>
      <w:r>
        <w:br/>
      </w:r>
      <w:r>
        <w:br/>
        <w:t>“I understand,” he said. “And I agree and arrange them as you say.”</w:t>
      </w:r>
      <w:r>
        <w:br/>
      </w:r>
      <w:r>
        <w:br/>
      </w:r>
      <w:r>
        <w:br/>
      </w:r>
      <w:r>
        <w:br/>
      </w:r>
      <w:r>
        <w:br/>
      </w:r>
      <w:r>
        <w:br/>
        <w:t>BOOK VII</w:t>
      </w:r>
      <w:r>
        <w:br/>
      </w:r>
      <w:r>
        <w:br/>
      </w:r>
      <w:r>
        <w:br/>
      </w:r>
      <w:r>
        <w:br/>
        <w:t>“Next, then,” I said, “make an image of our nature in its education and want of education, likening it to a condition of the following kind. See human beings as though they were in an underground cave-like dwelling with its entrance, a long one, open to the light across the whole width of the cave. They are in it from childhood with their legs and necks in bonds so that they are fixed, seeing only in front of them, unable because of the bond to turn their heads all the way around. Their light is from a fire burning far above and behind them. Between the fire and the prisoners there is a road above, along which see a wall, built like the partitions puppet-handlers set in front of the human beings and over which they show the puppets.”</w:t>
      </w:r>
      <w:r>
        <w:br/>
      </w:r>
      <w:r>
        <w:br/>
        <w:t>“I see,” he said.</w:t>
      </w:r>
      <w:r>
        <w:br/>
      </w:r>
      <w:r>
        <w:br/>
        <w:t>“Then also see along this wall human beings carrying all sorts of artifacts, which project above the wall, and statues of men and other animals wrought from stone, wood, and every kind of material; as is to be expected, some of the carriers utter sounds while others are silent.”</w:t>
      </w:r>
      <w:r>
        <w:br/>
      </w:r>
      <w:r>
        <w:lastRenderedPageBreak/>
        <w:br/>
        <w:t>“It’s a strange image,” he said, “and strange prisoners you’re telling of.”</w:t>
      </w:r>
      <w:r>
        <w:br/>
      </w:r>
      <w:r>
        <w:br/>
        <w:t>“They’re like us,” I said. “For in the first place, do you suppose such men would have seen anything of themselves and one another other than the shadows cast by the fire on the side of the cave facing them?”</w:t>
      </w:r>
      <w:r>
        <w:br/>
      </w:r>
      <w:r>
        <w:br/>
        <w:t>“How could they,” he said, “if they had been compelled to keep their heads motionless throughout life?”</w:t>
      </w:r>
      <w:r>
        <w:br/>
      </w:r>
      <w:r>
        <w:br/>
        <w:t>“And what about the things that are carried by? Isn’t it the same with them?”</w:t>
      </w:r>
      <w:r>
        <w:br/>
      </w:r>
      <w:r>
        <w:br/>
        <w:t>“Of course.”</w:t>
      </w:r>
      <w:r>
        <w:br/>
      </w:r>
      <w:r>
        <w:br/>
        <w:t>“If they were able to discuss things with one another, don’t you believe they would hold that they are naming these things going by before them that they see?”1</w:t>
      </w:r>
      <w:r>
        <w:br/>
      </w:r>
      <w:r>
        <w:br/>
        <w:t>“Necessarily.”</w:t>
      </w:r>
      <w:r>
        <w:br/>
      </w:r>
      <w:r>
        <w:br/>
        <w:t>“And what if the prison also had an echo from the side facing them? Whenever one of the men passing by happens to utter a sound, do you suppose they would believe that anything other than the passing shadow was uttering the sound?”</w:t>
      </w:r>
      <w:r>
        <w:br/>
      </w:r>
      <w:r>
        <w:br/>
        <w:t>“No, by Zeus,” he said. “I don’t.”</w:t>
      </w:r>
      <w:r>
        <w:br/>
      </w:r>
      <w:r>
        <w:br/>
        <w:t>“Then most certainly,” I said, “such men would hold that the truth is nothing other than the shadows of artificial things.”</w:t>
      </w:r>
      <w:r>
        <w:br/>
      </w:r>
      <w:r>
        <w:br/>
        <w:t>“Most necessarily,” he said.</w:t>
      </w:r>
      <w:r>
        <w:br/>
      </w:r>
      <w:r>
        <w:br/>
        <w:t>“Now consider,” I said, “what their release and healing from bonds and folly would be like if something of this sort were by nature to happen to them. Take a man who is released and suddenly compelled to stand up, to turn his neck around, to walk and look up toward the light; and who, moreover, in doing all this is in pain and, because he is dazzled, is unable to make out those things whose shadows he saw before. What do you suppose he’d say if someone were to tell him that before he saw silly nothings, while now, because he is somewhat nearer to what is and more turned toward beings, he sees more correctly; and, in particular, showing him each of the things that pass by, were to compel the man to answer his questions about what they are? Don’t you suppose he’d be at a loss and believe that what was seen before is truer than what is now shown?”</w:t>
      </w:r>
      <w:r>
        <w:br/>
      </w:r>
      <w:r>
        <w:br/>
        <w:t>“Yes,” he said, “by far.”</w:t>
      </w:r>
      <w:r>
        <w:br/>
      </w:r>
      <w:r>
        <w:br/>
      </w:r>
      <w:r>
        <w:lastRenderedPageBreak/>
        <w:t>“And, if he compelled him to look at the light itself, would his eyes hurt and would he flee, turning away to those things that he is able to make out and hold them to be really clearer than what is being shown?”</w:t>
      </w:r>
      <w:r>
        <w:br/>
      </w:r>
      <w:r>
        <w:br/>
        <w:t>“So he would,” he said.</w:t>
      </w:r>
      <w:r>
        <w:br/>
      </w:r>
      <w:r>
        <w:br/>
        <w:t>“And if,” I said, “someone dragged him away from there by force along the rough, steep, upward way and didn’t let him go before he had dragged him out into the light of the sun, wouldn’t he be distressed and annoyed at being so dragged? And when he came to the light, wouldn’t he have his eyes full of its beam and be unable to see even one of the things now said to be true?”</w:t>
      </w:r>
      <w:r>
        <w:br/>
      </w:r>
      <w:r>
        <w:br/>
        <w:t>“No, he wouldn’t,” he said, “at least not right away.”</w:t>
      </w:r>
      <w:r>
        <w:br/>
      </w:r>
      <w:r>
        <w:br/>
        <w:t>“Then I suppose he’d have to get accustomed, if he were going to see what’s up above. At first he’d most easily make out the shadows; and after that the phantoms of the human beings and the other things in water; and, later, the things themselves. And from there he could turn to beholding the things in heaven and heaven itself, more easily at night—looking at the light of the stars and the moon—than by day—looking at the sun and sunlight.”</w:t>
      </w:r>
      <w:r>
        <w:br/>
      </w:r>
      <w:r>
        <w:br/>
        <w:t>“Of course.”</w:t>
      </w:r>
      <w:r>
        <w:br/>
      </w:r>
      <w:r>
        <w:br/>
        <w:t>“Then finally I suppose he would be able to make out the sun—not its appearances in water or some alien place, but the sun itself by itself in its own region—and see what it’s like.”</w:t>
      </w:r>
      <w:r>
        <w:br/>
      </w:r>
      <w:r>
        <w:br/>
        <w:t>“Necessarily,” he said.</w:t>
      </w:r>
      <w:r>
        <w:br/>
      </w:r>
      <w:r>
        <w:br/>
        <w:t>“And after that he would already be in a position to conclude about it that this is the source of the seasons and the years, and is the steward of all things in the visible place, and is in a certain way the cause of all those things he and his companions had been seeing.”</w:t>
      </w:r>
      <w:r>
        <w:br/>
      </w:r>
      <w:r>
        <w:br/>
        <w:t>“It’s plain,” he said, “that this would be his next step.”</w:t>
      </w:r>
      <w:r>
        <w:br/>
      </w:r>
      <w:r>
        <w:br/>
        <w:t>“What then? When he recalled his first home and the wisdom there, and his fellow prisoners in that time, don’t you suppose he would consider himself happy for the change and pity the others?”</w:t>
      </w:r>
      <w:r>
        <w:br/>
      </w:r>
      <w:r>
        <w:br/>
        <w:t>“Quite so.”</w:t>
      </w:r>
      <w:r>
        <w:br/>
      </w:r>
      <w:r>
        <w:br/>
        <w:t xml:space="preserve">“And if in that time there were among them any honors, praises, and prizes for the man who is sharpest at making out the things that go by, and most remembers which of them are accustomed to pass before, which after, and which at the same time as others, and who is </w:t>
      </w:r>
      <w:r>
        <w:lastRenderedPageBreak/>
        <w:t>thereby most able to divine what is going to come, in your opinion would he be desirous of them and envy those who are honored and hold power among these men? Or, rather, would he be affected as Homer says and want very much ‘to be on the soil, a serf to another man, to a portionless man,’2 and to undergo anything whatsoever rather than to opine those things and live that way?”</w:t>
      </w:r>
      <w:r>
        <w:br/>
      </w:r>
      <w:r>
        <w:br/>
        <w:t>“Yes,” he said, “I suppose he would prefer to undergo everything rather than live that way.”</w:t>
      </w:r>
      <w:r>
        <w:br/>
      </w:r>
      <w:r>
        <w:br/>
        <w:t>“Now reflect on this too,” I said. “If such a man were to come down again and sit in the same seat, on coming suddenly from the sun wouldn’t his eyes get infected with darkness?”</w:t>
      </w:r>
      <w:r>
        <w:br/>
      </w:r>
      <w:r>
        <w:br/>
        <w:t>“Very much so,” he said.</w:t>
      </w:r>
      <w:r>
        <w:br/>
      </w:r>
      <w:r>
        <w:br/>
        <w:t>“And if he once more had to compete with those perpetual prisoners in forming judgments about those shadows while his vision was still dim, before his eyes had recovered, and if the time needed for getting accustomed were not at all short, wouldn’t he be the source of laughter, and wouldn’t it be said of him that he went up and came back with his eyes corrupted, and that it’s not even worth trying to go up? And if they were somehow able to get their hands on and kill the man who attempts to release and lead up, wouldn’t they kill him?”</w:t>
      </w:r>
      <w:r>
        <w:br/>
      </w:r>
      <w:r>
        <w:br/>
        <w:t>“No doubt about it,” he said.</w:t>
      </w:r>
      <w:r>
        <w:br/>
      </w:r>
      <w:r>
        <w:br/>
        <w:t>“Well, then, my dear Glaucon,” I said, “this image as a whole must be connected with what was said before. Liken the domain revealed through sight to the prison home, and the light of the fire in it to the sun’s power; and, in applying the going up and the seeing of what’s above to the soul’s journey up to the intelligible place, you’ll not mistake my expectation, since you desire to hear it. A god doubtless knows if it happens to be true. At all events, this is the way the phenomena look to me: in the knowable the last thing to be seen, and that with considerable effort, is the idea of the good; but once seen, it must be concluded that this is in fact the cause of all that is right and fair in everything—in the visible it gave birth to light and its sovereign; in the intelligible, itself sovereign, it provided truth and intelligence —and that the man who is going to act prudently in private or in public must see it.”</w:t>
      </w:r>
      <w:r>
        <w:br/>
      </w:r>
      <w:r>
        <w:br/>
        <w:t>“I, too, join you in supposing that,” he said, “at least in the way I can.”</w:t>
      </w:r>
      <w:r>
        <w:br/>
      </w:r>
      <w:r>
        <w:br/>
        <w:t>“Come, then,” I said, “and join me in supposing this, too, and don’t be surprised that the men who get to that point aren’t willing to mind the business of human beings, but rather that their souls are always eager to spend their time above. Surely that’s likely, if indeed this, too, follows the image of which I told before.”</w:t>
      </w:r>
      <w:r>
        <w:br/>
      </w:r>
      <w:r>
        <w:br/>
        <w:t>“Of course it’s likely,” he said.</w:t>
      </w:r>
      <w:r>
        <w:br/>
      </w:r>
      <w:r>
        <w:lastRenderedPageBreak/>
        <w:br/>
        <w:t>“And what about this? Do you suppose it is anything surprising,” I said, “if a man, come from acts of divine contemplation to the human evils, is graceless and looks quite ridiculous when—with his sight still dim and before he has gotten sufficiently accustomed to the surrounding darkness—he is compelled in courts or elsewhere to contest about the shadows of the just or the representations of which they are the shadows, and to dispute about the way these things are understood by men who have never seen justice itself?”</w:t>
      </w:r>
      <w:r>
        <w:br/>
      </w:r>
      <w:r>
        <w:br/>
        <w:t>“It’s not at all surprising,” he said.</w:t>
      </w:r>
      <w:r>
        <w:br/>
      </w:r>
      <w:r>
        <w:br/>
        <w:t>“But if a man were intelligent,” I said, “he would remember that there are two kinds of disturbances of the eyes, stemming from two sources—when they have been transferred from light to darkness and when they have been transferred from darkness to light. And if he held that these same things happen to a soul too, whenever he saw one that is confused and unable to make anything out, he wouldn’t laugh without reasoning but would go on to consider whether, come from a brighter life, it is in darkness for want of being accustomed, or whether, going from greater lack of learning to greater brightness, it is dazzled by the greater brilliance. And then he would deem the first soul happy for its condition and its life, while he would pity the second. And, if he wanted to laugh at the second soul, his laughing in this case would be less a laugh of scorn than would his laughing at the soul which has come from above out of the light.”</w:t>
      </w:r>
      <w:r>
        <w:br/>
      </w:r>
      <w:r>
        <w:br/>
        <w:t>“What you say is quite sensible,” he said.</w:t>
      </w:r>
      <w:r>
        <w:br/>
      </w:r>
      <w:r>
        <w:br/>
        <w:t>“Then, if this is true,” I said, “we must hold the following about these things: education is not what the professions of certain men assert it to be. They presumably assert that they put into the soul knowledge that isn’t in it, as though they were putting sight into blind eyes.”</w:t>
      </w:r>
      <w:r>
        <w:br/>
      </w:r>
      <w:r>
        <w:br/>
        <w:t>“Yes,” he said, “they do indeed assert that.”</w:t>
      </w:r>
      <w:r>
        <w:br/>
      </w:r>
      <w:r>
        <w:br/>
        <w:t>“But the present argument, on the other hand,” I said, “indicates that this power is in the soul of each,3 and that the instrument with which each learns—just as an eye is not able to turn toward the light from the dark without the whole body—must be turned around from that which is coming into being together with the whole soul until it is able to endure looking at that which is and the brightest part of that which is. And we affirm that this is the good, don’t we?”</w:t>
      </w:r>
      <w:r>
        <w:br/>
      </w:r>
      <w:r>
        <w:br/>
        <w:t>“Yes.”</w:t>
      </w:r>
      <w:r>
        <w:br/>
      </w:r>
      <w:r>
        <w:br/>
        <w:t>“There would, therefore,” I said, “be an art of this turning around, concerned with the way in which this power can most easily and efficiently be turned around, not an art of producing sight in it. Rather, this art takes as given that sight is there, but not rightly turned nor looking at what it ought to look at, and accomplishes this object.”</w:t>
      </w:r>
      <w:r>
        <w:br/>
      </w:r>
      <w:r>
        <w:lastRenderedPageBreak/>
        <w:br/>
        <w:t>“So it seems,” he said.</w:t>
      </w:r>
      <w:r>
        <w:br/>
      </w:r>
      <w:r>
        <w:br/>
        <w:t>“Therefore, the other virtues of a soul, as they are called, are probably somewhat close to those of the body. For they are really not there beforehand and are later produced by habits and exercises, while the virtue of exercising prudence is more than anything somehow more divine, it seems; it never loses its power, but according to the way it is turned, it becomes useful and helpful or, again, useless and harmful. Or haven’t you yet reflected about the men who are said to be vicious but wise, how shrewdly their petty soul sees and how sharply it distinguishes those things toward which it is turned, showing that it doesn’t have poor vision although it is compelled to serve vice; so that the sharper it sees, the more evil it accomplishes?”</w:t>
      </w:r>
      <w:r>
        <w:br/>
      </w:r>
      <w:r>
        <w:br/>
        <w:t>“Most certainly,” he said.</w:t>
      </w:r>
      <w:r>
        <w:br/>
      </w:r>
      <w:r>
        <w:br/>
        <w:t>“However,” I said, “if this part of such a nature were trimmed in earliest childhood and its ties of kinship with becoming were cut off—like leaden weights, which eating and such pleasures as well as their refinements naturally attach to the soul and turn its vision downward—if, I say, it were rid of them and turned around toward the true things, this same part of the same human beings would also see them most sharply, just as it does those things toward which it now is turned. ”</w:t>
      </w:r>
      <w:r>
        <w:br/>
      </w:r>
      <w:r>
        <w:br/>
        <w:t>“It’s likely,” he said.</w:t>
      </w:r>
      <w:r>
        <w:br/>
      </w:r>
      <w:r>
        <w:br/>
        <w:t>“And what about this? Isn’t it likely,” I said, “and necessary, as a consequence of what was said before, that those who are without education and experience of truth would never be adequate stewards of a city, nor would those who have been allowed to spend their time in education continuously to the end—the former because they don’t have any single goal in life at which they must aim in doing everything they do in private or in public, the latter because they won’t be willing to act, believing they have emigrated to a colony on the Isles of the Blessed4 while they are still alive?”</w:t>
      </w:r>
      <w:r>
        <w:br/>
      </w:r>
      <w:r>
        <w:br/>
        <w:t>“True,” he said.</w:t>
      </w:r>
      <w:r>
        <w:br/>
      </w:r>
      <w:r>
        <w:br/>
        <w:t>“Then our job as founders,” I said, “is to compel the best natures to go to the study which we were saying before is the greatest, to see the good and to go up that ascent; and, when they have gone up and seen sufficiently, not to permit them what is now permitted.”</w:t>
      </w:r>
      <w:r>
        <w:br/>
      </w:r>
      <w:r>
        <w:br/>
        <w:t>“What’s that?”</w:t>
      </w:r>
      <w:r>
        <w:br/>
      </w:r>
      <w:r>
        <w:br/>
        <w:t>“To remain there,” I said, “and not be willing to go down again among those prisoners or share their labors and honors, whether they be slighter or more serious.”</w:t>
      </w:r>
      <w:r>
        <w:br/>
      </w:r>
      <w:r>
        <w:br/>
      </w:r>
      <w:r>
        <w:lastRenderedPageBreak/>
        <w:t>“What?” he said. “Are we to do them an injustice, and make them live a worse life when a better is possible for them?”</w:t>
      </w:r>
      <w:r>
        <w:br/>
      </w:r>
      <w:r>
        <w:br/>
        <w:t>“My friend, you have again forgotten,” I said, “that it’s not the concern of law that any one class in the city fare exceptionally well, but it contrives to bring this about in the city as a whole, harmonizing the citizens by persuasion and compulsion, making them share with one another the benefit that each is able to bring to the commonwealth. And it produces such men in the city not in order to let them turn whichever way each wants, but in order that it may use them in binding the city together.”</w:t>
      </w:r>
      <w:r>
        <w:br/>
      </w:r>
      <w:r>
        <w:br/>
        <w:t>“That’s true,” he said. “I did forget.”</w:t>
      </w:r>
      <w:r>
        <w:br/>
      </w:r>
      <w:r>
        <w:br/>
        <w:t>“Well, then, Glaucon,” I said, “consider that we won’t be doing injustice to the philosophers who come to be among us, but rather that we will say just things to them while compelling them besides to care for and guard the others. We’ll say that when such men come to be in the other cities it is fitting for them not to participate in the labors of those cities. For they grow up spontaneously against the will of the regime in each; and a nature that grows by itself and doesn’t owe its rearing to anyone has justice on its side when it is not eager to pay off the price of rearing to anyone. ‘But you we have begotten for yourselves and for the rest of the city like leaders and kings in hives; you have been better and more perfectly educated and are more able to participate in both lives. So you must go down, each in his turn, into the common dwelling of the others and get habituated along with them to seeing the dark things. And, in getting habituated to it, you will see ten thousand times better than the men there, and you’ll know what each of the phantoms is, and of what it is a phantom, because you have seen the truth about fair, just, and good things. And thus, the city will be governed by us and by you in a state of waking, not in a dream as the many cities nowadays are governed by men who fight over shadows with one another and form factions for the sake of ruling, as though it were some great good. But the truth is surely this: that city in which those who are going to rule are least eager to rule is necessarily governed in the way that is best and freest from faction, while the one that gets the opposite kind of rulers is governed in the opposite way.”’</w:t>
      </w:r>
      <w:r>
        <w:br/>
      </w:r>
      <w:r>
        <w:br/>
        <w:t>“Most certainly,” he said.</w:t>
      </w:r>
      <w:r>
        <w:br/>
      </w:r>
      <w:r>
        <w:br/>
        <w:t>“Do you suppose our pupils will disobey us when they hear this and be unwilling to join in the labors of the city, each in his turn, while living the greater part of the time with one another in the pure region?”</w:t>
      </w:r>
      <w:r>
        <w:br/>
      </w:r>
      <w:r>
        <w:br/>
        <w:t>“Impossible,” he said. “For surely we shall be laying just injunctions on just men. However, each of them will certainly approach ruling as a necessary thing—which is the opposite of what is done by those who now rule in every city.”</w:t>
      </w:r>
      <w:r>
        <w:br/>
      </w:r>
      <w:r>
        <w:br/>
        <w:t xml:space="preserve">“That’s the way it is, my comrade,” I said. “If you discover a life better than ruling for those </w:t>
      </w:r>
      <w:r>
        <w:lastRenderedPageBreak/>
        <w:t>who are going to rule, it is possible that your well-governed city will come into being. For here alone will the really rich rule, rich not in gold but in those riches required by the happy man, rich in a good and prudent life. But if beggars, men hungering for want of private goods, go to public affairs supposing that in them they must seize the good, it isn’t possible. When ruling becomes a thing fought over, such a war—a domestic war, one within the family—de—stroys these men themselves and the rest of the city as well.”</w:t>
      </w:r>
      <w:r>
        <w:br/>
      </w:r>
      <w:r>
        <w:br/>
        <w:t>“That’s very true,” he said.</w:t>
      </w:r>
      <w:r>
        <w:br/>
      </w:r>
      <w:r>
        <w:br/>
        <w:t>“Have you,” I said, “any other life that despises political offices other than that of true philosophy?”</w:t>
      </w:r>
      <w:r>
        <w:br/>
      </w:r>
      <w:r>
        <w:br/>
        <w:t>“No, by Zeus,” he said. “I don’t.”</w:t>
      </w:r>
      <w:r>
        <w:br/>
      </w:r>
      <w:r>
        <w:br/>
        <w:t>“But men who aren’t lovers of ruling must go5 to it; otherwise. rival lovers will fight.”</w:t>
      </w:r>
      <w:r>
        <w:br/>
      </w:r>
      <w:r>
        <w:br/>
        <w:t>“Of course.”</w:t>
      </w:r>
      <w:r>
        <w:br/>
      </w:r>
      <w:r>
        <w:br/>
        <w:t>“Who else will you compel to go to the guarding of the city than the men who are most prudent in those things through which a city is best governed, and who have other honors and a better life than the political life?”</w:t>
      </w:r>
      <w:r>
        <w:br/>
      </w:r>
      <w:r>
        <w:br/>
        <w:t>“No one else,” he said.</w:t>
      </w:r>
      <w:r>
        <w:br/>
      </w:r>
      <w:r>
        <w:br/>
        <w:t>“Do you want us now to consider in what way such men will come into being and how one will lead them up to the light, just as some men are said to have gone from Hades up to the gods?”6</w:t>
      </w:r>
      <w:r>
        <w:br/>
      </w:r>
      <w:r>
        <w:br/>
        <w:t>“How could I not want to?” he said.</w:t>
      </w:r>
      <w:r>
        <w:br/>
      </w:r>
      <w:r>
        <w:br/>
        <w:t>“Then, as it seems, this wouldn’t be the twirling of a shell7 but the turning of a soul around from a day that is like night to the true day; it is that ascent to what is which we shall truly affirm to be philosophy.”</w:t>
      </w:r>
      <w:r>
        <w:br/>
      </w:r>
      <w:r>
        <w:br/>
        <w:t>“Most certainly.”</w:t>
      </w:r>
      <w:r>
        <w:br/>
      </w:r>
      <w:r>
        <w:br/>
        <w:t>“Then mustn’t we consider what studies have such a power?”</w:t>
      </w:r>
      <w:r>
        <w:br/>
      </w:r>
      <w:r>
        <w:br/>
        <w:t>“Of course.”</w:t>
      </w:r>
      <w:r>
        <w:br/>
      </w:r>
      <w:r>
        <w:br/>
        <w:t>“What then, Glaucon, would be a study to draw the soul from becoming to being? And, as I speak, I think of this. Weren’t we saying that it’s necessary for these men to be champions in war when they are young?”8</w:t>
      </w:r>
      <w:r>
        <w:br/>
      </w:r>
      <w:r>
        <w:lastRenderedPageBreak/>
        <w:br/>
        <w:t>“Yes, we were saying that.”</w:t>
      </w:r>
      <w:r>
        <w:br/>
      </w:r>
      <w:r>
        <w:br/>
        <w:t>“Then the study we are seeking must have this further characteristic in addition to the former one.”</w:t>
      </w:r>
      <w:r>
        <w:br/>
      </w:r>
      <w:r>
        <w:br/>
        <w:t>“What?”</w:t>
      </w:r>
      <w:r>
        <w:br/>
      </w:r>
      <w:r>
        <w:br/>
        <w:t>“It mustn’t be useless to warlike men.”</w:t>
      </w:r>
      <w:r>
        <w:br/>
      </w:r>
      <w:r>
        <w:br/>
        <w:t>“Of course, it mustn’t,” he said, “if that can be.”</w:t>
      </w:r>
      <w:r>
        <w:br/>
      </w:r>
      <w:r>
        <w:br/>
        <w:t>“Now previously they were educated by us in gymnastic and music.”</w:t>
      </w:r>
      <w:r>
        <w:br/>
      </w:r>
      <w:r>
        <w:br/>
        <w:t>“That was so,” he said.</w:t>
      </w:r>
      <w:r>
        <w:br/>
      </w:r>
      <w:r>
        <w:br/>
        <w:t>“And gymnastic, of course, is wholly engaged with coming into being and passing away. For it oversees growth and decay in the body.”</w:t>
      </w:r>
      <w:r>
        <w:br/>
      </w:r>
      <w:r>
        <w:br/>
        <w:t>“It looked that way.”</w:t>
      </w:r>
      <w:r>
        <w:br/>
      </w:r>
      <w:r>
        <w:br/>
        <w:t>“So it wouldn’t be the study we are seeking.”</w:t>
      </w:r>
      <w:r>
        <w:br/>
      </w:r>
      <w:r>
        <w:br/>
        <w:t>“No, it wouldn’t.”</w:t>
      </w:r>
      <w:r>
        <w:br/>
      </w:r>
      <w:r>
        <w:br/>
        <w:t>“And is music, so far as we described it before?”</w:t>
      </w:r>
      <w:r>
        <w:br/>
      </w:r>
      <w:r>
        <w:br/>
        <w:t>“But it,” he said, “was the antistrophe9 to gymnastic, if you remember. It educated the guardians through habits, transmitting by harmony a certain harmoniousness, not knowledge, and by rhythm a certain rhythmicalness. And connected with it were certain other habits, akin to these, conveyed by speeches, whether they were tales or speeches of a truer sort. But as for a study directed toward something of the sort you are now seeking, there was nothing of the kind in it.”</w:t>
      </w:r>
      <w:r>
        <w:br/>
      </w:r>
      <w:r>
        <w:br/>
        <w:t>“Your reminder to me is quite precise,” I said. “For, really, it had nothing of the sort. But Glaucon, you demonic man, what could there be that is like this? For all the arts surely seemed to be mechanical. ”</w:t>
      </w:r>
      <w:r>
        <w:br/>
      </w:r>
      <w:r>
        <w:br/>
        <w:t>“Certainly they were. And, yet, what other study is left now separate from music, gymnastic, and the arts?”</w:t>
      </w:r>
      <w:r>
        <w:br/>
      </w:r>
      <w:r>
        <w:br/>
        <w:t>“Come, then,” I said, “if we have nothing left to take besides these, let’s take something that applies to them all.”</w:t>
      </w:r>
      <w:r>
        <w:br/>
      </w:r>
      <w:r>
        <w:lastRenderedPageBreak/>
        <w:br/>
        <w:t>“What kind of thing?”</w:t>
      </w:r>
      <w:r>
        <w:br/>
      </w:r>
      <w:r>
        <w:br/>
        <w:t>“For example, this common thing that all kinds of art, thought, and knowledge use as a supplement to themselves, a thing that it is necessary for everyone to learn among his first studies.”</w:t>
      </w:r>
      <w:r>
        <w:br/>
      </w:r>
      <w:r>
        <w:br/>
        <w:t>“What’s that?” he said.</w:t>
      </w:r>
      <w:r>
        <w:br/>
      </w:r>
      <w:r>
        <w:br/>
        <w:t>“The lowly business,” I said, “of distinguishing the one, the two, and the three. I mean by this, succinctly, number and calculation. Or isn’t it the case with them that every kind of art and knowledge is compelled to participate in them?”</w:t>
      </w:r>
      <w:r>
        <w:br/>
      </w:r>
      <w:r>
        <w:br/>
        <w:t>“Very much so,” he said.</w:t>
      </w:r>
      <w:r>
        <w:br/>
      </w:r>
      <w:r>
        <w:br/>
        <w:t>“The art of war too?” I said.</w:t>
      </w:r>
      <w:r>
        <w:br/>
      </w:r>
      <w:r>
        <w:br/>
        <w:t>“Most necessarily,” he said.</w:t>
      </w:r>
      <w:r>
        <w:br/>
      </w:r>
      <w:r>
        <w:br/>
        <w:t>“At all events,” I said, “in the tragedies Palamedes is constantly showing up Agamemnon as a most ridiculous general. Or haven’t you noticed that he says that by discovering number he established the dispositions for the army at Ilium and counted the ships and everything else, as though before that they were uncounted and Agememnon didn’t know how many feet he had, if he really didn’t know how to count?10 And, if this is the case, what kind of general do you suppose he was?”</w:t>
      </w:r>
      <w:r>
        <w:br/>
      </w:r>
      <w:r>
        <w:br/>
        <w:t>“A strange one,” he said, “if this was true.”</w:t>
      </w:r>
      <w:r>
        <w:br/>
      </w:r>
      <w:r>
        <w:br/>
        <w:t>“Shall we not then,” I said, “set down as a study necessary for a warrior the ability to calculate and to number?”</w:t>
      </w:r>
      <w:r>
        <w:br/>
      </w:r>
      <w:r>
        <w:br/>
        <w:t>“Most of all,” he said, “if he’s going to have any professional knowledge of the order of the army, but I should say rather, if he’s going to be a human being.”</w:t>
      </w:r>
      <w:r>
        <w:br/>
      </w:r>
      <w:r>
        <w:br/>
        <w:t>“Do you,” I said, “notice the same thing I do in this study?”</w:t>
      </w:r>
      <w:r>
        <w:br/>
      </w:r>
      <w:r>
        <w:br/>
        <w:t>“What?”</w:t>
      </w:r>
      <w:r>
        <w:br/>
      </w:r>
      <w:r>
        <w:br/>
        <w:t>“It probably is one of those things we are seeking that by nature lead to intellection; but no one uses it rightly, as a thing that in every way is apt to draw men toward being.”</w:t>
      </w:r>
      <w:r>
        <w:br/>
      </w:r>
      <w:r>
        <w:br/>
        <w:t>“How do you mean?” he said.</w:t>
      </w:r>
      <w:r>
        <w:br/>
      </w:r>
      <w:r>
        <w:br/>
      </w:r>
      <w:r>
        <w:lastRenderedPageBreak/>
        <w:t>“I shall attempt to make at least my opinion plain. Join me in looking at the things I distinguish for myself as leading or not leading to what we are speaking of; and agree or disagree so that we may see more clearly whether this is as I divine it to be.”</w:t>
      </w:r>
      <w:r>
        <w:br/>
      </w:r>
      <w:r>
        <w:br/>
        <w:t>“Show,” he said.</w:t>
      </w:r>
      <w:r>
        <w:br/>
      </w:r>
      <w:r>
        <w:br/>
        <w:t>“Here, I show,” I said, “if you can make it out, that some objects of sensation do not summon the intellect to the activity of investigation because they seem to be adequately judged by sense, while others bid it in every way to undertake a consideration because sense seems to produce nothing healthy.”</w:t>
      </w:r>
      <w:r>
        <w:br/>
      </w:r>
      <w:r>
        <w:br/>
        <w:t>“Plainly you mean things that appear from far off,” he said, “and shadow paintings.”</w:t>
      </w:r>
      <w:r>
        <w:br/>
      </w:r>
      <w:r>
        <w:br/>
        <w:t>“You have hardly got my meaning,” I said.</w:t>
      </w:r>
      <w:r>
        <w:br/>
      </w:r>
      <w:r>
        <w:br/>
        <w:t>“Then, what do you mean?” he said.</w:t>
      </w:r>
      <w:r>
        <w:br/>
      </w:r>
      <w:r>
        <w:br/>
        <w:t>“The ones that don’t summon the intellect,” I said, “are all those that don’t at the same time go over to the opposite sensation. But the ones that do go over I class among those that summon the intellect, when the sensation doesn’t reveal one thing any more than its opposite, regardless of whether the object strikes the senses from near or far off. But you will see my meaning more clearly this way: these, we say, would be three fingers—the smallest, the second, and the middle.”11</w:t>
      </w:r>
      <w:r>
        <w:br/>
      </w:r>
      <w:r>
        <w:br/>
        <w:t>“Certainly,” he said.</w:t>
      </w:r>
      <w:r>
        <w:br/>
      </w:r>
      <w:r>
        <w:br/>
        <w:t>“Think of them while I’m speaking as if they were being seen up close. Now consider this about them for me.”</w:t>
      </w:r>
      <w:r>
        <w:br/>
      </w:r>
      <w:r>
        <w:br/>
        <w:t>“What?”</w:t>
      </w:r>
      <w:r>
        <w:br/>
      </w:r>
      <w:r>
        <w:br/>
        <w:t>“Surely each of them looks equally like a finger, and in this respect it makes no difference whether it’s seen in the middle or on the extremes, whether it’s white or black, or whether it’s thick or thin, or anything else of the sort. In all these things the soul of the many is not compelled to ask the intellect what a finger is. For the sight at no point indicates to the soul that the finger is at the same time the opposite of a finger. ”</w:t>
      </w:r>
      <w:r>
        <w:br/>
      </w:r>
      <w:r>
        <w:br/>
        <w:t>“No,” he said, “it doesn’t.”</w:t>
      </w:r>
      <w:r>
        <w:br/>
      </w:r>
      <w:r>
        <w:br/>
        <w:t>“Then,” I said, “it isn’t likely that anything of the sort would be apt to summon or awaken the activity of intellect.”</w:t>
      </w:r>
      <w:r>
        <w:br/>
      </w:r>
      <w:r>
        <w:br/>
        <w:t>“No, it’s not likely.”</w:t>
      </w:r>
      <w:r>
        <w:br/>
      </w:r>
      <w:r>
        <w:lastRenderedPageBreak/>
        <w:br/>
        <w:t>“Now what about this? Does the sight see their bigness and littleness adequately, and does it make no difference to it whether a finger lies in the middle or on the extremes? And similarly with the touch, for thickness and thinness or softness and hardness? And do the other senses reveal such things without insufficiency? Or doesn’t each of them do the following: first, the sense set over the hard is also compelled to be set over the soft; and it reports to the soul that the same thing is sensed by it as both hard and soft?”</w:t>
      </w:r>
      <w:r>
        <w:br/>
      </w:r>
      <w:r>
        <w:br/>
        <w:t>“So it does,” he said.</w:t>
      </w:r>
      <w:r>
        <w:br/>
      </w:r>
      <w:r>
        <w:br/>
        <w:t>“Isn’t it necessary,” I said, “that in such cases the soul be at a loss as to what this sensation indicates by the hard, if it says that the same thing is also soft, and what the sensation of the light and of the heavy indicates by the light and heavy, if it indicates that the heavy is light and the light heavy?”</w:t>
      </w:r>
      <w:r>
        <w:br/>
      </w:r>
      <w:r>
        <w:br/>
        <w:t>“Yes, indeed,” he said, “these are strange interpretations received by the soul and require further consideration.”</w:t>
      </w:r>
      <w:r>
        <w:br/>
      </w:r>
      <w:r>
        <w:br/>
        <w:t>“Therefore,” I said, “it’s likely that in such cases a soul, summoning calculation and intellect, first tries to determine whether each of the things reported to it is one or two.”</w:t>
      </w:r>
      <w:r>
        <w:br/>
      </w:r>
      <w:r>
        <w:br/>
        <w:t>“Of course.”</w:t>
      </w:r>
      <w:r>
        <w:br/>
      </w:r>
      <w:r>
        <w:br/>
        <w:t>“If it appears to be two, won’t each of the two appear to be different and to be one?”</w:t>
      </w:r>
      <w:r>
        <w:br/>
      </w:r>
      <w:r>
        <w:br/>
        <w:t>“Yes.”</w:t>
      </w:r>
      <w:r>
        <w:br/>
      </w:r>
      <w:r>
        <w:br/>
        <w:t>“Then, if each is one and both two, the soul will think the two as separate. For it would not think the inseparable as two but as one.”</w:t>
      </w:r>
      <w:r>
        <w:br/>
      </w:r>
      <w:r>
        <w:br/>
        <w:t>“Right.”</w:t>
      </w:r>
      <w:r>
        <w:br/>
      </w:r>
      <w:r>
        <w:br/>
        <w:t>“But sight, too, saw big and little, we say, not separated, however, but mixed up together. Isn’t that so?”</w:t>
      </w:r>
      <w:r>
        <w:br/>
      </w:r>
      <w:r>
        <w:br/>
        <w:t>“Yes.”</w:t>
      </w:r>
      <w:r>
        <w:br/>
      </w:r>
      <w:r>
        <w:br/>
        <w:t>“In order to clear this up the intellect was compelled to see big and little, too, not mixed up together but distinguished, doing the opposite of what the sight did.”</w:t>
      </w:r>
      <w:r>
        <w:br/>
      </w:r>
      <w:r>
        <w:br/>
        <w:t>“True.”</w:t>
      </w:r>
      <w:r>
        <w:br/>
      </w:r>
      <w:r>
        <w:br/>
        <w:t>“Isn’t it from here that it first occurs to us to ask what the big and the little are?”</w:t>
      </w:r>
      <w:r>
        <w:br/>
      </w:r>
      <w:r>
        <w:lastRenderedPageBreak/>
        <w:br/>
        <w:t>“That’s entirely certain.”</w:t>
      </w:r>
      <w:r>
        <w:br/>
      </w:r>
      <w:r>
        <w:br/>
        <w:t>“And so, it was on this ground that we called the one intelligible and the other visible.”</w:t>
      </w:r>
      <w:r>
        <w:br/>
      </w:r>
      <w:r>
        <w:br/>
        <w:t>“Quite right,” he said.</w:t>
      </w:r>
      <w:r>
        <w:br/>
      </w:r>
      <w:r>
        <w:br/>
        <w:t>“Well, then, this was what I was just trying to convey in saying that some things are apt to summon thought, while others are not, defining as apt to summon it those that strike the sense at the same time as their opposites, while all those that do not, are not apt to arouse intellection.”</w:t>
      </w:r>
      <w:r>
        <w:br/>
      </w:r>
      <w:r>
        <w:br/>
        <w:t>“Well, now I understand,” he said, “and in my opinion it is so.”</w:t>
      </w:r>
      <w:r>
        <w:br/>
      </w:r>
      <w:r>
        <w:br/>
        <w:t>“What then? To which of the two do number and the one seem to belong?”</w:t>
      </w:r>
      <w:r>
        <w:br/>
      </w:r>
      <w:r>
        <w:br/>
        <w:t>“I can’t conceive,” he said.</w:t>
      </w:r>
      <w:r>
        <w:br/>
      </w:r>
      <w:r>
        <w:br/>
        <w:t>“Figure it out on the basis of what was said before,” I said. “For if the one is adequately seen, itself by itself, or is grasped by some other sense, it would not draw men toward being, as we were saying about the finger. But if some opposition to it is always seen at the same time, so that nothing looks as though it were one more than the opposite of one, then there would now be need of something to judge; and in this case, a soul would be compelled to be at a loss and to make an investigation, setting in motion the intelligence within it, and to ask what the one itself is. And thus the study of the one would be among those apt to lead and turn around toward the contemplation of what is.”</w:t>
      </w:r>
      <w:r>
        <w:br/>
      </w:r>
      <w:r>
        <w:br/>
        <w:t>“Surely,” he said, “the sight, with respect to the one, possesses this characteristic to a very high degree. For we see the same thing at the same time as both one and as an unlimited multitude.”</w:t>
      </w:r>
      <w:r>
        <w:br/>
      </w:r>
      <w:r>
        <w:br/>
        <w:t>“If this is the case with the one,” I said, “won’t it be the same for all number?”</w:t>
      </w:r>
      <w:r>
        <w:br/>
      </w:r>
      <w:r>
        <w:br/>
        <w:t>“Of course.”</w:t>
      </w:r>
      <w:r>
        <w:br/>
      </w:r>
      <w:r>
        <w:br/>
        <w:t>“And, further, the arts of calculation and number are both wholly concerned with number.”12</w:t>
      </w:r>
      <w:r>
        <w:br/>
      </w:r>
      <w:r>
        <w:br/>
        <w:t>“Quite so.”</w:t>
      </w:r>
      <w:r>
        <w:br/>
      </w:r>
      <w:r>
        <w:br/>
        <w:t>“Then it looks as if they lead toward truth.”</w:t>
      </w:r>
      <w:r>
        <w:br/>
      </w:r>
      <w:r>
        <w:br/>
        <w:t>“Preternaturally so.”</w:t>
      </w:r>
      <w:r>
        <w:br/>
      </w:r>
      <w:r>
        <w:lastRenderedPageBreak/>
        <w:br/>
        <w:t>“Therefore, as it seems, they would be among the studies we are seeking. It’s necessary for a warrior to learn them for the sake of his dispositions for the army, and for a philosopher because he must rise up out of becoming and take hold of being or else never become skilled at calculating.”</w:t>
      </w:r>
      <w:r>
        <w:br/>
      </w:r>
      <w:r>
        <w:br/>
        <w:t>“That’s so,” he said.</w:t>
      </w:r>
      <w:r>
        <w:br/>
      </w:r>
      <w:r>
        <w:br/>
        <w:t>“And our guardian is both warrior and philosopher.”</w:t>
      </w:r>
      <w:r>
        <w:br/>
      </w:r>
      <w:r>
        <w:br/>
        <w:t>“Certainly.”</w:t>
      </w:r>
      <w:r>
        <w:br/>
      </w:r>
      <w:r>
        <w:br/>
        <w:t>“Then it would be fitting, Glaucon, to set this study down in law and to persuade those who are going to participate in the greatest things in the city to go to calculation and to take it up, not after the fashion of private men, but to stay with it until they come to the contemplation of the nature of numbers with intellection itself, not practicing it for the sake of buying and selling like merchants or tradesmen, but for war and for ease of turning the soul itself around from becoming to truth and being.”</w:t>
      </w:r>
      <w:r>
        <w:br/>
      </w:r>
      <w:r>
        <w:br/>
        <w:t>“What you say is very fine,” he said.</w:t>
      </w:r>
      <w:r>
        <w:br/>
      </w:r>
      <w:r>
        <w:br/>
        <w:t>“And further,” I said, “now that the study of calculation has been mentioned, I recognize how subtle it is and how in many ways it is useful to us for what we want, if a man practices it for the sake of coming to know and not for trade.”</w:t>
      </w:r>
      <w:r>
        <w:br/>
      </w:r>
      <w:r>
        <w:br/>
        <w:t>“In what way?” he said.</w:t>
      </w:r>
      <w:r>
        <w:br/>
      </w:r>
      <w:r>
        <w:br/>
        <w:t>“In the very way we were just now saying. It leads the soul powerfully upward and compels it to discuss numbers themselves. It won’t at all permit anyone to propose for discussion numbers that are attached to visible or tangible bodies. For surely, you know the way of men who are clever in these things. If in the argument someone attempts to cut the one itself, they laugh and won’t permit it. If you try to break it up into small coin, they multiply, taking good care against the one’s ever looking like it were not one but many pieces.”</w:t>
      </w:r>
      <w:r>
        <w:br/>
      </w:r>
      <w:r>
        <w:br/>
        <w:t>“What you say is very true,” he said.</w:t>
      </w:r>
      <w:r>
        <w:br/>
      </w:r>
      <w:r>
        <w:br/>
        <w:t>“What, Glaucon, do you suppose, would happen if someone were to ask them, ‘you surprising men, what sort of numbers are you discussing, in which the one is as your axiom claims it to be—each one equal to every other one, without the slightest difference between them, and containing no parts within itself?’ What do you suppose they would answer?”</w:t>
      </w:r>
      <w:r>
        <w:br/>
      </w:r>
      <w:r>
        <w:br/>
        <w:t>“I suppose they would answer that they are talking about those numbers that admit only of being thought and can be grasped in no other way.”</w:t>
      </w:r>
      <w:r>
        <w:br/>
      </w:r>
      <w:r>
        <w:lastRenderedPageBreak/>
        <w:br/>
        <w:t>“Do you see, then, my friend,” I said, “that it’s likely that this study is really compulsory for us, since it evidently compels the soul to use the intellect itself on the truth itself?”</w:t>
      </w:r>
      <w:r>
        <w:br/>
      </w:r>
      <w:r>
        <w:br/>
        <w:t>“It most certainly does do that,” he said.</w:t>
      </w:r>
      <w:r>
        <w:br/>
      </w:r>
      <w:r>
        <w:br/>
        <w:t>“What about this? Have you already observed that men who are by nature apt at calculation are naturally quick in virtually all studies, while those who are slow, if they are educated and given gymnastic in it, all make progress by becoming quicker than they were, even if they are benefited in no other way?”</w:t>
      </w:r>
      <w:r>
        <w:br/>
      </w:r>
      <w:r>
        <w:br/>
        <w:t>“That’s so,” he said.</w:t>
      </w:r>
      <w:r>
        <w:br/>
      </w:r>
      <w:r>
        <w:br/>
        <w:t>“And, further, I don’t suppose you would easily find many studies that take greater effort in the learning and in the practice than this.”</w:t>
      </w:r>
      <w:r>
        <w:br/>
      </w:r>
      <w:r>
        <w:br/>
        <w:t>“Certainly not.”</w:t>
      </w:r>
      <w:r>
        <w:br/>
      </w:r>
      <w:r>
        <w:br/>
        <w:t>“Then, for all these reasons this study shouldn’t be neglected, and the best natures must be educated in it.”</w:t>
      </w:r>
      <w:r>
        <w:br/>
      </w:r>
      <w:r>
        <w:br/>
        <w:t>“I join my voice to yours,” he said.</w:t>
      </w:r>
      <w:r>
        <w:br/>
      </w:r>
      <w:r>
        <w:br/>
        <w:t>“Therefore we have settled on this one,” I said. “And let’s consider whether the study adjoining this one is in any way suitable.”</w:t>
      </w:r>
      <w:r>
        <w:br/>
      </w:r>
      <w:r>
        <w:br/>
        <w:t>“What is it?” he said. “Or do you mean geometry?”</w:t>
      </w:r>
      <w:r>
        <w:br/>
      </w:r>
      <w:r>
        <w:br/>
        <w:t>“That’s exactly it,” I said.</w:t>
      </w:r>
      <w:r>
        <w:br/>
      </w:r>
      <w:r>
        <w:br/>
        <w:t>“As much of it as applies to the business of war is plainly suitable,” he said. “In pitching camp, assaulting places, gathering the army together and drawing it up in line, and in all other maneuvers armies make in the battle itself and on marches, it would make quite a difference to a man whether he were skilled in geometry or not. ”</w:t>
      </w:r>
      <w:r>
        <w:br/>
      </w:r>
      <w:r>
        <w:br/>
        <w:t>“However,” I said, “for such things only a small portion of geometry—as of calculation—would suffice. It must be considered whether its greater and more advanced part tends to make it easier to make out the idea of the good. And we say that this tendency is possessed by everything that compels the soul to turn around to the region inhabited by the happiest part of what is, which is what the soul must by all means see.”</w:t>
      </w:r>
      <w:r>
        <w:br/>
      </w:r>
      <w:r>
        <w:br/>
        <w:t>“What you say is right,” he said.</w:t>
      </w:r>
      <w:r>
        <w:br/>
      </w:r>
      <w:r>
        <w:br/>
      </w:r>
      <w:r>
        <w:lastRenderedPageBreak/>
        <w:t>“Then if geometry compels one to look at being, it is suitable; if at becoming, it is not suitable.”</w:t>
      </w:r>
      <w:r>
        <w:br/>
      </w:r>
      <w:r>
        <w:br/>
        <w:t>“That is what we affirm.”</w:t>
      </w:r>
      <w:r>
        <w:br/>
      </w:r>
      <w:r>
        <w:br/>
        <w:t>“Well, then,” I said, “none of those who have even a little experience with geometry will dispute it with us: this kind of knowledge is exactly the opposite of what is said about it in the arguments of those who take it up.”</w:t>
      </w:r>
      <w:r>
        <w:br/>
      </w:r>
      <w:r>
        <w:br/>
        <w:t>“How?” he said.</w:t>
      </w:r>
      <w:r>
        <w:br/>
      </w:r>
      <w:r>
        <w:br/>
        <w:t>“In that they surely speak in a way that is as ridiculous as it is necessary. They speak as though they were men of action and were making all the arguments for the sake of action, uttering sounds like ‘squaring,’ ‘applying,’ ‘adding,’ and everything of the sort, whereas the whole study is surely pursued for the sake of knowing.”</w:t>
      </w:r>
      <w:r>
        <w:br/>
      </w:r>
      <w:r>
        <w:br/>
        <w:t>“That’s entirely certain,” he said.</w:t>
      </w:r>
      <w:r>
        <w:br/>
      </w:r>
      <w:r>
        <w:br/>
        <w:t>“Mustn’t we also come to an agreement about the following point?”</w:t>
      </w:r>
      <w:r>
        <w:br/>
      </w:r>
      <w:r>
        <w:br/>
        <w:t>“What?”</w:t>
      </w:r>
      <w:r>
        <w:br/>
      </w:r>
      <w:r>
        <w:br/>
        <w:t>“That it is for the sake of knowing what is always, and not at all for what is at any time coming into being and passing away.”</w:t>
      </w:r>
      <w:r>
        <w:br/>
      </w:r>
      <w:r>
        <w:br/>
        <w:t>“That may well be agreed,” he said. “For geometrical knowing is of what is always.”</w:t>
      </w:r>
      <w:r>
        <w:br/>
      </w:r>
      <w:r>
        <w:br/>
        <w:t>“Then, you noble man, it would draw the soul toward truth and be productive of philosophic understanding in directing upward what we now improperly direct downward.”</w:t>
      </w:r>
      <w:r>
        <w:br/>
      </w:r>
      <w:r>
        <w:br/>
        <w:t>“It does so,” he said, “to the greatest extent possible.”</w:t>
      </w:r>
      <w:r>
        <w:br/>
      </w:r>
      <w:r>
        <w:br/>
        <w:t>“Then to the greatest extent possible,” I said, “the men in your beautiful city13 must be enjoined in no way to abstain from geometry. For even its by-products aren’t slight.”</w:t>
      </w:r>
      <w:r>
        <w:br/>
      </w:r>
      <w:r>
        <w:br/>
        <w:t>“What are they?” he said.</w:t>
      </w:r>
      <w:r>
        <w:br/>
      </w:r>
      <w:r>
        <w:br/>
        <w:t>“What you said about war, of course,” I said, “and, in addition, with respect to finer reception of all studies, we surely know there is a general and complete difference between the man who has been devoted to geometry and the one who has not.”</w:t>
      </w:r>
      <w:r>
        <w:br/>
      </w:r>
      <w:r>
        <w:br/>
        <w:t>“Yes, by Zeus,” he said, “the difference is complete.”</w:t>
      </w:r>
      <w:r>
        <w:br/>
      </w:r>
      <w:r>
        <w:br/>
      </w:r>
      <w:r>
        <w:lastRenderedPageBreak/>
        <w:t>“Then, shall we set this down as the second study for the young?”</w:t>
      </w:r>
      <w:r>
        <w:br/>
      </w:r>
      <w:r>
        <w:br/>
        <w:t>“Yes,” he said, “we shall set it down.”</w:t>
      </w:r>
      <w:r>
        <w:br/>
      </w:r>
      <w:r>
        <w:br/>
        <w:t>“And what about this? Shall we set astronomy down as the third? Or doesn’t it seem to be the thing?”</w:t>
      </w:r>
      <w:r>
        <w:br/>
      </w:r>
      <w:r>
        <w:br/>
        <w:t>“It does, at least to me,” he said. “A better awareness of seasons, months and years is suitable not only for farming and navigation, but no less so for generalship.”</w:t>
      </w:r>
      <w:r>
        <w:br/>
      </w:r>
      <w:r>
        <w:br/>
        <w:t>“You are amusing,” I said. “You are like a man who is afraid of the many in your not wanting to seem to command useless studies. It’s scarcely an ordinary thing, rather it’s hard, to trust that in these studies a certain instrument of everyone’s soul—one that is destroyed and blinded by other practices—is purified and rekindled, an instrument more important to save than ten thousand eyes. For with it alone is truth seen. To those who share your opinion about this, what you say will seem indescribably good, while all those who have had no awareness at all of it can be expected to believe you are talking nonsense. They see no other benefit from these studies worth mentioning. Consider right here with which of these two kinds of men you are discussing. Or are you making the arguments for neither but chiefly for your own sake, without, however, grudging anyone else who might be able to get some profit from them?”</w:t>
      </w:r>
      <w:r>
        <w:br/>
      </w:r>
      <w:r>
        <w:br/>
        <w:t>“I choose the latter,” he said, “to speak and ask and answer mostly for my own sake.”</w:t>
      </w:r>
      <w:r>
        <w:br/>
      </w:r>
      <w:r>
        <w:br/>
        <w:t>“Well, then,” I said, “retreat a way.14 What we took up as following geometry just now wasn’t right.”</w:t>
      </w:r>
      <w:r>
        <w:br/>
      </w:r>
      <w:r>
        <w:br/>
        <w:t>“Where was the mistake?” he said.</w:t>
      </w:r>
      <w:r>
        <w:br/>
      </w:r>
      <w:r>
        <w:br/>
        <w:t>“After a plane surface,” I said, “we went ahead and took a solid in motion before taking it up by itself. But the right way is to take up the third dimension15 next in order after the second, and this is surely the dimension of cubes and what participates in depth.”</w:t>
      </w:r>
      <w:r>
        <w:br/>
      </w:r>
      <w:r>
        <w:br/>
        <w:t>“Yes, it is,” he said. “But, Socrates, it doesn’t seem to have been discovered yet.”16</w:t>
      </w:r>
      <w:r>
        <w:br/>
      </w:r>
      <w:r>
        <w:br/>
        <w:t xml:space="preserve">“Of that,” I said, “there are two causes. Because no city holds it in honor, it is feebly sought due to its difficulty. And those who seek for it need a supervisor, without whom they would not find it. And, in the first place, he’s hard to come by; and then, even when he’s there, as things stand he wouldn’t be obeyed by those given to seeking it because of their high opinion of themselves. But if a whole city should join in supervising it and take the lead in honoring it, these men would obey; and, with it being continuously and eagerly sought for, its character would come to light; for even now, although it is despised and cut short by the many, and by those who seek it, since they have no account to give of the way it is useful, </w:t>
      </w:r>
      <w:r>
        <w:lastRenderedPageBreak/>
        <w:t>nevertheless in the face of all this it grows per force, due to its charm. So it wouldn’t be at all surprising if it came to light.”</w:t>
      </w:r>
      <w:r>
        <w:br/>
      </w:r>
      <w:r>
        <w:br/>
        <w:t>“Yes, indeed,” he said, “it is exceptionally charming. But tell me more clearly what you meant just now; you presumably set geometry down as that which treats of the plane.”</w:t>
      </w:r>
      <w:r>
        <w:br/>
      </w:r>
      <w:r>
        <w:br/>
        <w:t>“Yes,” I said.</w:t>
      </w:r>
      <w:r>
        <w:br/>
      </w:r>
      <w:r>
        <w:br/>
        <w:t>“Then,” he said, “at first you set down astronomy after geometry, but later you withdrew.”</w:t>
      </w:r>
      <w:r>
        <w:br/>
      </w:r>
      <w:r>
        <w:br/>
        <w:t>“My haste to go through everything quickly is the cause of my being slowed down,” I said. “The investigation of the dimension with depth was next in order, but, due to the ridiculous state of the search for it, I skipped over it after geometry and said astronomy, which treats the motion of what has depth.”</w:t>
      </w:r>
      <w:r>
        <w:br/>
      </w:r>
      <w:r>
        <w:br/>
        <w:t>“What you say is right,” he said.</w:t>
      </w:r>
      <w:r>
        <w:br/>
      </w:r>
      <w:r>
        <w:br/>
        <w:t>“Well, then,” I said, “as the fourth study let’s set down astronomy, assuming that the study that is now being left aside will be present if a city pursues it.”</w:t>
      </w:r>
      <w:r>
        <w:br/>
      </w:r>
      <w:r>
        <w:br/>
        <w:t>“That’s likely,” he said. “And on the basis of the reproach you just made me for my vulgar praise of astronomy, Socrates, now I shall praise it in the way that you approach it. In my opinion it’s plain to everyone that astronomy compels the soul to see what’s above and leads it there away from the things here.”</w:t>
      </w:r>
      <w:r>
        <w:br/>
      </w:r>
      <w:r>
        <w:br/>
        <w:t>“Perhaps it’s plain to everyone except me,” I said. “In my opinion, that’s not the way it is.”</w:t>
      </w:r>
      <w:r>
        <w:br/>
      </w:r>
      <w:r>
        <w:br/>
        <w:t>“Then how is it?” he said.</w:t>
      </w:r>
      <w:r>
        <w:br/>
      </w:r>
      <w:r>
        <w:br/>
        <w:t>“As it is taken up now by those who lead men up to philosophy, it has quite an effect in causing the soul to look downward.”</w:t>
      </w:r>
      <w:r>
        <w:br/>
      </w:r>
      <w:r>
        <w:br/>
        <w:t>“How do you mean?” he said.</w:t>
      </w:r>
      <w:r>
        <w:br/>
      </w:r>
      <w:r>
        <w:br/>
        <w:t>“In my opinion,” I said, “it’s no ignoble conception you have for yourself of what the study of the things above is. Even if a man were to learn something by tilting his head back and looking at decorations on a ceiling, you would probably believe he contemplates with his intellect and not his eyes. Perhaps your belief is a fine one and mine innocent. I, for my part, am unable to hold that any study makes a soul look upward other than the one that concerns what is and is invisible. And if a man, gaping up17 or squinting down, attempts to learn something of sensible things, I would deny that he ever learns—for there is no knowledge of such things—or that his soul looks up, rather than down, even if he learns while floating on his back on land or sea.”</w:t>
      </w:r>
      <w:r>
        <w:br/>
      </w:r>
      <w:r>
        <w:lastRenderedPageBreak/>
        <w:br/>
        <w:t>“I am paying the just penalty,” he said. “You are right in reproaching me. But just what did you mean when you said that astronomy must be studied in a way contrary to the one in which they now study it, if it’s going to be studied in a way that’s helpful for what we are talking about?”</w:t>
      </w:r>
      <w:r>
        <w:br/>
      </w:r>
      <w:r>
        <w:br/>
        <w:t>“As follows,” I said. “These decorations in the heaven, since they are embroidered on a visible ceiling, may be believed to be the fairest and most precise of such things; but they fall far short of the true ones, those movements in which the really fast and the really slow—in true number and in all the true figures—are moved with respect to one another and in their turn move what is contained in them. They, of course, must be grasped by argument and thought, not sight. Or do you suppose otherwise?”</w:t>
      </w:r>
      <w:r>
        <w:br/>
      </w:r>
      <w:r>
        <w:br/>
        <w:t>“Not at all,” he said.</w:t>
      </w:r>
      <w:r>
        <w:br/>
      </w:r>
      <w:r>
        <w:br/>
        <w:t>“Therefore,” I said, “the decoration in the heaven must be used as patterns for the sake of learning these other things, just as if one were to come upon diagrams exceptionally carefully drawn and worked out by Daedalus or some other craftsman or painter. A man experienced in geometry would, on seeing such things, presumably believe that they are fairest in their execution but that it is ridiculous to consider them seriously as though one were to grasp the truth about equals, doubles, or any other proportion in them.”</w:t>
      </w:r>
      <w:r>
        <w:br/>
      </w:r>
      <w:r>
        <w:br/>
        <w:t>“How could it be anything but ridiculous?” he said.</w:t>
      </w:r>
      <w:r>
        <w:br/>
      </w:r>
      <w:r>
        <w:br/>
        <w:t>“Then,” I said, “don’t you suppose that a man who is really an astronomer will have the same persuasion in looking at the movements of the stars? He will hold that the craftsman18 of heaven composed it and what’s in it as beautifully as such works can be composed. But as for the proportion of night to day, of these to a month, of a month to a year, and of the rest of the stars to these and to one another, don’t you think he will consider strange the man who holds that these are always the same and deviate in no way at all? For these things are connected with body and are visible. Hence won’t he consider it strange to seek in every way to grasp their truth?”</w:t>
      </w:r>
      <w:r>
        <w:br/>
      </w:r>
      <w:r>
        <w:br/>
        <w:t>“That is my opinion,” he said, “at least now that I am listening to you.”</w:t>
      </w:r>
      <w:r>
        <w:br/>
      </w:r>
      <w:r>
        <w:br/>
        <w:t>“Therefore,” I said, “by the use of problems, as in geometry, we shall also pursue astronomy; and we shall let the things in the heaven go, if by really taking part in astronomy we are going to convert the prudence by nature in the soul from uselessness to usefulness.”</w:t>
      </w:r>
      <w:r>
        <w:br/>
      </w:r>
      <w:r>
        <w:br/>
        <w:t>“The task you prescribe,” he said, “is many times greater than what is now done in astronomy.”</w:t>
      </w:r>
      <w:r>
        <w:br/>
      </w:r>
      <w:r>
        <w:br/>
        <w:t xml:space="preserve">“And,” I said, “I suppose our prescriptions in the rest will also be of the same kind, if we are </w:t>
      </w:r>
      <w:r>
        <w:lastRenderedPageBreak/>
        <w:t>to be of any help as lawgivers. But have you any suitable study to suggest?”</w:t>
      </w:r>
      <w:r>
        <w:br/>
      </w:r>
      <w:r>
        <w:br/>
        <w:t>“No, I haven’t,” he said, “at least not right now.”</w:t>
      </w:r>
      <w:r>
        <w:br/>
      </w:r>
      <w:r>
        <w:br/>
        <w:t>“However,” I said, “motion presents itself not in one form but several, as I suppose. Perhaps whoever is wise will be able to tell them all, but those that are evident even to us are two.”</w:t>
      </w:r>
      <w:r>
        <w:br/>
      </w:r>
      <w:r>
        <w:br/>
        <w:t>“What are they?”</w:t>
      </w:r>
      <w:r>
        <w:br/>
      </w:r>
      <w:r>
        <w:br/>
        <w:t>“In addition to astronomy,” I said, “there is its antistrophe.”</w:t>
      </w:r>
      <w:r>
        <w:br/>
      </w:r>
      <w:r>
        <w:br/>
        <w:t>“What’s that?”</w:t>
      </w:r>
      <w:r>
        <w:br/>
      </w:r>
      <w:r>
        <w:br/>
        <w:t>“It is probable,” I said, “that as the eyes are fixed on astronomy, so the ears are fixed on harmonic movement, and these two kinds of knowledge are in a way akin, as the Pythagoreans say and we, Glaucon, agree. Or what shall we do?”</w:t>
      </w:r>
      <w:r>
        <w:br/>
      </w:r>
      <w:r>
        <w:br/>
        <w:t>“That,” he said.</w:t>
      </w:r>
      <w:r>
        <w:br/>
      </w:r>
      <w:r>
        <w:br/>
        <w:t>“Then,” I said, “since it’s a big job, we’ll inquire of the Pythagoreans what they mean about them and if there is anything else besides them. But throughout all of this we shall keep a guard over our interest.”</w:t>
      </w:r>
      <w:r>
        <w:br/>
      </w:r>
      <w:r>
        <w:br/>
        <w:t>“What’s that?”</w:t>
      </w:r>
      <w:r>
        <w:br/>
      </w:r>
      <w:r>
        <w:br/>
        <w:t>“That those whom we shall be rearing should never attempt to learn anything imperfect, anything that doesn’t always come out at the point where everything ought to arrive, as we were just saying about astronomy. Or don’t you know that they do something similar with harmony too? For, measuring the heard accords and sounds against one another, they labor without profit, like the astronomers.”19</w:t>
      </w:r>
      <w:r>
        <w:br/>
      </w:r>
      <w:r>
        <w:br/>
        <w:t>“Yes, by the gods,” he said, “and how ridiculous they are. They name certain notes ‘dense’20 and set their ears alongside, as though they were hunting a voice from the neighbors’ house. Some say they distinctly hear still another note in between and that this is the smallest interval by which the rest must be measured, while others insist that it is like those already sounded. Both put ears before the intelligence.”</w:t>
      </w:r>
      <w:r>
        <w:br/>
      </w:r>
      <w:r>
        <w:br/>
        <w:t xml:space="preserve">“You mean,” I said, “those good men who harass the strings and put them to the torture, racking them on the pegs. I won’t prolong the image with the blows struck by the plectrum, and the accusation against the strings, and their denial and imposture.21 I will put an end to the image by saying that it isn’t these men I mean but those whom we just now said we are going to question about harmony. They do the same thing the astronomers do. They seek the numbers in these heard accords and don’t rise to problems, to the consideration of </w:t>
      </w:r>
      <w:r>
        <w:lastRenderedPageBreak/>
        <w:t>which numbers are concordant and which not, and why in each case.”</w:t>
      </w:r>
      <w:r>
        <w:br/>
      </w:r>
      <w:r>
        <w:br/>
        <w:t>“The thing you are speaking of,” he said, “is demonic.”</w:t>
      </w:r>
      <w:r>
        <w:br/>
      </w:r>
      <w:r>
        <w:br/>
        <w:t>“Useful, rather, for the quest after the fair and the good,” I said, “but pursued in any other way it is useless.”</w:t>
      </w:r>
      <w:r>
        <w:br/>
      </w:r>
      <w:r>
        <w:br/>
        <w:t>“That’s likely,” he said.</w:t>
      </w:r>
      <w:r>
        <w:br/>
      </w:r>
      <w:r>
        <w:br/>
        <w:t>“And I suppose,” I said, “that if the inquiry into all the things we have gone through arrives at their community and relationship with one another, and draws conclusions as to how they are akin to one another, then the concern with them contributes something to what we want, and is not a labor without profit, but otherwise it is.”</w:t>
      </w:r>
      <w:r>
        <w:br/>
      </w:r>
      <w:r>
        <w:br/>
        <w:t>“I, too, divine that this is the case,” he said. “But it’s a very big job you speak of, Socrates.”</w:t>
      </w:r>
      <w:r>
        <w:br/>
      </w:r>
      <w:r>
        <w:br/>
        <w:t>“Do you mean the prelude or what?” I said. “Or don’t we know that all of this is a prelude to the song22 itself which must be learned? For surely it’s not your opinion that the men who are clever at these things are dialecticians.”</w:t>
      </w:r>
      <w:r>
        <w:br/>
      </w:r>
      <w:r>
        <w:br/>
        <w:t>“No, by Zeus,” he said, “with the exception of a very few whom I have encountered.”</w:t>
      </w:r>
      <w:r>
        <w:br/>
      </w:r>
      <w:r>
        <w:br/>
        <w:t>“But,” I said, “was it ever your opinion that men who are unable to give an account and receive one will ever know anything of what we say they must know?”</w:t>
      </w:r>
      <w:r>
        <w:br/>
      </w:r>
      <w:r>
        <w:br/>
        <w:t>“To this question too,” he said, “the answer is no.”</w:t>
      </w:r>
      <w:r>
        <w:br/>
      </w:r>
      <w:r>
        <w:br/>
        <w:t>“Glaucon,” I said, “isn’t this at last the song itself that dialectic performs? It is in the realm of the intelligible, but it is imitated by the power of sight. We said that sight at last tries to look at the animals themselves and at stars themselves and then finally at the sun itself. So, also, when a man tries by discussion—by means of argument without the use of any of the senses—to attain to each thing itself that is and doesn’t give up before he grasps by intellection itself that which is good itself, he comes to the very end of the intelligible realm just as that other man was then at the end of the visible.”</w:t>
      </w:r>
      <w:r>
        <w:br/>
      </w:r>
      <w:r>
        <w:br/>
        <w:t>“That’s entirely certain,” he said.</w:t>
      </w:r>
      <w:r>
        <w:br/>
      </w:r>
      <w:r>
        <w:br/>
        <w:t>“What then? Don’t you call this journey dialectic?”</w:t>
      </w:r>
      <w:r>
        <w:br/>
      </w:r>
      <w:r>
        <w:br/>
        <w:t>“Of course.”</w:t>
      </w:r>
      <w:r>
        <w:br/>
      </w:r>
      <w:r>
        <w:br/>
        <w:t xml:space="preserve">“Then,” I said, “the release from the bonds and the turning around from the shadows to the phantoms and the light, the way up from the cave to the sun; and, once there, the persisting </w:t>
      </w:r>
      <w:r>
        <w:lastRenderedPageBreak/>
        <w:t>inability to look at the animals and the plants and the sun’s light, and looking instead at the divine appearances in water and at shadows of the things that are, rather than as before at shadows of phantoms cast by a light that, when judged in comparison with the sun, also has the quality of a shadow of a phantom—all this activity of the arts, which we went through, has the power to release and leads what is best in the soul up to the contemplation of what is best in the things that are, just as previously what is clearest in the body was led to the contemplation of what is brightest in the region of the bodily and the visible.”</w:t>
      </w:r>
      <w:r>
        <w:br/>
      </w:r>
      <w:r>
        <w:br/>
        <w:t>“I accept this as so,” he said. “It seems to me extremely hard to accept, however, but in another way hard not to accept. All the same—since it’s not only now that these things must be heard, but they must all be returned to many times in the future—taking for granted that this is as has now been said, let’s proceed to the song itself and go through it just as we went through the prelude. So tell what the character of the power of dialectic is, and, then, into exactly what forms it is divided; and finally what are its ways. For these, as it seems, would lead at last toward that place which is for the one who reaches it a haven from the road, as it were, and an end of his journey.”</w:t>
      </w:r>
      <w:r>
        <w:br/>
      </w:r>
      <w:r>
        <w:br/>
        <w:t>“You will no longer be able to follow, my dear Glaucon,” I said, “although there wouldn’t be any lack of eagerness on my part. But you would no longer be seeing an image of what we are saying, but rather the truth itself, at least as it looks to me. Whether it is really so or not can no longer be properly insisted on. But that there is some such thing to see must be insisted on. Isn’t it so?”</w:t>
      </w:r>
      <w:r>
        <w:br/>
      </w:r>
      <w:r>
        <w:br/>
        <w:t>“Of course.”</w:t>
      </w:r>
      <w:r>
        <w:br/>
      </w:r>
      <w:r>
        <w:br/>
        <w:t>“And, also, that the power of dialectic alone could reveal it to a man experienced in the things we just went through, while it is in no other way possible?”</w:t>
      </w:r>
      <w:r>
        <w:br/>
      </w:r>
      <w:r>
        <w:br/>
        <w:t>“Yes,” he said, “it’s proper to insist on that too.”</w:t>
      </w:r>
      <w:r>
        <w:br/>
      </w:r>
      <w:r>
        <w:br/>
        <w:t>“At least,” I said, “no one will dispute us when we say that some other inquiry methodically23 attempts with respect to everything to grasp—about each several thing itself—what each is. For all the other arts are directed to human opinions and desires, or to generation and composition, or to the care of what is grown or put together. And as for the rest, those that we said do lay hold of something of what is—geometry and the arts following on it—we observe that they do dream about what is; but they haven’t the capacity to see it in full awakeness so long as they use hypotheses and, leaving them untouched, are unable to give an account of them. When the beginning is what one doesn’t know, and the end and what comes in between are woven out of what isn’t known, what contrivance is there for ever turning such an agreement into knowledge?”</w:t>
      </w:r>
      <w:r>
        <w:br/>
      </w:r>
      <w:r>
        <w:br/>
        <w:t>“None,” he said.</w:t>
      </w:r>
      <w:r>
        <w:br/>
      </w:r>
      <w:r>
        <w:br/>
      </w:r>
      <w:r>
        <w:lastRenderedPageBreak/>
        <w:t>“Then,” I said, “only the dialectical way of inquiry proceeds in this direction, destroying the hypotheses, to the beginning itself in order to make it secure; and when the eye of the soul is really buried in a barbaric bog,24 dialectic gently draws it forth and leads it up above, using the arts we described as assistants and helpers in the turning around. Out of habit we called them kinds of knowledge several times, but they require another name, one that is brighter than opinion but dimmer than knowledge. Thought was, I believe, the word by which we previously distinguished it. But, in my opinion, there is no place for dispute about a name when a consideration is about things so great as those lying before us.”</w:t>
      </w:r>
      <w:r>
        <w:br/>
      </w:r>
      <w:r>
        <w:br/>
        <w:t>“No, there isn’t,” he said.25</w:t>
      </w:r>
      <w:r>
        <w:br/>
      </w:r>
      <w:r>
        <w:br/>
        <w:t>“Then it will be acceptable,” I said, “just as before, to call the first part knowledge, the second thought, the third trust, and the fourth imagination; and the latter two taken together, opinion, and the former two, intellection. And opinion has to do with coming into being and intellection with being; and as being is to coming into being, so is intellection to opinion; and as intellection is to opinion, so is knowledge to trust and thought to imagination. But as for the proportion between the things over which these are set and the division into two parts of each—the opinable and the intelligible—let’s let that go, Glaucon, so as not to run afoul of arguments many times longer than those that have been gone through.”</w:t>
      </w:r>
      <w:r>
        <w:br/>
      </w:r>
      <w:r>
        <w:br/>
        <w:t>“Well,” he said, “about the rest, insofar as I am able to follow, I share your opinion.”</w:t>
      </w:r>
      <w:r>
        <w:br/>
      </w:r>
      <w:r>
        <w:br/>
        <w:t>“And do you also call that man dialectical who grasps the reason for the being of each thing? And, as for the man who isn’t able to do so, to the extent he’s not able to give an account of a thing to himself and another, won’t you deny that he has intelligence with respect to it?”</w:t>
      </w:r>
      <w:r>
        <w:br/>
      </w:r>
      <w:r>
        <w:br/>
        <w:t>“How could I affirm that he does?” he said.</w:t>
      </w:r>
      <w:r>
        <w:br/>
      </w:r>
      <w:r>
        <w:br/>
        <w:t>“Isn’t it also the same with the good? Unless a man is able to separate out the idea of the good from all other things and distinguish it in the argument, and, going through every test, as it were in battle—eager to meet the test of being rather than that of opinion—he comes through all this with the argument still on its feet; you will deny that such a man knows the good itself, or any other good? And if he somehow lays hold of some phantom of it, you will say that he does so by opinion and not knowledge, and that, taken in by dreams and slumbering out his present life, before waking up here he goes to Hades and falls finally asleep there?”</w:t>
      </w:r>
      <w:r>
        <w:br/>
      </w:r>
      <w:r>
        <w:br/>
        <w:t>“Yes, by Zeus,” he said. “I shall certainly say all that.”</w:t>
      </w:r>
      <w:r>
        <w:br/>
      </w:r>
      <w:r>
        <w:br/>
        <w:t>“Then, as for those children of yours whom you are rearing and educating in speech, if you should ever rear them in deed, I don’t suppose that while they are as irrational as lines26 you would let them rule in the city and be the sovereigns of the greatest things.”</w:t>
      </w:r>
      <w:r>
        <w:br/>
      </w:r>
      <w:r>
        <w:lastRenderedPageBreak/>
        <w:br/>
        <w:t>“No, I wouldn’t,” he said.</w:t>
      </w:r>
      <w:r>
        <w:br/>
      </w:r>
      <w:r>
        <w:br/>
        <w:t>“Then will you set it down as a law to them that they pay special attention to the education on the basis of which they will be able to question and answer most knowledgeably?”</w:t>
      </w:r>
      <w:r>
        <w:br/>
      </w:r>
      <w:r>
        <w:br/>
        <w:t>“I shall join with you,” he said, “in setting down this law.”</w:t>
      </w:r>
      <w:r>
        <w:br/>
      </w:r>
      <w:r>
        <w:br/>
        <w:t>“Is it your opinion,” I said, “that we have placed dialectic at the top of the studies like a coping stone, and that no other study could rightly be set higher than this one, but that the treatment of the studies has already reached its end?”</w:t>
      </w:r>
      <w:r>
        <w:br/>
      </w:r>
      <w:r>
        <w:br/>
        <w:t>“Yes, it is my opinion,” he said.</w:t>
      </w:r>
      <w:r>
        <w:br/>
      </w:r>
      <w:r>
        <w:br/>
        <w:t>“Well, then,” I said, “the distribution is still ahead of you. To whom shall we give these studies and how shall we do it?”</w:t>
      </w:r>
      <w:r>
        <w:br/>
      </w:r>
      <w:r>
        <w:br/>
        <w:t>“That’s plainly the next question,” he said.</w:t>
      </w:r>
      <w:r>
        <w:br/>
      </w:r>
      <w:r>
        <w:br/>
        <w:t>“Do you remember, in the former selection of the rulers, what sort of men we selected?”</w:t>
      </w:r>
      <w:r>
        <w:br/>
      </w:r>
      <w:r>
        <w:br/>
        <w:t>“How could I not remember?” he said.</w:t>
      </w:r>
      <w:r>
        <w:br/>
      </w:r>
      <w:r>
        <w:br/>
        <w:t>“Well, then, so far as most of the requirements go, suppose that those are the natures that must be chosen,” I said. “The steadiest and most courageous must be preferred and, insofar as possible, the best looking. But besides this, one must seek for men who are not only by disposition noble and tough, but who also possess those qualities in their nature that are conducive to this education.”</w:t>
      </w:r>
      <w:r>
        <w:br/>
      </w:r>
      <w:r>
        <w:br/>
        <w:t>“What do you determine them to be?”</w:t>
      </w:r>
      <w:r>
        <w:br/>
      </w:r>
      <w:r>
        <w:br/>
        <w:t>“Keenness at studies, you blessed man,” I said, “is a prerequisite for them, and learning without difficulty. For souls, you know, are far more likely to be cowardly in severe studies than in gymnastic. The labor is closer to home in that it is the soul’s privately and not shared in common with the body.”</w:t>
      </w:r>
      <w:r>
        <w:br/>
      </w:r>
      <w:r>
        <w:br/>
        <w:t>“True,” he said.</w:t>
      </w:r>
      <w:r>
        <w:br/>
      </w:r>
      <w:r>
        <w:br/>
        <w:t>“And, of course, a man with a memory and who is firm and wholly a lover of labor must be sought. Or in what way do you suppose anyone will be willing both to perform the labors of the body and to complete so much study and practice?”</w:t>
      </w:r>
      <w:r>
        <w:br/>
      </w:r>
      <w:r>
        <w:br/>
        <w:t>“No one would,” he said, “unless he has an entirely good nature.”</w:t>
      </w:r>
      <w:r>
        <w:br/>
      </w:r>
      <w:r>
        <w:lastRenderedPageBreak/>
        <w:br/>
        <w:t>“At any rate,” I said, “the current mistake in philosophy—as a result of which, as we also said before, dishonor has befallen philosophy—is that men who aren’t worthy take it up. Not bastards, but the genuine should have taken it up.”</w:t>
      </w:r>
      <w:r>
        <w:br/>
      </w:r>
      <w:r>
        <w:br/>
        <w:t>“What do you mean?” he said.</w:t>
      </w:r>
      <w:r>
        <w:br/>
      </w:r>
      <w:r>
        <w:br/>
        <w:t>“In the first place,” I said, “the man who is to take it up must not be lame in his love of labor, loving half the labor while having no taste for the other half. This is the case when a man is a lover of gymnastic and the hunt and loves all the labor done by the body, while he isn’t a lover of learning or of listening and isn’t an inquirer, but hates the labor involved in all that. Lame as well is the man whose love of labor is directed exclusively to the other extreme.”</w:t>
      </w:r>
      <w:r>
        <w:br/>
      </w:r>
      <w:r>
        <w:br/>
        <w:t>“What you say is very true,” he said.</w:t>
      </w:r>
      <w:r>
        <w:br/>
      </w:r>
      <w:r>
        <w:br/>
        <w:t>“And likewise with respect to truth,” I said, “won’t we class as maimed a soul that hates the willing lie, both finding it hard to endure in itself and becoming incensed when others lie, but is content to receive the unwilling lie and, when it is caught somewhere being ignorant, isn’t vexed but easily accommodates itself, like a swinish beast, to wallowing in lack of learning?”</w:t>
      </w:r>
      <w:r>
        <w:br/>
      </w:r>
      <w:r>
        <w:br/>
        <w:t>“That’s entirely certain,” he said.</w:t>
      </w:r>
      <w:r>
        <w:br/>
      </w:r>
      <w:r>
        <w:br/>
        <w:t>“And with respect to moderation,” I said, “and courage and magnificence and all the parts of virtue, a special guard must be kept for the man who is bastard and the one who is genuine. When a private man and a city don’t know how to make a complete consideration of such things, for whatever services they happen to need they unawares employ lame men and bastards as friends or rulers.”</w:t>
      </w:r>
      <w:r>
        <w:br/>
      </w:r>
      <w:r>
        <w:br/>
        <w:t>“That’s just the way it is,” he said.</w:t>
      </w:r>
      <w:r>
        <w:br/>
      </w:r>
      <w:r>
        <w:br/>
        <w:t>“So,” I said, “we must take good care of all such things since, if we bring men straight of limb and understanding to so important a study and so important a training and educate them, Justice herself will not blame us, and we shall save the city and the regime; while, in bringing men of another sort to it, we shall do exactly the opposite and also pour even more ridicule over philosophy.”</w:t>
      </w:r>
      <w:r>
        <w:br/>
      </w:r>
      <w:r>
        <w:br/>
        <w:t>“That,” he said, “would indeed be shameful.”</w:t>
      </w:r>
      <w:r>
        <w:br/>
      </w:r>
      <w:r>
        <w:br/>
        <w:t>“Most certainly,” I said. “But I seem to have been somewhat ridiculously affected just now.”</w:t>
      </w:r>
      <w:r>
        <w:br/>
      </w:r>
      <w:r>
        <w:br/>
        <w:t>“How’s that?” he said.</w:t>
      </w:r>
      <w:r>
        <w:br/>
      </w:r>
      <w:r>
        <w:br/>
      </w:r>
      <w:r>
        <w:lastRenderedPageBreak/>
        <w:t>“I forgot,” I said, “that we were playing and spoke rather intensely. For, as I was talking I looked at Philosophy and, seeing her underservingly spattered with mud, I seem to have been vexed and said what I had to say too seriously as though my spiritedness were aroused against those who are responsible.”</w:t>
      </w:r>
      <w:r>
        <w:br/>
      </w:r>
      <w:r>
        <w:br/>
        <w:t>“No, by Zeus,” he said, “that’s not the way you seemed to me, the listener. ”</w:t>
      </w:r>
      <w:r>
        <w:br/>
      </w:r>
      <w:r>
        <w:br/>
        <w:t>“But to me, the speaker,” I said. “And let’s not forget that in our former selection we were picking old men, but in this one that isn’t admissible. For we mustn’t trust Solon when he says that in growing old a man is able to learn much; he’s less able to do that than to run, and all the great and numerous labors belong to the young.”</w:t>
      </w:r>
      <w:r>
        <w:br/>
      </w:r>
      <w:r>
        <w:br/>
        <w:t>“Necessarily,” he said.</w:t>
      </w:r>
      <w:r>
        <w:br/>
      </w:r>
      <w:r>
        <w:br/>
        <w:t>“Well then, the study of calculation and geometry and all the preparatory education required for dialectic must be put before them as children, and the instruction must not be given the aspect of a compulsion to learn.”</w:t>
      </w:r>
      <w:r>
        <w:br/>
      </w:r>
      <w:r>
        <w:br/>
        <w:t>“Why not?”</w:t>
      </w:r>
      <w:r>
        <w:br/>
      </w:r>
      <w:r>
        <w:br/>
        <w:t>“Because,” I said, “the free man ought not to learn any study slavishly. Forced labors performed by the body don’t make the body any worse, but no forced study abides in a soul.”</w:t>
      </w:r>
      <w:r>
        <w:br/>
      </w:r>
      <w:r>
        <w:br/>
        <w:t>“True,” he said.</w:t>
      </w:r>
      <w:r>
        <w:br/>
      </w:r>
      <w:r>
        <w:br/>
        <w:t>“Therefore, you best of men,” I said, “don’t use force in training the children in the studies, but rather play. In that way you can also better discern what each is naturally directed toward.”</w:t>
      </w:r>
      <w:r>
        <w:br/>
      </w:r>
      <w:r>
        <w:br/>
        <w:t>“What you say makes sense.” he said.</w:t>
      </w:r>
      <w:r>
        <w:br/>
      </w:r>
      <w:r>
        <w:br/>
        <w:t>“Don’t you remember,” I said, “that we also said that the children must be led to war on horseback as spectators; and, if it’s safe anywhere, they must be led up near and taste blood, like the puppies?”</w:t>
      </w:r>
      <w:r>
        <w:br/>
      </w:r>
      <w:r>
        <w:br/>
        <w:t>“I do remember,” he said.</w:t>
      </w:r>
      <w:r>
        <w:br/>
      </w:r>
      <w:r>
        <w:br/>
        <w:t>“Then in all these labors, studies, and fears,” I said, “the boy who shows himself always readiest must be chosen to join a select number.”</w:t>
      </w:r>
      <w:r>
        <w:br/>
      </w:r>
      <w:r>
        <w:br/>
        <w:t>“At what age?” he said.</w:t>
      </w:r>
      <w:r>
        <w:br/>
      </w:r>
      <w:r>
        <w:br/>
      </w:r>
      <w:r>
        <w:lastRenderedPageBreak/>
        <w:t>“After they are released from compulsory gymnastic,” I said. “For this is a time, whether it is two or three years, during which it is impossible to do anything else. Weariness and sleep are enemies of studies. And, at the same time, one of their tests, and that not the least, is what each will show himself to be in gymnastic.”</w:t>
      </w:r>
      <w:r>
        <w:br/>
      </w:r>
      <w:r>
        <w:br/>
        <w:t>“Of course,” he said.</w:t>
      </w:r>
      <w:r>
        <w:br/>
      </w:r>
      <w:r>
        <w:br/>
        <w:t>“Then, after this time,” I said, “those among the twenty-year-olds who are given preference will receive greater honors than the others. And the various studies acquired without any particular order by the children in their education must be integrated into an overview27 which reveals the kinship of these studies with one another and with the nature of that which is.”</w:t>
      </w:r>
      <w:r>
        <w:br/>
      </w:r>
      <w:r>
        <w:br/>
        <w:t>“At least, only such study,” he said, “remains fast in those who receive it.”</w:t>
      </w:r>
      <w:r>
        <w:br/>
      </w:r>
      <w:r>
        <w:br/>
        <w:t>“And it is the greatest test,” I said, “of the nature that is dialectical and the one that is not. For the man who is capable of an overview is dialectical while the one who isn’t, is not.”</w:t>
      </w:r>
      <w:r>
        <w:br/>
      </w:r>
      <w:r>
        <w:br/>
        <w:t>“I share your belief,” he said.</w:t>
      </w:r>
      <w:r>
        <w:br/>
      </w:r>
      <w:r>
        <w:br/>
        <w:t>“Well, then,” I said, “in terms of these tests, you will have to consider who among them most meets them and is steadfast in studies and steadfast in war and the rest of the duties established by law.28 And to these men, in turn, when they are over thirty, you will give preference among the preferred and assign greater honors; and you must consider, testing them with the power of dialectic, who is able to release himself from the eyes and the rest of sense and go to that which is in itself and accompanies truth. And here, my comrade, you have a job requiring a great deal of guarding.”</w:t>
      </w:r>
      <w:r>
        <w:br/>
      </w:r>
      <w:r>
        <w:br/>
        <w:t>“Of what in particular?” he said.</w:t>
      </w:r>
      <w:r>
        <w:br/>
      </w:r>
      <w:r>
        <w:br/>
        <w:t>“Don’t you notice,” I said, “how great is the harm coming from the practice of dialectic these days?”</w:t>
      </w:r>
      <w:r>
        <w:br/>
      </w:r>
      <w:r>
        <w:br/>
        <w:t>“What’s that?” he said.</w:t>
      </w:r>
      <w:r>
        <w:br/>
      </w:r>
      <w:r>
        <w:br/>
        <w:t>“Surely its students,” I said, “are filled full with lawlessness.”</w:t>
      </w:r>
      <w:r>
        <w:br/>
      </w:r>
      <w:r>
        <w:br/>
        <w:t>“Very much so,” he said.</w:t>
      </w:r>
      <w:r>
        <w:br/>
      </w:r>
      <w:r>
        <w:br/>
        <w:t>“Do you suppose it’s any wonder,” I said, “that they are so affected, and don’t you sympathize?”</w:t>
      </w:r>
      <w:r>
        <w:br/>
      </w:r>
      <w:r>
        <w:br/>
        <w:t>“Why exactly should I?” he said.</w:t>
      </w:r>
      <w:r>
        <w:br/>
      </w:r>
      <w:r>
        <w:lastRenderedPageBreak/>
        <w:br/>
        <w:t>“It is like the case of changeling child,” I said, “reared in much wealth, in a numerous and great family amidst many flatterers, who on reaching manhood becomes aware that he does not belong to these pretended parents and isn’t able to find those who really gave him birth. Can you divine how he would be disposed toward the flatterers and toward those who made the change, in the time when he didn’t know about the change, and then again when he did know it? Or do you want to listen while I do the divining?”</w:t>
      </w:r>
      <w:r>
        <w:br/>
      </w:r>
      <w:r>
        <w:br/>
        <w:t>“That’s what I want,” he said.</w:t>
      </w:r>
      <w:r>
        <w:br/>
      </w:r>
      <w:r>
        <w:br/>
        <w:t>“Well, then,” I said, “I divine that in the time when he doesn’t know the truth he would be more likely to honor his father and his mother and the others who seem to be his kin than those who flatter him. And he would be less likely to overlook any of their needs, less likely to do or say anything unlawful to them, and less likely to disobey them in the important things than the flatterers.”</w:t>
      </w:r>
      <w:r>
        <w:br/>
      </w:r>
      <w:r>
        <w:br/>
        <w:t>“That’s to be expected,” he said.</w:t>
      </w:r>
      <w:r>
        <w:br/>
      </w:r>
      <w:r>
        <w:br/>
        <w:t>“And, when he has become aware of that which is, I divine that now he would relax his honor and zeal for these people and intensify them for the flatterers, be persuaded by them a great deal more than before, and begin to live according to their ways, and have unconcealed relations with them. For that father and the rest of the adoptive kin, unless he is by nature particularly decent, he wouldn’t care.”</w:t>
      </w:r>
      <w:r>
        <w:br/>
      </w:r>
      <w:r>
        <w:br/>
        <w:t>“Everything you say,” he said, “is just the sort of thing that would happen. But how does this image apply to those who take up arguments?”</w:t>
      </w:r>
      <w:r>
        <w:br/>
      </w:r>
      <w:r>
        <w:br/>
        <w:t>“Like this. Surely we have from childhood convictions about what’s just and fair by which we are brought up as by parents, obeying them as rulers and honoring them.”</w:t>
      </w:r>
      <w:r>
        <w:br/>
      </w:r>
      <w:r>
        <w:br/>
        <w:t>“Yes, we do.”</w:t>
      </w:r>
      <w:r>
        <w:br/>
      </w:r>
      <w:r>
        <w:br/>
        <w:t>“And then there are other practices opposed to these, possessing pleasures that flatter our soul and draw it to them. They do not persuade men who are at all sensible;29 these men rather honor the ancestral things and obey them as rulers.”</w:t>
      </w:r>
      <w:r>
        <w:br/>
      </w:r>
      <w:r>
        <w:br/>
        <w:t>“That’s so.”</w:t>
      </w:r>
      <w:r>
        <w:br/>
      </w:r>
      <w:r>
        <w:br/>
        <w:t xml:space="preserve">“Then what?” I said. “When a question is posed and comes to the man who is so disposed, ‘What is the fair?’-and after answering what he heard from the lawgiver, the argument refutes him, and refuting him many times and in many ways, reduces him to the opinion that what the law says is no more fair than ugly, and similarly about the just and good and the things he held most in honor-after that, what do you suppose he’ll do about honoring </w:t>
      </w:r>
      <w:r>
        <w:lastRenderedPageBreak/>
        <w:t>and obeying as rulers the things he heard from the lawgiver?”</w:t>
      </w:r>
      <w:r>
        <w:br/>
      </w:r>
      <w:r>
        <w:br/>
        <w:t>“Necessarily,” he said, “he’ll neither honor nor obey them any longer in the same way.”</w:t>
      </w:r>
      <w:r>
        <w:br/>
      </w:r>
      <w:r>
        <w:br/>
        <w:t>“Then,” I said, “when he doesn’t believe, as he did before, that these things are honorable or akin to him, and doesn’t find the true ones, is it to be expected that he will go to any other sort of life than the one that flatters him?”30</w:t>
      </w:r>
      <w:r>
        <w:br/>
      </w:r>
      <w:r>
        <w:br/>
        <w:t>“No, it isn’t,” he said.</w:t>
      </w:r>
      <w:r>
        <w:br/>
      </w:r>
      <w:r>
        <w:br/>
        <w:t>“Then, I suppose, he will seem to have become an outlaw from having been a law-abiding man.”</w:t>
      </w:r>
      <w:r>
        <w:br/>
      </w:r>
      <w:r>
        <w:br/>
        <w:t>“Necessarily.”</w:t>
      </w:r>
      <w:r>
        <w:br/>
      </w:r>
      <w:r>
        <w:br/>
        <w:t>“Isn’t it to be expected,” I said, “that this is what will happen to those who take up the study of arguments in this way; and as I was just saying, don’t they deserve much sympathy?”</w:t>
      </w:r>
      <w:r>
        <w:br/>
      </w:r>
      <w:r>
        <w:br/>
        <w:t>“And pity, too,” he said.</w:t>
      </w:r>
      <w:r>
        <w:br/>
      </w:r>
      <w:r>
        <w:br/>
        <w:t>“Lest your thirty-year-olds be recipients of this pity, mustn’t you take every kind of precaution when they turn to arguments?”</w:t>
      </w:r>
      <w:r>
        <w:br/>
      </w:r>
      <w:r>
        <w:br/>
        <w:t>“Quite so,” he said.</w:t>
      </w:r>
      <w:r>
        <w:br/>
      </w:r>
      <w:r>
        <w:br/>
        <w:t>“Isn’t it one great precaution not to let them taste of arguments while they are young? I suppose you aren’t unaware that when lads get their first taste of them, they misuse them as though it were play, always using them to contradict; and imitating those men by whom they are refuted, they themselves refute others, like puppies enjoying pulling and tearing with argument at those who happen to be near.”</w:t>
      </w:r>
      <w:r>
        <w:br/>
      </w:r>
      <w:r>
        <w:br/>
        <w:t>“They certainly have,” he said, “a preternatural tendency in that direction.”</w:t>
      </w:r>
      <w:r>
        <w:br/>
      </w:r>
      <w:r>
        <w:br/>
        <w:t>“Then when they themselves refute many men and are refuted by many, they fall quickly into a profound disbelief of what they formerly believed. And as a result of this, you see, they themselves and the whole activity of philosophy become the objects of slander among the rest of men.”</w:t>
      </w:r>
      <w:r>
        <w:br/>
      </w:r>
      <w:r>
        <w:br/>
        <w:t>“Very true,” he said.</w:t>
      </w:r>
      <w:r>
        <w:br/>
      </w:r>
      <w:r>
        <w:br/>
        <w:t xml:space="preserve">“An older man, however,” I said, “wouldn’t be willing to participate in such madness. He will imitate the man who’s willing to discuss and consider the truth rather than the one who plays and contradicts for the sake of the game. And he himself will be more sensible and will </w:t>
      </w:r>
      <w:r>
        <w:lastRenderedPageBreak/>
        <w:t>make the practice of discussion more honorable instead of more dishonorable.”</w:t>
      </w:r>
      <w:r>
        <w:br/>
      </w:r>
      <w:r>
        <w:br/>
        <w:t>“That’s right,” he said.</w:t>
      </w:r>
      <w:r>
        <w:br/>
      </w:r>
      <w:r>
        <w:br/>
        <w:t>“And wasn’t everything that was said before this also directed to precaution—that those with whom one shares arguments are to have orderly and stable natures, not as is done nowadays in sharing them with whoever chances by and comes to it without being suited for it.”</w:t>
      </w:r>
      <w:r>
        <w:br/>
      </w:r>
      <w:r>
        <w:br/>
        <w:t>“Most certainly,” he said.</w:t>
      </w:r>
      <w:r>
        <w:br/>
      </w:r>
      <w:r>
        <w:br/>
        <w:t>“If a man is to devote himself exclusively to steady and strenuous participation in arguments—exercising himself in a gymnastic that is the antistrophe of the bodily gymnastic-will double the number of years devoted to gymnastic suffice?”</w:t>
      </w:r>
      <w:r>
        <w:br/>
      </w:r>
      <w:r>
        <w:br/>
        <w:t>“Do you mean six years,” he said, “or four?”</w:t>
      </w:r>
      <w:r>
        <w:br/>
      </w:r>
      <w:r>
        <w:br/>
        <w:t>“Don’t worry about that,” I said. “Set it down at five. Now, after this, they’ll have to go down into that cave again for you, and they must be compelled to rule in the affairs of war and all the offices suitable for young men, so that they won’t be behind the others in experience. And here, too, they must still be tested whether they will stand firm or give way when pulled in all directions.”</w:t>
      </w:r>
      <w:r>
        <w:br/>
      </w:r>
      <w:r>
        <w:br/>
        <w:t>“How much time do you assign to this?” he said.</w:t>
      </w:r>
      <w:r>
        <w:br/>
      </w:r>
      <w:r>
        <w:br/>
        <w:t>“Fifteen years,” I said. “And when they are fifty years old, those who have been preserved throughout and are in every way best at everything, both in deed and in knowledge, must at last be led to the end. And, lifting up the brilliant beams of their souls, they must be compelled to look toward that which provides light for everything. Once they see the good itself, they must be compelled, each in his turn, to use it as a pattern for ordering city, private men, and themselves for the rest of their lives. For the most part, each one spends his time in philosophy, but when his turn comes, he drudges in politics and rules for the city’s sake, not as though he were doing a thing that is fine, but one that is necessary. And thus always educating other like men and leaving them behind in their place as guardians of the city, they go off to the Isles of the Blessed and dwell. The city makes public memorials and sacrifices to them as to demons, if the Pythia is in accord; if not, as to happy31 and divine men.”</w:t>
      </w:r>
      <w:r>
        <w:br/>
      </w:r>
      <w:r>
        <w:br/>
        <w:t>“Just like a sculptor, Socrates,” he said, “you have produced ruling men who are wholly fair.”</w:t>
      </w:r>
      <w:r>
        <w:br/>
      </w:r>
      <w:r>
        <w:br/>
        <w:t>“And ruling women, too, Glaucon,” I said. “Don’t suppose that what I have said applies any more to men than to women, all those who are born among them with adequate natures.”</w:t>
      </w:r>
      <w:r>
        <w:br/>
      </w:r>
      <w:r>
        <w:br/>
      </w:r>
      <w:r>
        <w:lastRenderedPageBreak/>
        <w:t>“That’s right,” he said, “if they are to share everything in common equally with the men, as we described it.”</w:t>
      </w:r>
      <w:r>
        <w:br/>
      </w:r>
      <w:r>
        <w:br/>
        <w:t>“What then?” I said. “Do you agree that the things we have said about the city and the regime are not in every way prayers; that they are hard but in a way possible; and that it is possible in no other way than the one stated: when the true philosophers, either one or more, come to power in a city, they will despise the current honors and believe them to be illiberal and worth nothing. Putting what is right and the honors coming from it above all, while taking what is just as the greatest and the most necessary, and serving and fostering it, they will provide for their own city.”</w:t>
      </w:r>
      <w:r>
        <w:br/>
      </w:r>
      <w:r>
        <w:br/>
        <w:t>“How?” he said.</w:t>
      </w:r>
      <w:r>
        <w:br/>
      </w:r>
      <w:r>
        <w:br/>
        <w:t>“All those in the city who happen to be older than ten they will send out to the country; and taking over their children, they will rear them—far away from those dispositions they now have from their parents—in their own manners and laws that are such as we described before. And, with the city and the regime of which we were speaking thus established most quickly and easily, it will itself be happy and most profit the nation in which it comes to be.”</w:t>
      </w:r>
      <w:r>
        <w:br/>
      </w:r>
      <w:r>
        <w:br/>
        <w:t>“That is by far the quickest and easiest way,” he said. “And how it would come into being, if it ever were to come into being, you have, in my opinion, Socrates, stated well.”</w:t>
      </w:r>
      <w:r>
        <w:br/>
      </w:r>
      <w:r>
        <w:br/>
        <w:t>“Isn’t that enough already,” I said, “for our arguments about this city and the man like it? For surely it’s plain what sort of man we’ll say he has to be.”</w:t>
      </w:r>
      <w:r>
        <w:br/>
      </w:r>
      <w:r>
        <w:br/>
        <w:t>“It is plain,” he said. “And as for what you ask, in my opinion this argument has reached its end.”</w:t>
      </w:r>
      <w:r>
        <w:br/>
      </w:r>
      <w:r>
        <w:br/>
      </w:r>
      <w:r>
        <w:br/>
      </w:r>
      <w:r>
        <w:br/>
      </w:r>
      <w:r>
        <w:br/>
      </w:r>
      <w:r>
        <w:br/>
        <w:t>BOOK VIII</w:t>
      </w:r>
      <w:r>
        <w:br/>
      </w:r>
      <w:r>
        <w:br/>
      </w:r>
      <w:r>
        <w:br/>
      </w:r>
      <w:r>
        <w:br/>
        <w:t>“All right. This much has been agreed, Glaucon: for a city that is going to be governed on a high level, women must be in common, children and their entire education must be in common, and similarly the practices in war and peace must be in common, and their kings must be those among them who have proved best in philosophy and with respect to war.”</w:t>
      </w:r>
      <w:r>
        <w:br/>
      </w:r>
      <w:r>
        <w:br/>
        <w:t>“Yes,” he said, “it has been agreed.”</w:t>
      </w:r>
      <w:r>
        <w:br/>
      </w:r>
      <w:r>
        <w:br/>
      </w:r>
      <w:r>
        <w:lastRenderedPageBreak/>
        <w:t>“Furthermore, we also accepted that when the rulers are once established, they must take the lead and settle the soldiers in houses—such as we spoke of before—that have nothing private for anyone but are common for all. And, in addition to such houses, as to possessions, if you remember, we presumably came to an agreement about what sort they are to have.”</w:t>
      </w:r>
      <w:r>
        <w:br/>
      </w:r>
      <w:r>
        <w:br/>
        <w:t>“Yes, I do remember,” he said, “that we supposed that no one must possess any of the things the others nowadays have; but that like champions of war and guardians, they will receive a wage annually from the others consisting of the bare subsistence required for their guarding, and for this wage they must take care of themselves and the rest of the city.”</w:t>
      </w:r>
      <w:r>
        <w:br/>
      </w:r>
      <w:r>
        <w:br/>
        <w:t>“What you say is right,” I said. “But come, since we have completed this, let’s recall where we took the detour that brought us here so that we can go back to the same way.”</w:t>
      </w:r>
      <w:r>
        <w:br/>
      </w:r>
      <w:r>
        <w:br/>
        <w:t>“That’s not hard,” he said. “You were presenting your arguments pretty much as you are doing now, as though you had completed your description of what concerns the city, saying that you would class a city such as you then described, and the man like it, as good. And you did this, as it seems, in spite of the fact that you had a still finer city and man to tell of. Anyhow, you were saying that the other cities are mistaken if this one is right. Concerning the remaining regimes, as I remember, you asserted that there are four forms it is worthwhile to have an account of, and whose mistakes are worth seeing; and similarly with the men who are like these regimes; so that, when we have seen them all and agreed which man is best and which worst, we could consider whether the best man is happiest and the worst most wretched, or whether it is otherwise. And just as I was asking which four regimes you meant, Polemarchus and Adeimantus interrupted. That’s how you picked up the argument and got here.”</w:t>
      </w:r>
      <w:r>
        <w:br/>
      </w:r>
      <w:r>
        <w:br/>
        <w:t>“What you remember,” I said, “is quite correct.”</w:t>
      </w:r>
      <w:r>
        <w:br/>
      </w:r>
      <w:r>
        <w:br/>
        <w:t>“Well, then, like a wrestler, give me the same hold again; and when I put the same question, try to tell what you were going to say then.”</w:t>
      </w:r>
      <w:r>
        <w:br/>
      </w:r>
      <w:r>
        <w:br/>
        <w:t>“If I am able,” I said.</w:t>
      </w:r>
      <w:r>
        <w:br/>
      </w:r>
      <w:r>
        <w:br/>
        <w:t>“And, in fact,” he said, “I myself really desire to hear what four regimes you meant.”</w:t>
      </w:r>
      <w:r>
        <w:br/>
      </w:r>
      <w:r>
        <w:br/>
        <w:t xml:space="preserve">“It won’t be hard for you to hear them,” I said. “For those I mean are also the ones having names; the one that is praised by the many, that Cretan and Laconian regime; and second in place and second in praise, the one called oligarchy, a regime filled with throngs of evils; and this regime’s adversary, arising next in order, democracy; and then the noble tyranny at last, excelling all of these, the fourth and extreme illness of a city. Or have you some other idea of a regime that fits into some distinct form? For dynasties and purchased kingships and certain regimes of the sort are somewhere between these, and one would find them no </w:t>
      </w:r>
      <w:r>
        <w:lastRenderedPageBreak/>
        <w:t>less among the barbarians than the Greeks.”1</w:t>
      </w:r>
      <w:r>
        <w:br/>
      </w:r>
      <w:r>
        <w:br/>
        <w:t>“At any rate,” he said, “many strange ones are talked about.”</w:t>
      </w:r>
      <w:r>
        <w:br/>
      </w:r>
      <w:r>
        <w:br/>
        <w:t>“Do you know,” I said, “that it is necessary that there also be as many forms of human characters as there are forms of regimes? Or do you suppose that the regimes arise ‘from an oak or rocks’2 and not from the dispositions of the men in the cities, which, tipping the scale as it were, draw the rest along with them?”</w:t>
      </w:r>
      <w:r>
        <w:br/>
      </w:r>
      <w:r>
        <w:br/>
        <w:t>“No,” he said. “I don’t at all think they arise from anything other than this.”</w:t>
      </w:r>
      <w:r>
        <w:br/>
      </w:r>
      <w:r>
        <w:br/>
        <w:t>“Therefore if there are five arrangements of cities, there would also be five for the soul of private men.”</w:t>
      </w:r>
      <w:r>
        <w:br/>
      </w:r>
      <w:r>
        <w:br/>
        <w:t>“Surely.”</w:t>
      </w:r>
      <w:r>
        <w:br/>
      </w:r>
      <w:r>
        <w:br/>
        <w:t>“Well, we have already described the man who is like the aristocracy, a man of whom we rightly assert that he is both good and just.”</w:t>
      </w:r>
      <w:r>
        <w:br/>
      </w:r>
      <w:r>
        <w:br/>
        <w:t>“Yes, we have described him.”</w:t>
      </w:r>
      <w:r>
        <w:br/>
      </w:r>
      <w:r>
        <w:br/>
        <w:t>“Must we next go through the worse men—the man who loves victory and honor, fixed in relation to the Laconian regime; and then, in turn, an oligarchic and a democratic man, and the tyrannic man, so that seeing the most unjust man, we can set him in opposition to the most just man? If so, we can have a complete consideration of how pure justice is related to pure injustice with respect to the happiness and wretchedness of the men possessing them. In this way we may be persuaded either by Thrasymachus and pursue injustice, or by the argument that is now coming to light and pursue justice.”</w:t>
      </w:r>
      <w:r>
        <w:br/>
      </w:r>
      <w:r>
        <w:br/>
        <w:t>“That,” he said, “is most certainly what must be done.”</w:t>
      </w:r>
      <w:r>
        <w:br/>
      </w:r>
      <w:r>
        <w:br/>
        <w:t>“Then, just as we began by considering the various dispositions in the regimes before considering them in the private men, supposing that to be the more luminous way; so must we now consider first the regime that loves honor—I can give no other name that is used for it in common parlance; it should be called either timocracy or timarchy.3 And, in relation to this regime, we shall consider the like man, and after that oligarchy and an oligarchic man. Later, after having looked at democracy, we’ll view a democratic man; and fourth, having gone to the city that is under a tyranny and seen it, then looking into a tyrannic soul, we shall try to become adequate judges of the subject we proposed for ourselves.”</w:t>
      </w:r>
      <w:r>
        <w:br/>
      </w:r>
      <w:r>
        <w:br/>
        <w:t>“It would, in any case,” he said, “be a reasonable way for the observation and judgment to take place.”</w:t>
      </w:r>
      <w:r>
        <w:br/>
      </w:r>
      <w:r>
        <w:br/>
      </w:r>
      <w:r>
        <w:lastRenderedPageBreak/>
        <w:t>“Well, come, then,” I said, “let’s try to tell the way in which a timocracy would arise from an aristocracy. Or is it simply the case that change in every regime comes from that part of it which holds the ruling offices—when faction arises in it—while when it is of one mind, it cannot be moved, be it composed of ever so few?”</w:t>
      </w:r>
      <w:r>
        <w:br/>
      </w:r>
      <w:r>
        <w:br/>
        <w:t>“Yes, that’s so.”</w:t>
      </w:r>
      <w:r>
        <w:br/>
      </w:r>
      <w:r>
        <w:br/>
        <w:t>“Then, Glaucon,” I said, “how will our city be moved and in what way will the auxiliaries and the rulers divide into factions against each other and among themselves? Or do you want us, as does Homer, to pray to the Muses to tell us how ‘faction first attacked,’4 and shall we say that they speak to us with high tragic talk, as though they were speaking seriously, playing and jesting with us like children?”</w:t>
      </w:r>
      <w:r>
        <w:br/>
      </w:r>
      <w:r>
        <w:br/>
        <w:t>“How?”</w:t>
      </w:r>
      <w:r>
        <w:br/>
      </w:r>
      <w:r>
        <w:br/>
        <w:t xml:space="preserve">“Something like this. A city so composed is hard to be moved. But, since for everything that has come into being there is decay, not even a composition such as this will remain for all time; it will be dissolved. And this will be its dissolution: bearing and barrenness of soul and bodies come not only to plants in the earth but to animals on the earth when revolutions complete for each the bearing round of circles; for ones with short lives, the journey is short; for those whose lives are the opposite, the journey is the opposite. Although they are wise, the men you educated as leaders of the city will nonetheless fail to hit on the prosperous birth and barrenness of your kind with calculation aided by sensation, but it will pass them by, and they will at some time beget children when they should not. For a divine birth there is a period comprehended by a perfect number; for a human birth, by the first number in which root and square increases, comprising three distances and four limits, of elements that make like and unlike, and that wax and wane, render everything conversable and rational. Of these elements, the root four-three mated with the five, thrice increased, produces two harmonies. One of them is equal an equal number of times, taken one hundred times over. The other is of equal length in one way but is an oblong; on one side, of one hundred rational diameters of the five, lacking one for each; or, if of irrational diameters, lacking two for each; on the other side, of one hundred cubes of the three. This whole geometrical number is sovereign of better and worse begettings.5 And when your guardians from ignorance of them cause grooms to live with brides out of season, the children will have neither good natures nor good luck. Their predecessors will choose the best of these children; but, nevertheless, since they are unworthy, when they, in turn, come to the powers of their fathers, they will as guardians first begin to neglect us by having less consideration than is required, first, for music, and, second, for gymnastic; and from there your young will become more unmusical. And rulers chosen from them won’t be guardians very apt at testing Hesiod’s races6 and yours—gold and silver and bronze and iron. And the chaotic mixing of iron with silver and of bronze with gold engenders unlikeness and inharmonious irregularity, which, once they arise, always breed war and hatred in the place where they happen to arise. Faction must always be said to be ‘of this ancestry’ 7 wherever </w:t>
      </w:r>
      <w:r>
        <w:lastRenderedPageBreak/>
        <w:t>it happens to rise.”</w:t>
      </w:r>
      <w:r>
        <w:br/>
      </w:r>
      <w:r>
        <w:br/>
        <w:t>“And we’ll say,” he said, “that what the Muses answer is right.”</w:t>
      </w:r>
      <w:r>
        <w:br/>
      </w:r>
      <w:r>
        <w:br/>
        <w:t>“Necessarily,” I said. “For they are Muses.”</w:t>
      </w:r>
      <w:r>
        <w:br/>
      </w:r>
      <w:r>
        <w:br/>
        <w:t>“What,” he said, “do the Muses say next?”</w:t>
      </w:r>
      <w:r>
        <w:br/>
      </w:r>
      <w:r>
        <w:br/>
        <w:t>“Once faction had arisen,” I said, “each of these two races, the iron and bronze, pulled the regime toward money-making and the possession of land, houses, gold, and silver; while the other two, the gold and the silver—not being poor but rich by nature—led the souls toward virtue and the ancient establishment. Struggling and straining against one another, they came to an agreement on a middle way: they distributed land and houses to be held privately, while those who previously were guarded by them as free friends and supporters they then enslaved and held as serfs and domestics; and they occupied themselves with war and with guarding against these men.”</w:t>
      </w:r>
      <w:r>
        <w:br/>
      </w:r>
      <w:r>
        <w:br/>
        <w:t>“In my opinion,” he said, “this is the source of this transformation.”</w:t>
      </w:r>
      <w:r>
        <w:br/>
      </w:r>
      <w:r>
        <w:br/>
        <w:t>“Wouldn’t this regime,” I said, “be a certain middle between aristocracy and oligarchy?”</w:t>
      </w:r>
      <w:r>
        <w:br/>
      </w:r>
      <w:r>
        <w:br/>
        <w:t>“Most certainly.”</w:t>
      </w:r>
      <w:r>
        <w:br/>
      </w:r>
      <w:r>
        <w:br/>
        <w:t>“This will be the way of the transformation. But once transformed, how will it be governed? Or is it evident that in some things it will imitate the preceding regime; in others oligarchy, because it is a middle; and that it will also have something peculiar to itself?”</w:t>
      </w:r>
      <w:r>
        <w:br/>
      </w:r>
      <w:r>
        <w:br/>
        <w:t>“That’s the way it is,” he said.</w:t>
      </w:r>
      <w:r>
        <w:br/>
      </w:r>
      <w:r>
        <w:br/>
        <w:t>“In honoring the rulers, and in the abstention of its war-making part from farming and the manual arts and the rest of money-making; in its provision for common meals and caring for gymnastic and the exercise of war—in all such ways won’t it imitate the preceding regime?”</w:t>
      </w:r>
      <w:r>
        <w:br/>
      </w:r>
      <w:r>
        <w:br/>
        <w:t>“Yes.”</w:t>
      </w:r>
      <w:r>
        <w:br/>
      </w:r>
      <w:r>
        <w:br/>
        <w:t>“But in being afraid to bring the wise to the ruling offices—because the men of that kind it possesses are no longer simple and earnest, but mixed—and in leaning toward spirited and simpler men, men naturally more directed to war than to peace; in holding the wiles and stratagems of war in honor; and in spending all its time making war; won’t most such aspects be peculiar to this regime?”</w:t>
      </w:r>
      <w:r>
        <w:br/>
      </w:r>
      <w:r>
        <w:br/>
        <w:t>“Yes.”</w:t>
      </w:r>
      <w:r>
        <w:br/>
      </w:r>
      <w:r>
        <w:lastRenderedPageBreak/>
        <w:br/>
        <w:t>“And such men,” I said, “will desire money just as those in oligarchies do, and under cover of darkness pay fierce honor to gold and silver, because they possess storehouses and domestic treasuries where they can deposit and hide them; and they will have walls around their houses, exactly like private nests, where they can make lavish expenditures on women and whomever else they might wish. ”</w:t>
      </w:r>
      <w:r>
        <w:br/>
      </w:r>
      <w:r>
        <w:br/>
        <w:t>“Very true,” he said.</w:t>
      </w:r>
      <w:r>
        <w:br/>
      </w:r>
      <w:r>
        <w:br/>
        <w:t>“Then they will also be stingy with money because they honor it and don’t acquire it openly; but, pushed on by desire, they will love to spend other people’s money; and they will harvest pleasures stealthily, running away from the law like boys from a father. This is because they weren’t educated by persuasion but by force—the result of neglect of the true Muse accompanied by arguments and philosphy while giving more distinguished honor to gymnastic than music.”</w:t>
      </w:r>
      <w:r>
        <w:br/>
      </w:r>
      <w:r>
        <w:br/>
        <w:t>“You certainly speak of a reigme,” he said, “which is a mixture of bad and good.”</w:t>
      </w:r>
      <w:r>
        <w:br/>
      </w:r>
      <w:r>
        <w:br/>
        <w:t>“Yes, it is mixed,” I said, “but due to the dominance of spiritedness one thing alone is most distinctive in it: love of victories and of honors.”</w:t>
      </w:r>
      <w:r>
        <w:br/>
      </w:r>
      <w:r>
        <w:br/>
        <w:t>“Very much so,” he said.</w:t>
      </w:r>
      <w:r>
        <w:br/>
      </w:r>
      <w:r>
        <w:br/>
        <w:t>“Then,” I said, “this is the way this regime would come into being and what it would be like—given the fact that we are only outlining a regime’s figure in speech and not working out its details precisely, since even the outline is sufficient for seeing the justest man and the unjustest one, and it is an impractically long job to go through all regimes and all dispositions and leave nothing out.”</w:t>
      </w:r>
      <w:r>
        <w:br/>
      </w:r>
      <w:r>
        <w:br/>
        <w:t>“Right,” he said.</w:t>
      </w:r>
      <w:r>
        <w:br/>
      </w:r>
      <w:r>
        <w:br/>
        <w:t>“Who, then, is the man corresponding to this regime? How did he come into being and what sort of man is he?”</w:t>
      </w:r>
      <w:r>
        <w:br/>
      </w:r>
      <w:r>
        <w:br/>
        <w:t>“I suppose,” said Adeimantus, “that as far as love of victory goes, he’d be somewhere near to Glaucon here.”</w:t>
      </w:r>
      <w:r>
        <w:br/>
      </w:r>
      <w:r>
        <w:br/>
        <w:t>“Perhaps in that,” I said, “but in these other respects his nature does not, in my opinion, correspond to Glaucon’s.”</w:t>
      </w:r>
      <w:r>
        <w:br/>
      </w:r>
      <w:r>
        <w:br/>
        <w:t>“Which respects?”</w:t>
      </w:r>
      <w:r>
        <w:br/>
      </w:r>
      <w:r>
        <w:br/>
        <w:t xml:space="preserve">“He must be more stubborn,” I said, “and somewhat less apt at music although he loves it, </w:t>
      </w:r>
      <w:r>
        <w:lastRenderedPageBreak/>
        <w:t>and must be a lover of hearing although he’s by no means skilled in rhetoric. With slaves such a man would be brutal, not merely despising slaves as the adequately educated man does. But with freemen he would be tame and to rulers most obedient. He is a lover of ruling and of honor, not basing his claim to rule on speaking or anything of the sort, but on warlike deeds and everything connected with war; he is a lover of gymnastic and the hunt.”</w:t>
      </w:r>
      <w:r>
        <w:br/>
      </w:r>
      <w:r>
        <w:br/>
        <w:t>“Yes,” he said, “that is the disposition belonging to this regime.”</w:t>
      </w:r>
      <w:r>
        <w:br/>
      </w:r>
      <w:r>
        <w:br/>
        <w:t>“Wouldn’t such a man,” I said, “when he is young also despise money, but as he grows older take ever more delight in participating in the money-lover’s nature and not be pure in his attachment to virtue, having been abandoned by the best guardian?”</w:t>
      </w:r>
      <w:r>
        <w:br/>
      </w:r>
      <w:r>
        <w:br/>
        <w:t>“What’s that?” Adeimantus said.</w:t>
      </w:r>
      <w:r>
        <w:br/>
      </w:r>
      <w:r>
        <w:br/>
        <w:t>“Argument mixed with music,” I said. “It alone, when it is present, dwells within the one possessing it as a savior of virtue throughout life.”</w:t>
      </w:r>
      <w:r>
        <w:br/>
      </w:r>
      <w:r>
        <w:br/>
        <w:t>“What you say is fine,” he said.</w:t>
      </w:r>
      <w:r>
        <w:br/>
      </w:r>
      <w:r>
        <w:br/>
        <w:t>“Such, then,” I said, “is the timocratic youth, like the timocratic city.”</w:t>
      </w:r>
      <w:r>
        <w:br/>
      </w:r>
      <w:r>
        <w:br/>
        <w:t>“Most certainly.”</w:t>
      </w:r>
      <w:r>
        <w:br/>
      </w:r>
      <w:r>
        <w:br/>
        <w:t>“And this is how he comes into being,” I said. “Sometimes he is the young son of a good father who lives in a city that is not under a good regime, a father who flees the honors, the ruling offices, the lawsuits, and everything of the sort that’s to the busybody’s taste, and who is willing to be gotten the better of so as not to be bothered.”</w:t>
      </w:r>
      <w:r>
        <w:br/>
      </w:r>
      <w:r>
        <w:br/>
        <w:t>“In what way, then, does he come into being?” he said.</w:t>
      </w:r>
      <w:r>
        <w:br/>
      </w:r>
      <w:r>
        <w:br/>
        <w:t>“When,” I said, “in the first place, he listens to his mother complaining. Her husband is not one of the rulers and as a result she is at a disadvantage among the other women. Moreover, she sees that he isn’t very serious about money and doesn’t fight and insult people for its sake in private actions in courts and in public but takes everything of the sort in an easygoing way; and she becomes aware that he always turns his mind to himself and neither honors nor dishonors her very much. She complains about all this and says that his father is lacking in courage and too slack, and, of course, chants all the other refrains such as women are likely to do in cases of this sort.”</w:t>
      </w:r>
      <w:r>
        <w:br/>
      </w:r>
      <w:r>
        <w:br/>
        <w:t>“Yes, indeed,” said Adeimantus, “it’s just like them to have many complaints.”</w:t>
      </w:r>
      <w:r>
        <w:br/>
      </w:r>
      <w:r>
        <w:br/>
        <w:t xml:space="preserve">“And you know,” I said, “that the domestics of such men—those domestics who seem well-disposed—sometimes also secretly say similar things to the sons, and if they see someone </w:t>
      </w:r>
      <w:r>
        <w:lastRenderedPageBreak/>
        <w:t>who owes him money or does some other injustice and whom the father doesn’t prosecute, they urge the son to punish all such men when he becomes a man, and thus to be more of a man than his father. And when the son goes out, he hears and sees other similar things—those in the city who mind their own business called simpletons and held in small account, and those who don’t, honored and praised. Now when the young man hears and sees all this, and, on the other hand, hears his father’s arguments and sees his practices at close hand contrasted with those of the others, he is drawn by both of these influences. His father waters the calculating part of his soul, and causes it to grow; the others, the desiring and spirited parts. Because he doesn’t have a bad man’s nature, but has kept bad company with others, drawn by both of these influences, he came to the middle, and turned over the rule in himself to the middle part, the part that loves victory and is spirited; he became a haughty-minded man who loves honor.”</w:t>
      </w:r>
      <w:r>
        <w:br/>
      </w:r>
      <w:r>
        <w:br/>
        <w:t>“In my opinion,” he said, “you have given a complete description of this man’s genesis.”</w:t>
      </w:r>
      <w:r>
        <w:br/>
      </w:r>
      <w:r>
        <w:br/>
        <w:t>“Therefore,” I said, “we have the second regime and the second man.”</w:t>
      </w:r>
      <w:r>
        <w:br/>
      </w:r>
      <w:r>
        <w:br/>
        <w:t>“We have,” he said.</w:t>
      </w:r>
      <w:r>
        <w:br/>
      </w:r>
      <w:r>
        <w:br/>
        <w:t>“Then, next, shall we, with Aeschylus, tell of ‘another man set against another city,’8 or rather, shall we follow our plan and tell first of the city?”</w:t>
      </w:r>
      <w:r>
        <w:br/>
      </w:r>
      <w:r>
        <w:br/>
        <w:t>“Most certainly,” he said.</w:t>
      </w:r>
      <w:r>
        <w:br/>
      </w:r>
      <w:r>
        <w:br/>
        <w:t>“And, I suppose, oligarchy would come after such a regime.”</w:t>
      </w:r>
      <w:r>
        <w:br/>
      </w:r>
      <w:r>
        <w:br/>
        <w:t>“What kind of arrangement do you mean by oligarchy?” he said.</w:t>
      </w:r>
      <w:r>
        <w:br/>
      </w:r>
      <w:r>
        <w:br/>
        <w:t>“The regime founded on a property assessment,”9 I said, “in which the rich rule and the poor man10 has no part in ruling office.”</w:t>
      </w:r>
      <w:r>
        <w:br/>
      </w:r>
      <w:r>
        <w:br/>
        <w:t>“I understand,” he said.</w:t>
      </w:r>
      <w:r>
        <w:br/>
      </w:r>
      <w:r>
        <w:br/>
        <w:t>“Mustn’t it first be told how the transformation from timarchy to oligarchy takes place?”</w:t>
      </w:r>
      <w:r>
        <w:br/>
      </w:r>
      <w:r>
        <w:br/>
        <w:t>“Yes.”</w:t>
      </w:r>
      <w:r>
        <w:br/>
      </w:r>
      <w:r>
        <w:br/>
        <w:t>“And really,” I said, “the way it is transformed is plain even to a blind man.”</w:t>
      </w:r>
      <w:r>
        <w:br/>
      </w:r>
      <w:r>
        <w:br/>
        <w:t>“How?”</w:t>
      </w:r>
      <w:r>
        <w:br/>
      </w:r>
      <w:r>
        <w:br/>
        <w:t xml:space="preserve">“The treasure house full of gold,” I said, “which each man has, destroys that regime. First they seek out expenditures for themselves and pervert the laws in that direction; they </w:t>
      </w:r>
      <w:r>
        <w:lastRenderedPageBreak/>
        <w:t>themselves and their wives disobey them.”</w:t>
      </w:r>
      <w:r>
        <w:br/>
      </w:r>
      <w:r>
        <w:br/>
        <w:t>“That’s likely,” he said.</w:t>
      </w:r>
      <w:r>
        <w:br/>
      </w:r>
      <w:r>
        <w:br/>
        <w:t>“Next, I suppose, one man sees the other and enters into a rivalry with him, and thus they made the multitude like themselves.”</w:t>
      </w:r>
      <w:r>
        <w:br/>
      </w:r>
      <w:r>
        <w:br/>
        <w:t>“That’s likely.”</w:t>
      </w:r>
      <w:r>
        <w:br/>
      </w:r>
      <w:r>
        <w:br/>
        <w:t>“Well, then,” I said, “from there they progress in money-making, and the more honorable they consider it, the less honorable they consider virtue. Or isn’t virtue in tension with wealth, as though each were lying in the scale of a balance, always inclining in opposite directions?”</w:t>
      </w:r>
      <w:r>
        <w:br/>
      </w:r>
      <w:r>
        <w:br/>
        <w:t>“Quite so,” he said.</w:t>
      </w:r>
      <w:r>
        <w:br/>
      </w:r>
      <w:r>
        <w:br/>
        <w:t>“Surely, when wealth and the wealthy are honored in a city, virtue and the good men are less honorable.”</w:t>
      </w:r>
      <w:r>
        <w:br/>
      </w:r>
      <w:r>
        <w:br/>
        <w:t>“Plainly.”</w:t>
      </w:r>
      <w:r>
        <w:br/>
      </w:r>
      <w:r>
        <w:br/>
        <w:t>“Surely, what happens to be honored is practiced, and what is without honor is neglected.”</w:t>
      </w:r>
      <w:r>
        <w:br/>
      </w:r>
      <w:r>
        <w:br/>
        <w:t>“That’s so.”</w:t>
      </w:r>
      <w:r>
        <w:br/>
      </w:r>
      <w:r>
        <w:br/>
        <w:t>“Instead of men who love victory and honor, they finally become lovers of money-making and money; and they praise and admire the wealthy man and bring him to the ruling offices, while they dishonor the poor man.”</w:t>
      </w:r>
      <w:r>
        <w:br/>
      </w:r>
      <w:r>
        <w:br/>
        <w:t>“Certainly.”</w:t>
      </w:r>
      <w:r>
        <w:br/>
      </w:r>
      <w:r>
        <w:br/>
        <w:t>“Therefore, don’t they then set down a law defining an oligarchic regime by fixing an assessment of a sum of money—where it’s more of an oligarchy, the sum is greater, where less of an oligarchy, less? Prescribing that the man whose substance is not up to the level of the fixed assessment shall not participate in the ruling offices, don’t they either put this into effect by force of arms or, before it comes to that, they arouse fear and so establish this regime? Or isn’t it that way?”</w:t>
      </w:r>
      <w:r>
        <w:br/>
      </w:r>
      <w:r>
        <w:br/>
        <w:t>“It certainly is.”</w:t>
      </w:r>
      <w:r>
        <w:br/>
      </w:r>
      <w:r>
        <w:br/>
        <w:t>“This is, then, speaking generally, its establishment.”</w:t>
      </w:r>
      <w:r>
        <w:br/>
      </w:r>
      <w:r>
        <w:br/>
        <w:t xml:space="preserve">“Yes,” he said. “But what is the character of the regime? And what are the mistakes which </w:t>
      </w:r>
      <w:r>
        <w:lastRenderedPageBreak/>
        <w:t>we were saying it contains?”</w:t>
      </w:r>
      <w:r>
        <w:br/>
      </w:r>
      <w:r>
        <w:br/>
        <w:t>“First,” I said, “the very thing that defines the regime is one. Reflect: if a man were to choose pilots of ships in that way—on the basis of property assessments—and wouldn’t entrust one to a poor man, even if he were a more skilled pilot—”</w:t>
      </w:r>
      <w:r>
        <w:br/>
      </w:r>
      <w:r>
        <w:br/>
        <w:t>“They would make a poor sailing,” he said.</w:t>
      </w:r>
      <w:r>
        <w:br/>
      </w:r>
      <w:r>
        <w:br/>
        <w:t>“Isn’t this also so for any other kind of rule watsoever?”</w:t>
      </w:r>
      <w:r>
        <w:br/>
      </w:r>
      <w:r>
        <w:br/>
        <w:t>“So I suppose, at least.”</w:t>
      </w:r>
      <w:r>
        <w:br/>
      </w:r>
      <w:r>
        <w:br/>
        <w:t>“Except for a city?” I said. “Or does it also apply to a city?”</w:t>
      </w:r>
      <w:r>
        <w:br/>
      </w:r>
      <w:r>
        <w:br/>
        <w:t>“Certainly,” he said, “most of all, insofar as it is the hardest and greatest kind of rule.”</w:t>
      </w:r>
      <w:r>
        <w:br/>
      </w:r>
      <w:r>
        <w:br/>
        <w:t>“Then oligarchy would contain this one mistake that is of such proportions.”</w:t>
      </w:r>
      <w:r>
        <w:br/>
      </w:r>
      <w:r>
        <w:br/>
        <w:t>“It looks like it.”</w:t>
      </w:r>
      <w:r>
        <w:br/>
      </w:r>
      <w:r>
        <w:br/>
        <w:t>“And what about this? Is this a lesser mistake than the former one?”</w:t>
      </w:r>
      <w:r>
        <w:br/>
      </w:r>
      <w:r>
        <w:br/>
        <w:t>“What?”</w:t>
      </w:r>
      <w:r>
        <w:br/>
      </w:r>
      <w:r>
        <w:br/>
        <w:t>“Such a city’s not being one but of necessity two, the city of the poor and the city of the rich, dwelling together in the same place, ever plotting against each other.”</w:t>
      </w:r>
      <w:r>
        <w:br/>
      </w:r>
      <w:r>
        <w:br/>
        <w:t>“No, by Zeus,” he said, “that’s no less of a mistake.”</w:t>
      </w:r>
      <w:r>
        <w:br/>
      </w:r>
      <w:r>
        <w:br/>
        <w:t>“And further, this isn’t a fine thing: their being perhaps unable to fight any war, first, on account of being compelled either to use the multitude armed and be more afraid of it than the enemy, or not to use it and thus show up as true oligarchs11 on the field of battle; and, besides, on account of their not being willing to contribute money because they love it.”</w:t>
      </w:r>
      <w:r>
        <w:br/>
      </w:r>
      <w:r>
        <w:br/>
        <w:t>“No, it’s not a fine thing.”</w:t>
      </w:r>
      <w:r>
        <w:br/>
      </w:r>
      <w:r>
        <w:br/>
        <w:t>“And what about this? That tendency to be busybodies we were condemning long ago—the same men in such a regime engaged in farming, money-making and war-making at the same time—does that seem right?”</w:t>
      </w:r>
      <w:r>
        <w:br/>
      </w:r>
      <w:r>
        <w:br/>
        <w:t>“In no way whatsoever.”</w:t>
      </w:r>
      <w:r>
        <w:br/>
      </w:r>
      <w:r>
        <w:br/>
        <w:t>“Now see whether this regime is the first to admit the greatest of all these evils.”</w:t>
      </w:r>
      <w:r>
        <w:br/>
      </w:r>
      <w:r>
        <w:lastRenderedPageBreak/>
        <w:br/>
        <w:t>“What?”</w:t>
      </w:r>
      <w:r>
        <w:br/>
      </w:r>
      <w:r>
        <w:br/>
        <w:t>“Allowing one man to sell everything that belongs to him and another to get hold of it; and when he has sold it, allowing him to live in the city while belonging to none of its parts, called neither a moneymaker, nor a craftsman, nor a knight, nor a hoplite, but a poor man without means.”</w:t>
      </w:r>
      <w:r>
        <w:br/>
      </w:r>
      <w:r>
        <w:br/>
        <w:t>“Yes,” he said, “it is the first.”</w:t>
      </w:r>
      <w:r>
        <w:br/>
      </w:r>
      <w:r>
        <w:br/>
        <w:t>“Then this sort of thing is at least not prevented in oligarchies. Otherwise some wouldn’t be super rich while others are out-and-out poor.”</w:t>
      </w:r>
      <w:r>
        <w:br/>
      </w:r>
      <w:r>
        <w:br/>
        <w:t>“Right.”</w:t>
      </w:r>
      <w:r>
        <w:br/>
      </w:r>
      <w:r>
        <w:br/>
        <w:t>“Reflect on this. When such a man was wealthy and was spending, was he then of any more profit to the city with respect to the functions we were mentioning just now? Or did he seem to belong to the rulers, while in truth he was neither a ruler nor a servant of the city but a spender of his means?”</w:t>
      </w:r>
      <w:r>
        <w:br/>
      </w:r>
      <w:r>
        <w:br/>
        <w:t>“That’s the way it was,” he said, “he seemed, but was nothing other than a spender.”</w:t>
      </w:r>
      <w:r>
        <w:br/>
      </w:r>
      <w:r>
        <w:br/>
        <w:t>“Do you wish us,” I said, “to say of him that, as a drone growing up in a cell is a disease of a hive, such a man growing up in a house is a drone and a disease of a city?”</w:t>
      </w:r>
      <w:r>
        <w:br/>
      </w:r>
      <w:r>
        <w:br/>
        <w:t>“Most certainly, Socrates,” he said.</w:t>
      </w:r>
      <w:r>
        <w:br/>
      </w:r>
      <w:r>
        <w:br/>
        <w:t>“Hasn’t the god made all drones with wings stingless, Adeimantus, but only some drones with feet stingless while others have terrible stings? From the stingless ones come those who end up as beggars in old age, while from those who have stings come all who are called wrongdoers.”</w:t>
      </w:r>
      <w:r>
        <w:br/>
      </w:r>
      <w:r>
        <w:br/>
        <w:t>“Very true,” he said.</w:t>
      </w:r>
      <w:r>
        <w:br/>
      </w:r>
      <w:r>
        <w:br/>
        <w:t>“It’s plain, therefore,” I said, “that in a city where you see beggars, somewhere in the neighborhood thieves, cutpurses, temple robbers, and craftsmen of all such evils are hidden.”</w:t>
      </w:r>
      <w:r>
        <w:br/>
      </w:r>
      <w:r>
        <w:br/>
        <w:t>“It is plain,” he said.</w:t>
      </w:r>
      <w:r>
        <w:br/>
      </w:r>
      <w:r>
        <w:br/>
        <w:t>“What then? In cities under oligarchies don’t you see beggars present?”</w:t>
      </w:r>
      <w:r>
        <w:br/>
      </w:r>
      <w:r>
        <w:br/>
        <w:t>“Just about everyone except the rulers,” he said.</w:t>
      </w:r>
      <w:r>
        <w:br/>
      </w:r>
      <w:r>
        <w:lastRenderedPageBreak/>
        <w:br/>
        <w:t>“Aren’t we to suppose,” I said, “that there are also many wrongdoers with stings among them, whom the ruling offices diligently hold down by force?”</w:t>
      </w:r>
      <w:r>
        <w:br/>
      </w:r>
      <w:r>
        <w:br/>
        <w:t>“We must certainly suppose so,” he said.</w:t>
      </w:r>
      <w:r>
        <w:br/>
      </w:r>
      <w:r>
        <w:br/>
        <w:t>“Shall we assert that such men arise there as a result of want of education, bad rearing, and a bad arrangement of the regime?”</w:t>
      </w:r>
      <w:r>
        <w:br/>
      </w:r>
      <w:r>
        <w:br/>
        <w:t>“We shall assert it.”</w:t>
      </w:r>
      <w:r>
        <w:br/>
      </w:r>
      <w:r>
        <w:br/>
        <w:t>“Well, anyhow, such would be the city under an oligarchy and it would contain all these evils, and perhaps even more.”</w:t>
      </w:r>
      <w:r>
        <w:br/>
      </w:r>
      <w:r>
        <w:br/>
        <w:t>“That’s pretty nearly it,” he said.</w:t>
      </w:r>
      <w:r>
        <w:br/>
      </w:r>
      <w:r>
        <w:br/>
        <w:t>“Then let’s take it,” I said, “that we have developed the regime called oligarchy, one that gets its rulers on the basis of a property assessment, and next let’s consider how the man similar to it comes into being and what he’s like once he has come into being.”</w:t>
      </w:r>
      <w:r>
        <w:br/>
      </w:r>
      <w:r>
        <w:br/>
        <w:t>“Most certainly, he said.</w:t>
      </w:r>
      <w:r>
        <w:br/>
      </w:r>
      <w:r>
        <w:br/>
        <w:t>“Is this the principal way in which the transformation from that timocratic man to an oligarchic one takes place?”</w:t>
      </w:r>
      <w:r>
        <w:br/>
      </w:r>
      <w:r>
        <w:br/>
        <w:t>“How?”</w:t>
      </w:r>
      <w:r>
        <w:br/>
      </w:r>
      <w:r>
        <w:br/>
        <w:t>“When his son is born and at first emulates his father and follows in his footsteps, and then sees him blunder against the city as against a reef and waste his property as well as himself. He had either been a general or had held some other great ruling office, and then got entangled with the court—suffering at the hands of sycophants—and underwent death, exile, or dishonor12 and lost his whole substance.”</w:t>
      </w:r>
      <w:r>
        <w:br/>
      </w:r>
      <w:r>
        <w:br/>
        <w:t>“That’s likely,” he said.</w:t>
      </w:r>
      <w:r>
        <w:br/>
      </w:r>
      <w:r>
        <w:br/>
        <w:t>“And the son, my friend, seeing and suffering this and having lost his substance, is frightened, I suppose, and thrusts love of honor and spiritedness headlong out of the throne of his soul; and, humbled by poverty, he turns greedily to money-making; and bit by bit saving and working, he collects money. Don’t you suppose that such a man now puts the desiring and money-loving part on the throne, and makes it the great king within himself, girding it with tiaras, collars, and Persian swords?”13</w:t>
      </w:r>
      <w:r>
        <w:br/>
      </w:r>
      <w:r>
        <w:br/>
        <w:t>“I do,” he said.</w:t>
      </w:r>
      <w:r>
        <w:br/>
      </w:r>
      <w:r>
        <w:lastRenderedPageBreak/>
        <w:br/>
        <w:t>“And, I suppose, he makes the calculating and spirited parts sit by it on the ground on either side and be slaves, letting the one neither calculate about nor consider anything but where more money will come from less; and letting the other admire and honor nothing but wealth and the wealthy, while loving the enjoyment of no other honor than that resulting from the possession of money and anything that happens to contribute to getting it.”</w:t>
      </w:r>
      <w:r>
        <w:br/>
      </w:r>
      <w:r>
        <w:br/>
        <w:t>“There is,” he said, “no other transformation so quick and so sure from a young man who loves honor to one who loves money.”</w:t>
      </w:r>
      <w:r>
        <w:br/>
      </w:r>
      <w:r>
        <w:br/>
        <w:t>“Is this, then,” I said, “the oligarchic man?”</w:t>
      </w:r>
      <w:r>
        <w:br/>
      </w:r>
      <w:r>
        <w:br/>
        <w:t>“At least he is transformed out of a man who was like the regime out of which oligarchy came.”</w:t>
      </w:r>
      <w:r>
        <w:br/>
      </w:r>
      <w:r>
        <w:br/>
        <w:t>“Then, let’s consider if he would be like.”</w:t>
      </w:r>
      <w:r>
        <w:br/>
      </w:r>
      <w:r>
        <w:br/>
        <w:t>“Yes, let’s consider that.”</w:t>
      </w:r>
      <w:r>
        <w:br/>
      </w:r>
      <w:r>
        <w:br/>
        <w:t>“In the first place, wouldn’t he be similar in giving the highest place to money?”</w:t>
      </w:r>
      <w:r>
        <w:br/>
      </w:r>
      <w:r>
        <w:br/>
        <w:t>“Of course.”</w:t>
      </w:r>
      <w:r>
        <w:br/>
      </w:r>
      <w:r>
        <w:br/>
        <w:t>“And, further, in being stingy and a toiler, satisfying only his necessary desires and not providing for other expenditures, but enslaving the other desires as vanities.”</w:t>
      </w:r>
      <w:r>
        <w:br/>
      </w:r>
      <w:r>
        <w:br/>
        <w:t>“Most certainly.”</w:t>
      </w:r>
      <w:r>
        <w:br/>
      </w:r>
      <w:r>
        <w:br/>
        <w:t>“A sort of squalid man,” I said, “getting a profit out of everything, filling up his storeroom—exactly the kind of men the multitude praises—isn’t this the one who is like such a regime?”</w:t>
      </w:r>
      <w:r>
        <w:br/>
      </w:r>
      <w:r>
        <w:br/>
        <w:t>“In my opinion, at least,” he said. “Money, in any event, is held in honor above all by the city and by the man like it.”</w:t>
      </w:r>
      <w:r>
        <w:br/>
      </w:r>
      <w:r>
        <w:br/>
        <w:t>“For I don’t suppose,” I said, “such a man has devoted himself to education. ”</w:t>
      </w:r>
      <w:r>
        <w:br/>
      </w:r>
      <w:r>
        <w:br/>
        <w:t>“Not in my opinion,” he said. “Otherwise he wouldn’t have set a blind leader14 over the chorus and honored it above all.”</w:t>
      </w:r>
      <w:r>
        <w:br/>
      </w:r>
      <w:r>
        <w:br/>
        <w:t>“Good,” I said. “But consider this. Won’t we say that due to lack of education dronelike desires come to be in him—some of the beggar variety, others of the wrongdoing variety—held down forcibly by his general diligence.”</w:t>
      </w:r>
      <w:r>
        <w:br/>
      </w:r>
      <w:r>
        <w:br/>
      </w:r>
      <w:r>
        <w:lastRenderedPageBreak/>
        <w:t>“Surely,” he said.</w:t>
      </w:r>
      <w:r>
        <w:br/>
      </w:r>
      <w:r>
        <w:br/>
        <w:t>“Do you know,” I said, “to what you must look if you want to see the wrongdoings of these men?”</w:t>
      </w:r>
      <w:r>
        <w:br/>
      </w:r>
      <w:r>
        <w:br/>
        <w:t>“To what?” he said.</w:t>
      </w:r>
      <w:r>
        <w:br/>
      </w:r>
      <w:r>
        <w:br/>
        <w:t>“To their guardianship of orphans and any occasion of the kind that comes their way and gives them a considerable license to do injustice.”</w:t>
      </w:r>
      <w:r>
        <w:br/>
      </w:r>
      <w:r>
        <w:br/>
        <w:t>“True.”</w:t>
      </w:r>
      <w:r>
        <w:br/>
      </w:r>
      <w:r>
        <w:br/>
        <w:t>“Isn’t it plain from this that when such a man has a good reputation in other contractual relations—because he seems to be just—he is forcibly holding down bad desires, which are there, with some decent part of himself. He holds them down not by persuading them that they ‘had better not’ nor by taming them with argument, but by necessity and fear, doing so because he trembles for his whole substance.”</w:t>
      </w:r>
      <w:r>
        <w:br/>
      </w:r>
      <w:r>
        <w:br/>
        <w:t>“Very much so,” he said.</w:t>
      </w:r>
      <w:r>
        <w:br/>
      </w:r>
      <w:r>
        <w:br/>
        <w:t>“And, by Zeus, my friend,” I said, “you’ll find the desires that are akin to the drone present in most of them when they have to spend what belongs to others.”</w:t>
      </w:r>
      <w:r>
        <w:br/>
      </w:r>
      <w:r>
        <w:br/>
        <w:t>“Indeed you most certainly will,” he said.</w:t>
      </w:r>
      <w:r>
        <w:br/>
      </w:r>
      <w:r>
        <w:br/>
        <w:t>“Such a man, therefore, wouldn’t be free from faction within himself; nor would he be simply one, but rather in some sense twofold, although for the most part his better desires would master his worse desires.”</w:t>
      </w:r>
      <w:r>
        <w:br/>
      </w:r>
      <w:r>
        <w:br/>
        <w:t>“That’s so.”</w:t>
      </w:r>
      <w:r>
        <w:br/>
      </w:r>
      <w:r>
        <w:br/>
        <w:t>“Then on this account, I suppose such a man would be more graceful than many, but the true virtue of the single-minded and harmonized soul would escape far from him.”</w:t>
      </w:r>
      <w:r>
        <w:br/>
      </w:r>
      <w:r>
        <w:br/>
        <w:t>“That’s my opinion.”</w:t>
      </w:r>
      <w:r>
        <w:br/>
      </w:r>
      <w:r>
        <w:br/>
        <w:t>“Furthermore, the stingy man is a poor contestant when with his private means he competes for some victory or any other noble object of ambition in a city; he’s not willing to spend money for the sake of good reputation or any such contests. Afraid to awaken the spendthrift desires and to summon them to an alliance and a love of victory, he makes war like an oligarch, with a few of his troops, is defeated most of the time, and stays rich.”</w:t>
      </w:r>
      <w:r>
        <w:br/>
      </w:r>
      <w:r>
        <w:br/>
        <w:t>“Quite so,” he said.</w:t>
      </w:r>
      <w:r>
        <w:br/>
      </w:r>
      <w:r>
        <w:lastRenderedPageBreak/>
        <w:br/>
        <w:t>“Do we then still doubt,” I said, “that the stingy, money-making man, in virtue of his likeness, corresponds to the oligarchic city?”</w:t>
      </w:r>
      <w:r>
        <w:br/>
      </w:r>
      <w:r>
        <w:br/>
        <w:t>“Not at all,” he said.</w:t>
      </w:r>
      <w:r>
        <w:br/>
      </w:r>
      <w:r>
        <w:br/>
        <w:t>“Then, democracy, must, as it seems, be considered next—in what way it comes into being and, once come into being, what it is like—so that when we know the character of such a man in his turn, we can bring him forward for judgment.”</w:t>
      </w:r>
      <w:r>
        <w:br/>
      </w:r>
      <w:r>
        <w:br/>
        <w:t>“In that,” he said, “we would at least be proceeding just as we were.”</w:t>
      </w:r>
      <w:r>
        <w:br/>
      </w:r>
      <w:r>
        <w:br/>
        <w:t>“Doesn’t,” I said, “the transformation from an oligarchy to a democracy take place in something like the following way, as a result of the insatiable character of the good that oligarchy proposes for itself—the necessity of becoming as rich as possible?”</w:t>
      </w:r>
      <w:r>
        <w:br/>
      </w:r>
      <w:r>
        <w:br/>
        <w:t>“How?” he said.</w:t>
      </w:r>
      <w:r>
        <w:br/>
      </w:r>
      <w:r>
        <w:br/>
        <w:t>“I suppose that because the rulers rule in it thanks to possessing much, they are unwilling to control those among the youth who become licentious by a law forbidding them to spend and waste what belongs to them—in order that by buying and making loans on the property of such men they can become richer and more honored.”</w:t>
      </w:r>
      <w:r>
        <w:br/>
      </w:r>
      <w:r>
        <w:br/>
        <w:t>“That they do above all.”</w:t>
      </w:r>
      <w:r>
        <w:br/>
      </w:r>
      <w:r>
        <w:br/>
        <w:t>“Isn’t it by now plain that it’s not possible to honor wealth in a city and at the same time adequately to maintain moderation among the citizens, but one or the other is necessarily neglected?”</w:t>
      </w:r>
      <w:r>
        <w:br/>
      </w:r>
      <w:r>
        <w:br/>
        <w:t>“That’s fairly plain,” he said.</w:t>
      </w:r>
      <w:r>
        <w:br/>
      </w:r>
      <w:r>
        <w:br/>
        <w:t>“Then, by their neglect and encouragement of licentiousness in oligarchies, they have sometimes compelled human beings who are not ignoble to become poor.”</w:t>
      </w:r>
      <w:r>
        <w:br/>
      </w:r>
      <w:r>
        <w:br/>
        <w:t>“Quite so.”</w:t>
      </w:r>
      <w:r>
        <w:br/>
      </w:r>
      <w:r>
        <w:br/>
        <w:t>“Then I suppose these men sit idly in the city, fitted out with stings and fully armed, some owing debts, some dishonored, and some both, hating and plotting against those who acquired what belongs to them and all the rest too, gripped by a love of change.”</w:t>
      </w:r>
      <w:r>
        <w:br/>
      </w:r>
      <w:r>
        <w:br/>
        <w:t>“That’s so.”</w:t>
      </w:r>
      <w:r>
        <w:br/>
      </w:r>
      <w:r>
        <w:br/>
        <w:t xml:space="preserve">“And these money-makers, with heads bent down, not seeming to see these men, wound </w:t>
      </w:r>
      <w:r>
        <w:lastRenderedPageBreak/>
        <w:t>with injections of silver any man among the remainder who yields; and carrying off from the father a multiple offspring in interest,15 they make the drone and the beggar great in the city.”</w:t>
      </w:r>
      <w:r>
        <w:br/>
      </w:r>
      <w:r>
        <w:br/>
        <w:t>“Very great indeed,” he said.</w:t>
      </w:r>
      <w:r>
        <w:br/>
      </w:r>
      <w:r>
        <w:br/>
        <w:t>“And, at all events,” I said, “they aren’t willing to quench this kind of evil—as it is bursting into flame—either by preventing a man from doing what he wants with his property, or, alternatively, by instituting another law that resolves such cases.”</w:t>
      </w:r>
      <w:r>
        <w:br/>
      </w:r>
      <w:r>
        <w:br/>
        <w:t>“What law?”</w:t>
      </w:r>
      <w:r>
        <w:br/>
      </w:r>
      <w:r>
        <w:br/>
        <w:t>“The one that takes second place to the former law and which compels the citizens to care for virtue. For if someone were to prescribe that most voluntary contracts are to be made at the contractor’s own risk, the citizens would make money less shamelessly in the city and fewer evils of the kind we were just describing would grow in it.”</w:t>
      </w:r>
      <w:r>
        <w:br/>
      </w:r>
      <w:r>
        <w:br/>
        <w:t>“Far fewer,” he said.</w:t>
      </w:r>
      <w:r>
        <w:br/>
      </w:r>
      <w:r>
        <w:br/>
        <w:t>“But, as it is,” I said, “for all these reasons, the rulers in the city treat the ruled in this way. And as for themselves and their own, aren’t their young luxurious and without taste for work of body or of soul, too soft to resist pleasures and pains, and too idle?”</w:t>
      </w:r>
      <w:r>
        <w:br/>
      </w:r>
      <w:r>
        <w:br/>
        <w:t>“What else could they be?”</w:t>
      </w:r>
      <w:r>
        <w:br/>
      </w:r>
      <w:r>
        <w:br/>
        <w:t>“And haven’t they themselves neglected everything except moneymaking and paid no more attention to virtue than the poor?”</w:t>
      </w:r>
      <w:r>
        <w:br/>
      </w:r>
      <w:r>
        <w:br/>
        <w:t>“Yes, they have.”</w:t>
      </w:r>
      <w:r>
        <w:br/>
      </w:r>
      <w:r>
        <w:br/>
        <w:t>“When the rulers and the ruled, each prepared in this fashion, come alongside of each other—either wayfaring or in some other community, on trips to religious festivals or in campaigns, becoming ship-mates or fellow soldiers, or even observing one another in dangers themselves—the poor are now in no wise despised by the rich. Rather it is often the case that a lean, tanned poor man is ranged in battle next to a rich man, reared in the shade, surrounded by a great deal of alien flesh, and sees him panting and full of perplexity. Don’t you suppose he believes that it is due to the vice of the poor that such men are rich, and when the poor meet in private, one passes the word to the other: ‘Those men are ours. For they are nothing’?”</w:t>
      </w:r>
      <w:r>
        <w:br/>
      </w:r>
      <w:r>
        <w:br/>
        <w:t>“I certainly know very well,” he said, “that this is what they do.”</w:t>
      </w:r>
      <w:r>
        <w:br/>
      </w:r>
      <w:r>
        <w:br/>
        <w:t xml:space="preserve">“Just as a sickly body needs only a slight push from outside to become ill, and sometimes </w:t>
      </w:r>
      <w:r>
        <w:lastRenderedPageBreak/>
        <w:t>even without any external influence becomes divided by factions within itself, so too doesn’t a city that is in the same kind of condition as that body, on a small pretext—men brought in as allies from outside, from a city under an oligarchy, by the members of one party, from a city under a democracy by the members of the other—fall sick and do battle with itself, and sometimes even without any external influence become divided by faction?”</w:t>
      </w:r>
      <w:r>
        <w:br/>
      </w:r>
      <w:r>
        <w:br/>
        <w:t>“That is very much the case.”</w:t>
      </w:r>
      <w:r>
        <w:br/>
      </w:r>
      <w:r>
        <w:br/>
        <w:t>“Then democracy, I suppose, comes into being when the poor win, killing some of the others and casting out some, and share the regime and the ruling offices with those who are left on an equal basis; and, for the most part, the offices in it are given by lot.”</w:t>
      </w:r>
      <w:r>
        <w:br/>
      </w:r>
      <w:r>
        <w:br/>
        <w:t>“Yes,” he said, “this is the establishment of democracy, whether it comes into being by arms or by the others’ withdrawing due to fear.”</w:t>
      </w:r>
      <w:r>
        <w:br/>
      </w:r>
      <w:r>
        <w:br/>
        <w:t>“In what way do these men live?” I said. “And what is the character of such a regime? For it’s plain that the man who is like it will turn out to be democratic.”</w:t>
      </w:r>
      <w:r>
        <w:br/>
      </w:r>
      <w:r>
        <w:br/>
        <w:t>“Yes, it is plain,” he said.</w:t>
      </w:r>
      <w:r>
        <w:br/>
      </w:r>
      <w:r>
        <w:br/>
        <w:t>“In the first place, then, aren’t they free? And isn’t the city full of freedom and free speech? And isn’t there license in it to do whatever one wants?”</w:t>
      </w:r>
      <w:r>
        <w:br/>
      </w:r>
      <w:r>
        <w:br/>
        <w:t>“That is what is said, certainly,” he said.</w:t>
      </w:r>
      <w:r>
        <w:br/>
      </w:r>
      <w:r>
        <w:br/>
        <w:t>“And where there’s license, it’s plain that each man would organize his life in it privately just as it pleases him.”</w:t>
      </w:r>
      <w:r>
        <w:br/>
      </w:r>
      <w:r>
        <w:br/>
        <w:t>“Yes, it is plain.”</w:t>
      </w:r>
      <w:r>
        <w:br/>
      </w:r>
      <w:r>
        <w:br/>
        <w:t>“Then I suppose that in this regime especially, all sorts of human beings come to be.”</w:t>
      </w:r>
      <w:r>
        <w:br/>
      </w:r>
      <w:r>
        <w:br/>
        <w:t>“How could they fail to?”</w:t>
      </w:r>
      <w:r>
        <w:br/>
      </w:r>
      <w:r>
        <w:br/>
        <w:t>“It is probably the fairest of the regimes,” I said. “Just like a many-colored cloak decorated in all hues, this regime, decorated with all dispositions, would also look fairest, and many perhaps,” I said, “like boys and women looking at many-colored things, would judge this to be the fairest regime.”</w:t>
      </w:r>
      <w:r>
        <w:br/>
      </w:r>
      <w:r>
        <w:br/>
        <w:t>“Quite so,” he said.</w:t>
      </w:r>
      <w:r>
        <w:br/>
      </w:r>
      <w:r>
        <w:br/>
        <w:t>“And, what’s more, you blessed man,” I said, “it’s a convenient place to look for a regime.”</w:t>
      </w:r>
      <w:r>
        <w:br/>
      </w:r>
      <w:r>
        <w:br/>
      </w:r>
      <w:r>
        <w:lastRenderedPageBreak/>
        <w:t>“Why is that?”</w:t>
      </w:r>
      <w:r>
        <w:br/>
      </w:r>
      <w:r>
        <w:br/>
        <w:t>“Because, thanks to its license, it contains all species of regimes, and it is probably necessary for the man who wishes to organize a city, as we were just doing, to go to a city under a democracy. He would choose the sort that pleases him, like a man going into a general store of regimes, and, once having chosen, he would thus establish his regime.”</w:t>
      </w:r>
      <w:r>
        <w:br/>
      </w:r>
      <w:r>
        <w:br/>
        <w:t>“Perhaps,” he said, “he wouldn’t be at a loss for patterns at least.”</w:t>
      </w:r>
      <w:r>
        <w:br/>
      </w:r>
      <w:r>
        <w:br/>
        <w:t>“And the absence of any compulsion to rule in this city,” I said, “even if you are competent to rule, or again to be ruled if you don’t want to be, or to make war when the others are making war, or to keep peace when the others are keeping it, if you don’t desire peace; and, if some law prevents you from ruling or being a judge, the absence of any compulsion keeping you from ruling and being a judge anyhow, if you long to do so—isn’t such a way of passing the time divinely sweet for the moment?”</w:t>
      </w:r>
      <w:r>
        <w:br/>
      </w:r>
      <w:r>
        <w:br/>
        <w:t>“Perhaps,” he said, “for the moment.”</w:t>
      </w:r>
      <w:r>
        <w:br/>
      </w:r>
      <w:r>
        <w:br/>
        <w:t>“And what about this? Isn’t the gentleness toward16 some of the condemned exquisite? Or in such a regime haven’t you yet seen men who have been sentenced to death or exile, nonetheless staying and carrying on right in the middle of things; and, as though no one cared or saw, stalking the land like a hero?”17</w:t>
      </w:r>
      <w:r>
        <w:br/>
      </w:r>
      <w:r>
        <w:br/>
        <w:t>“Yes, many,” he said.</w:t>
      </w:r>
      <w:r>
        <w:br/>
      </w:r>
      <w:r>
        <w:br/>
        <w:t>“And this regime’s sympathy and total lack of pettiness in despising what we were saying so solemnly when we were founding the city—that unless a man has a transcendent nature he would never become good if from earliest childhood his play isn’t noble and all his practices aren’t such—how magnificently it tramples all this underfoot and doesn’t care at all from what kinds of practices a man goes to political action, but honors him if only he says he’s well disposed toward the multitude?”</w:t>
      </w:r>
      <w:r>
        <w:br/>
      </w:r>
      <w:r>
        <w:br/>
        <w:t>“It’s a very noble regime,” he said.</w:t>
      </w:r>
      <w:r>
        <w:br/>
      </w:r>
      <w:r>
        <w:br/>
        <w:t>“Then, democracy,” I said, “would have all this and other things akin to it and would be, as it seems, a sweet regime, without rulers and many-colored, dispensing a certain equality to equals and unequals alike.”</w:t>
      </w:r>
      <w:r>
        <w:br/>
      </w:r>
      <w:r>
        <w:br/>
        <w:t>“What you say,” he said, “is quite well known.”</w:t>
      </w:r>
      <w:r>
        <w:br/>
      </w:r>
      <w:r>
        <w:br/>
        <w:t>“Reflect, then,” I said, “who is the private man like this? Or, just as we did in the case of the regime, must we first consider how he comes to be?”</w:t>
      </w:r>
      <w:r>
        <w:br/>
      </w:r>
      <w:r>
        <w:br/>
      </w:r>
      <w:r>
        <w:lastRenderedPageBreak/>
        <w:t>“Yes,” he said.</w:t>
      </w:r>
      <w:r>
        <w:br/>
      </w:r>
      <w:r>
        <w:br/>
        <w:t>“Isn’t it this way? I suppose a son would be born to that stingy, oligarchic man, a son reared by his father in his dispositions.”</w:t>
      </w:r>
      <w:r>
        <w:br/>
      </w:r>
      <w:r>
        <w:br/>
        <w:t>“Of course.”</w:t>
      </w:r>
      <w:r>
        <w:br/>
      </w:r>
      <w:r>
        <w:br/>
        <w:t>“Now, this son too, forcibly ruling all the pleasures in himself that are spendthrifty and do not conduce to money-making, those ones that are called unnecessary—”</w:t>
      </w:r>
      <w:r>
        <w:br/>
      </w:r>
      <w:r>
        <w:br/>
        <w:t>“Plainly,” he said.</w:t>
      </w:r>
      <w:r>
        <w:br/>
      </w:r>
      <w:r>
        <w:br/>
        <w:t>“So that we don’t discuss in the dark,” I said, “do you want us to define the necessary and the unnecessary desires?”</w:t>
      </w:r>
      <w:r>
        <w:br/>
      </w:r>
      <w:r>
        <w:br/>
        <w:t>“Yes,” he said, “that’s what I want.”</w:t>
      </w:r>
      <w:r>
        <w:br/>
      </w:r>
      <w:r>
        <w:br/>
        <w:t>“Wouldn’t those we aren’t able to turn aside justly be called necessary, as well as all those whose satisfaction benefits us? We are by nature compelled to long for both of these, aren’t we?”</w:t>
      </w:r>
      <w:r>
        <w:br/>
      </w:r>
      <w:r>
        <w:br/>
        <w:t>“Quite so.”</w:t>
      </w:r>
      <w:r>
        <w:br/>
      </w:r>
      <w:r>
        <w:br/>
        <w:t>“Then we shall justly apply the term necessary to them.”</w:t>
      </w:r>
      <w:r>
        <w:br/>
      </w:r>
      <w:r>
        <w:br/>
        <w:t>“That is just.”</w:t>
      </w:r>
      <w:r>
        <w:br/>
      </w:r>
      <w:r>
        <w:br/>
        <w:t>“And what about this? If we were to affirm that all those are unnecessary of which a man could rid himself if he were to practice from youth on and whose presence, moreover, does no good—and sometimes even does the opposite of good—would what we say be fine?”</w:t>
      </w:r>
      <w:r>
        <w:br/>
      </w:r>
      <w:r>
        <w:br/>
        <w:t>“Fine it would be.”</w:t>
      </w:r>
      <w:r>
        <w:br/>
      </w:r>
      <w:r>
        <w:br/>
        <w:t>“Then shall we choose an example of what each of them is so that we can grasp their general types?”</w:t>
      </w:r>
      <w:r>
        <w:br/>
      </w:r>
      <w:r>
        <w:br/>
        <w:t>“Yes, we must.”</w:t>
      </w:r>
      <w:r>
        <w:br/>
      </w:r>
      <w:r>
        <w:br/>
        <w:t>“Wouldn’t the desire of eating—as long as it is for health and good condition, the desire of mere bread and relish—be necessary?”</w:t>
      </w:r>
      <w:r>
        <w:br/>
      </w:r>
      <w:r>
        <w:br/>
        <w:t>“I suppose so.”</w:t>
      </w:r>
      <w:r>
        <w:br/>
      </w:r>
      <w:r>
        <w:br/>
      </w:r>
      <w:r>
        <w:lastRenderedPageBreak/>
        <w:t>“The desire for bread, at least, is presumably necessary on both counts, in that it is beneficial and in that it is capable of putting an end to life.”</w:t>
      </w:r>
      <w:r>
        <w:br/>
      </w:r>
      <w:r>
        <w:br/>
        <w:t>“Yes.”</w:t>
      </w:r>
      <w:r>
        <w:br/>
      </w:r>
      <w:r>
        <w:br/>
        <w:t>“And so is the desire for relish, if in any way it is beneficial to good condition.”</w:t>
      </w:r>
      <w:r>
        <w:br/>
      </w:r>
      <w:r>
        <w:br/>
        <w:t>“Most certainly.”</w:t>
      </w:r>
      <w:r>
        <w:br/>
      </w:r>
      <w:r>
        <w:br/>
        <w:t>“But what about the desire that goes beyond toward sorts of food other than this, of which the many can be rid if it is checked in youth and educated, and is harmful to the body and to the soul with respect to prudence and moderation? Wouldn’t it rightly be called unnecessary?”</w:t>
      </w:r>
      <w:r>
        <w:br/>
      </w:r>
      <w:r>
        <w:br/>
        <w:t>“Most rightly indeed.”</w:t>
      </w:r>
      <w:r>
        <w:br/>
      </w:r>
      <w:r>
        <w:br/>
        <w:t>“Then wouldn’t we also assert that the latter desires are spendthrifty, while the former are money-making because they are useful18 for our works?”</w:t>
      </w:r>
      <w:r>
        <w:br/>
      </w:r>
      <w:r>
        <w:br/>
        <w:t>“Surely.”</w:t>
      </w:r>
      <w:r>
        <w:br/>
      </w:r>
      <w:r>
        <w:br/>
        <w:t>“Then won’t we also assert the same about sex and the other desires?”</w:t>
      </w:r>
      <w:r>
        <w:br/>
      </w:r>
      <w:r>
        <w:br/>
        <w:t>“Yes, we’ll assert the same.”</w:t>
      </w:r>
      <w:r>
        <w:br/>
      </w:r>
      <w:r>
        <w:br/>
        <w:t>“And weren’t we also saying that the man we just named a drone is full of such pleasures and desires and is ruled by the unnecessary ones, while the stingy oligarchic man is ruled by the necessary ones?”</w:t>
      </w:r>
      <w:r>
        <w:br/>
      </w:r>
      <w:r>
        <w:br/>
        <w:t>“Of course we were.”</w:t>
      </w:r>
      <w:r>
        <w:br/>
      </w:r>
      <w:r>
        <w:br/>
        <w:t>“Well, then, going back again,” I said, “let’s say how the democratic man comes out of the oligarchic one. And it looks to me as though it happens in most cases like this.”</w:t>
      </w:r>
      <w:r>
        <w:br/>
      </w:r>
      <w:r>
        <w:br/>
        <w:t>“How?”</w:t>
      </w:r>
      <w:r>
        <w:br/>
      </w:r>
      <w:r>
        <w:br/>
        <w:t>“When a young man, reared as we were just saying without education and stingily, tastes the drones’ honey, and has intercourse with fiery, clever beasts who are able to purvey manifold and subtle pleasures with every sort of variety, you presumably suppose that at this point he begins his change from an oligarchic regime within himself to a democratic one.”</w:t>
      </w:r>
      <w:r>
        <w:br/>
      </w:r>
      <w:r>
        <w:br/>
        <w:t>“Most necessarily,” he said.</w:t>
      </w:r>
      <w:r>
        <w:br/>
      </w:r>
      <w:r>
        <w:lastRenderedPageBreak/>
        <w:br/>
        <w:t>“Then, just as the city was transformed when an alliance from outside brought aid to one party, like to like, is the young man also transformed in the same way when desires of a kindred and like form from without bring aid to one party of desires within him?”</w:t>
      </w:r>
      <w:r>
        <w:br/>
      </w:r>
      <w:r>
        <w:br/>
        <w:t>“That’s entirely certain.”</w:t>
      </w:r>
      <w:r>
        <w:br/>
      </w:r>
      <w:r>
        <w:br/>
        <w:t>“And, I suppose, if a counteralliance comes to the aid of the oligarchic party in him, either from the advice and scolding of his father or from other relatives, then faction and counterfaction arise in him and he does battle with himself.”</w:t>
      </w:r>
      <w:r>
        <w:br/>
      </w:r>
      <w:r>
        <w:br/>
        <w:t>“Surely.”</w:t>
      </w:r>
      <w:r>
        <w:br/>
      </w:r>
      <w:r>
        <w:br/>
        <w:t>“And I suppose that at times the democratic party gives way to the oligarchic; and, with some of the desires destroyed and others exiled, a certain shame arose in the young man’s soul, and order was reestablished.”</w:t>
      </w:r>
      <w:r>
        <w:br/>
      </w:r>
      <w:r>
        <w:br/>
        <w:t>“Sometimes that does happen,” he said.</w:t>
      </w:r>
      <w:r>
        <w:br/>
      </w:r>
      <w:r>
        <w:br/>
        <w:t>“But I suppose that once again other desires, akin to the exiled ones, reared in secret due to the father’s lack of knowledge about rearing, came to be, many and strong.”</w:t>
      </w:r>
      <w:r>
        <w:br/>
      </w:r>
      <w:r>
        <w:br/>
        <w:t>“At least,” he said, “that’s what usually happens.”</w:t>
      </w:r>
      <w:r>
        <w:br/>
      </w:r>
      <w:r>
        <w:br/>
        <w:t>“Then, drawn to the same associations, their secret intercourse bred a multitude.”</w:t>
      </w:r>
      <w:r>
        <w:br/>
      </w:r>
      <w:r>
        <w:br/>
        <w:t>“Of course.”</w:t>
      </w:r>
      <w:r>
        <w:br/>
      </w:r>
      <w:r>
        <w:br/>
        <w:t>“And, finally, I suppose they took the acropolis of the young man’s soul, perceiving that it was empty of fair studies and practices and true speeches, and it’s these that are the best watchmen and guardians in the thought of men whom the gods love.”</w:t>
      </w:r>
      <w:r>
        <w:br/>
      </w:r>
      <w:r>
        <w:br/>
        <w:t>“They are by far the best,” he said.</w:t>
      </w:r>
      <w:r>
        <w:br/>
      </w:r>
      <w:r>
        <w:br/>
        <w:t>“Then, in their absence, false and boasting speeches and opinions ran up and seized that place in such a young man.”</w:t>
      </w:r>
      <w:r>
        <w:br/>
      </w:r>
      <w:r>
        <w:br/>
        <w:t>“Indeed they did,” he said.</w:t>
      </w:r>
      <w:r>
        <w:br/>
      </w:r>
      <w:r>
        <w:br/>
        <w:t xml:space="preserve">“Doesn’t he go back again to those Lotus-eaters and openly settle among them? And if some help should come to the stingy element in his soul from relatives, those boasting speeches close the gates of the kingly wall within him; they neither admit the auxiliary force itself nor do they receive an embassy of speeches of older19 private men, but doing battle they hold </w:t>
      </w:r>
      <w:r>
        <w:lastRenderedPageBreak/>
        <w:t>sway themselves; and naming shame simplicity, they push it out with dishonor, a fugitive; calling moderation cowardliness and spattering it with mud, they banish it;20 persuading that measure and orderly expenditure are rustic and illiberal, they join with many useless desires in driving them over the frontier.”</w:t>
      </w:r>
      <w:r>
        <w:br/>
      </w:r>
      <w:r>
        <w:br/>
        <w:t>“Indeed they do.”</w:t>
      </w:r>
      <w:r>
        <w:br/>
      </w:r>
      <w:r>
        <w:br/>
        <w:t>“Now, once they have emptied and purged these from the soul of the man whom they are seizing and initiating in great rites, they proceed to return insolence, anarchy, wastefulness, and shamelessness from exile, in a blaze of light, crowned and accompanied by a numerous chorus, extolling and flattering them by calling insolence good education;21 anarchy, freedom; wastefulness, magnificence; and shamelessness, courage. Isn’t it in some such way,” I said, “that a man, when he is young, changes from his rearing in necessary desires to the liberation and unleashing of unnecessary and useless pleasures?”</w:t>
      </w:r>
      <w:r>
        <w:br/>
      </w:r>
      <w:r>
        <w:br/>
        <w:t>“Yes,” he said, “it’s quite manifestly that way.”</w:t>
      </w:r>
      <w:r>
        <w:br/>
      </w:r>
      <w:r>
        <w:br/>
        <w:t>“Then, I suppose that afterward such a man lives spending no more money, effort, and time on the necessary than on the unnecessary pleasures. However, if he has good luck and his frenzy does not go beyond bounds—and if, also, as a result of getting somewhat older and the great disturbances having passed by, he readmits a part of the exiles and doesn’t give himself wholly over to the invaders—then he lives his life in accord with a certain equality of pleasures he has established. To whichever one happens along, as though it were chosen by the lot, he hands over the rule within himself until it is satisfied; and then again to another, dishonoring none but fostering them all on the basis of equality.”</w:t>
      </w:r>
      <w:r>
        <w:br/>
      </w:r>
      <w:r>
        <w:br/>
        <w:t>“Most certainly.”</w:t>
      </w:r>
      <w:r>
        <w:br/>
      </w:r>
      <w:r>
        <w:br/>
        <w:t>“And,” I said, “he doesn’t admit true speech or let it pass into the guardhouse, if someone says that there are some pleasures belonging to fine and good desires and some belonging to bad desires, and that the ones must be practiced and honored and the others checked and enslaved. Rather, he shakes his head at all this and says that all are alike and must be honored on an equal basis.”</w:t>
      </w:r>
      <w:r>
        <w:br/>
      </w:r>
      <w:r>
        <w:br/>
        <w:t>“That’s exactly,” he said, “what a man in this condition does.”</w:t>
      </w:r>
      <w:r>
        <w:br/>
      </w:r>
      <w:r>
        <w:br/>
        <w:t xml:space="preserve">“Then,” I said, “he also lives along day by day, gratifying the desire that occurs to him, at one time drinking and listening to the flute, at another downing water and reducing; now practicing gymnastic, and again idling and neglecting everything; and sometimes spending his time as though he were occupied with philosophy. Often he engages in politics and, jumping up, says and does whatever chances to come to him; and if he ever admires any soldiers, he turns in that direction; and if it’s money-makers, in that one. And there is neither order nor necessity in his life, but calling this life sweet, free, and blessed he follows </w:t>
      </w:r>
      <w:r>
        <w:lastRenderedPageBreak/>
        <w:t>it throughout.”22</w:t>
      </w:r>
      <w:r>
        <w:br/>
      </w:r>
      <w:r>
        <w:br/>
        <w:t>“You have,” he said, “described exactly the life of a man attached to the law of equality.”</w:t>
      </w:r>
      <w:r>
        <w:br/>
      </w:r>
      <w:r>
        <w:br/>
        <w:t>“Well,” I said, “I suppose that this man is all-various and full of the greatest number of dispositions, the fair and many-colored man, like the city. Many men and women would admire his life because it contains the most patterns of regimes and characters.”</w:t>
      </w:r>
      <w:r>
        <w:br/>
      </w:r>
      <w:r>
        <w:br/>
        <w:t>“Yes, that is he,” he said.</w:t>
      </w:r>
      <w:r>
        <w:br/>
      </w:r>
      <w:r>
        <w:br/>
        <w:t>“What then? Shall we set the man of this sort over against democracy as the one who would rightly be called democratic?”</w:t>
      </w:r>
      <w:r>
        <w:br/>
      </w:r>
      <w:r>
        <w:br/>
        <w:t>“Let’s do so,” he said.</w:t>
      </w:r>
      <w:r>
        <w:br/>
      </w:r>
      <w:r>
        <w:br/>
        <w:t>“Then,” I said, “the fairest regime and the fairest man would be left for us to go through, tyranny and the tyrant.”</w:t>
      </w:r>
      <w:r>
        <w:br/>
      </w:r>
      <w:r>
        <w:br/>
        <w:t>“Certainly,” he said.</w:t>
      </w:r>
      <w:r>
        <w:br/>
      </w:r>
      <w:r>
        <w:br/>
        <w:t>“Come, now, my dear comrade, what is the manner of tyranny’s coming into being? For it is pretty plain that it is transformed out of democracy.”</w:t>
      </w:r>
      <w:r>
        <w:br/>
      </w:r>
      <w:r>
        <w:br/>
        <w:t>“Yes, it is plain.”</w:t>
      </w:r>
      <w:r>
        <w:br/>
      </w:r>
      <w:r>
        <w:br/>
        <w:t>“Does tyranny come from democracy in about the same manner as democracy from oligarchy?”</w:t>
      </w:r>
      <w:r>
        <w:br/>
      </w:r>
      <w:r>
        <w:br/>
        <w:t>“How?”</w:t>
      </w:r>
      <w:r>
        <w:br/>
      </w:r>
      <w:r>
        <w:br/>
        <w:t>“The good that they proposed for themselves,” I said, “and for the sake of which oligarchy was established, was wealth, wasn’t it?”</w:t>
      </w:r>
      <w:r>
        <w:br/>
      </w:r>
      <w:r>
        <w:br/>
        <w:t>“Yes.”</w:t>
      </w:r>
      <w:r>
        <w:br/>
      </w:r>
      <w:r>
        <w:br/>
        <w:t>“And then the greediness for wealth and the neglect of the rest for the sake of money-making destroyed it.”</w:t>
      </w:r>
      <w:r>
        <w:br/>
      </w:r>
      <w:r>
        <w:br/>
        <w:t>“True,” he said.</w:t>
      </w:r>
      <w:r>
        <w:br/>
      </w:r>
      <w:r>
        <w:br/>
        <w:t>“And does the greediness for what democracy defines as good also dissolve it?”</w:t>
      </w:r>
      <w:r>
        <w:br/>
      </w:r>
      <w:r>
        <w:br/>
        <w:t>“What do you say it defines that good to be?”</w:t>
      </w:r>
      <w:r>
        <w:br/>
      </w:r>
      <w:r>
        <w:lastRenderedPageBreak/>
        <w:br/>
        <w:t>“Freedom,” I said. “For surely in a city under a democracy you would hear that this is the finest thing it has, and that for this reason it is the only regime worth living in for anyone who is by nature free.”</w:t>
      </w:r>
      <w:r>
        <w:br/>
      </w:r>
      <w:r>
        <w:br/>
        <w:t>“Yes indeed,” he said, “that’s an often repeated phrase.”</w:t>
      </w:r>
      <w:r>
        <w:br/>
      </w:r>
      <w:r>
        <w:br/>
        <w:t>“Then,” I said, “as I was going to say just now, does the insatiable desire of this and the neglect of the rest change this regime and prepare a need for tyranny?”</w:t>
      </w:r>
      <w:r>
        <w:br/>
      </w:r>
      <w:r>
        <w:br/>
        <w:t>“How?” he said.</w:t>
      </w:r>
      <w:r>
        <w:br/>
      </w:r>
      <w:r>
        <w:br/>
        <w:t>“I suppose that when a democratic city, once it’s thirsted for freedom, gets bad winebearers as its leaders and gets more drunk than it should on this unmixed draught, then, unless the rulers are very gentle and provide a great deal of freedom, it punishes them, charging them with being polluted and oligarchs.”</w:t>
      </w:r>
      <w:r>
        <w:br/>
      </w:r>
      <w:r>
        <w:br/>
        <w:t>“Yes,” he said, “that’s what they do.”</w:t>
      </w:r>
      <w:r>
        <w:br/>
      </w:r>
      <w:r>
        <w:br/>
        <w:t>“And it spatters with mud those who are obedient, alleging that they are willing slaves of the rulers and nothings,” I said, “while it praises and honors—both in private and in public—the rulers who are like the ruled and the ruled who are like the rulers. Isn’t it necessary in such a city that freedom spread to everything?”</w:t>
      </w:r>
      <w:r>
        <w:br/>
      </w:r>
      <w:r>
        <w:br/>
        <w:t>“How could it be otherwise?”</w:t>
      </w:r>
      <w:r>
        <w:br/>
      </w:r>
      <w:r>
        <w:br/>
        <w:t>“And, my friend,” I said, “for it to filter down to the private houses and end up by anarchy’s being planted in the very beasts?”</w:t>
      </w:r>
      <w:r>
        <w:br/>
      </w:r>
      <w:r>
        <w:br/>
        <w:t>“How do we mean that?” he said.</w:t>
      </w:r>
      <w:r>
        <w:br/>
      </w:r>
      <w:r>
        <w:br/>
        <w:t>“That a father,” I said, “habituates himself to be like his child and fear his sons, and a son habituates himself to be like his father and to have no shame before or fear of his parents—that’s so he may be free; and metic is on an equal level with townsman and townsman with metic, and similarly with the foreigner.”23</w:t>
      </w:r>
      <w:r>
        <w:br/>
      </w:r>
      <w:r>
        <w:br/>
        <w:t>“Yes,” he said, “that’s what happens.”</w:t>
      </w:r>
      <w:r>
        <w:br/>
      </w:r>
      <w:r>
        <w:br/>
        <w:t xml:space="preserve">“These and other small things of the following kind come to pass,” I said. “As the teacher in such a situation is frightened of the pupils and fawns on them, so the students make light of their teachers, as well as of their attendants. And, generally, the young copy their elders and compete with them in speeches and deeds while the old come down to the level of the young; imitating the young, they are overflowing with facility and charm, and that’s so that </w:t>
      </w:r>
      <w:r>
        <w:lastRenderedPageBreak/>
        <w:t>they won’t seem to be unpleasant or despotic.”</w:t>
      </w:r>
      <w:r>
        <w:br/>
      </w:r>
      <w:r>
        <w:br/>
        <w:t>“Most certainly,” he said.</w:t>
      </w:r>
      <w:r>
        <w:br/>
      </w:r>
      <w:r>
        <w:br/>
        <w:t>“And the ultimate in the freedom of the multitude, my friend,” I said, “occurs in such a city when the purchased slaves, male and female, are no less free than those who have bought them. And we almost forgot to mention the extent of the law of equality and of freedom in the relations of women with men and men with women.”</w:t>
      </w:r>
      <w:r>
        <w:br/>
      </w:r>
      <w:r>
        <w:br/>
        <w:t>“Won’t we,” he said, “with Aeschylus, ‘say whatever just came to our lips’?”24</w:t>
      </w:r>
      <w:r>
        <w:br/>
      </w:r>
      <w:r>
        <w:br/>
        <w:t>“Certainly,” I said, “I shall do just that. A man who didn’t have the experience couldn’t be persuaded of the extent to which beasts subject to human beings are freer here than in another city. The bitches follow the proverb exactly and become like their mistresses;25 and, of course, there come to be horses and asses who have gotten the habit of making their way quite freely and solemnly, bumping into whomever they happen to meet on the roads, if he doesn’t stand aside, and all else is similarly full of freedom.”</w:t>
      </w:r>
      <w:r>
        <w:br/>
      </w:r>
      <w:r>
        <w:br/>
        <w:t>“You’re telling me my own dream,” he said. “I, myself, repeatedly suffer that very thing when journeying to the country.”</w:t>
      </w:r>
      <w:r>
        <w:br/>
      </w:r>
      <w:r>
        <w:br/>
        <w:t>“Then, summing up all of these things together,” I said, “do you notice how tender they make the citizens’ soul, so that if someone proposes anything that smacks in any way of slavery, they are irritated and can’t stand it? And they end up, as you well know, by paying no attention to the laws, written or unwritten, in order that they may avoid having any master at all.”</w:t>
      </w:r>
      <w:r>
        <w:br/>
      </w:r>
      <w:r>
        <w:br/>
        <w:t>“Of course, I know it,” he said.</w:t>
      </w:r>
      <w:r>
        <w:br/>
      </w:r>
      <w:r>
        <w:br/>
        <w:t>“Well, then, my friend,” I said, “this is the beginning, so fair and heady, from which tyranny in my opinion naturally grows.”</w:t>
      </w:r>
      <w:r>
        <w:br/>
      </w:r>
      <w:r>
        <w:br/>
        <w:t>“It surely is a heady beginning,” he said, “but what’s next?”</w:t>
      </w:r>
      <w:r>
        <w:br/>
      </w:r>
      <w:r>
        <w:br/>
        <w:t>“The same disease,” I said, “as that which arose in the oligarchy and destroyed it, arises also in this regime—but bigger and stronger as a result of the license—and enslaves democracy. And, really, anything that is done to excess is likely to provoke a correspondingly great change in the opposite direction—in seasons, in plants, in bodies, and, in particular, not least in regimes.”</w:t>
      </w:r>
      <w:r>
        <w:br/>
      </w:r>
      <w:r>
        <w:br/>
        <w:t>“That’s probable,” he said.</w:t>
      </w:r>
      <w:r>
        <w:br/>
      </w:r>
      <w:r>
        <w:br/>
        <w:t xml:space="preserve">“Too much freedom seems to change into nothing but too much slavery, both for private </w:t>
      </w:r>
      <w:r>
        <w:lastRenderedPageBreak/>
        <w:t>man and city.”</w:t>
      </w:r>
      <w:r>
        <w:br/>
      </w:r>
      <w:r>
        <w:br/>
        <w:t>“Yes, that’s probable.”</w:t>
      </w:r>
      <w:r>
        <w:br/>
      </w:r>
      <w:r>
        <w:br/>
        <w:t>“Well, then,” I said, “tyranny is probably established out of no other regime than democracy, I suppose—the greatest and most savage slavery out of the extreme of freedom.”</w:t>
      </w:r>
      <w:r>
        <w:br/>
      </w:r>
      <w:r>
        <w:br/>
        <w:t>“Yes,” he said, “that’s reasonable.”</w:t>
      </w:r>
      <w:r>
        <w:br/>
      </w:r>
      <w:r>
        <w:br/>
        <w:t>“But I suppose you weren’t asking that,” I said, “but rather what disease, growing naturally in oligarchy and democracy alike, enslaves the latter.”</w:t>
      </w:r>
      <w:r>
        <w:br/>
      </w:r>
      <w:r>
        <w:br/>
        <w:t>“What you say is true,” he said.</w:t>
      </w:r>
      <w:r>
        <w:br/>
      </w:r>
      <w:r>
        <w:br/>
        <w:t>“Well, then,” I said, “I meant that class of idle, extravagant men. The most courageous part of them leads, the less courageous part follows. It’s just these whom we liken to drones, some equipped with stings, others without stings.”</w:t>
      </w:r>
      <w:r>
        <w:br/>
      </w:r>
      <w:r>
        <w:br/>
        <w:t>“That’s right,” he said.</w:t>
      </w:r>
      <w:r>
        <w:br/>
      </w:r>
      <w:r>
        <w:br/>
        <w:t>“Well, then,” I said, “when these two come into being in any regime, they cause trouble, like phlegm and bile in a body. And it’s against them that the good doctor and lawgiver of a city, no less than a wise beekeeper, must take long-range precautions, preferably that they not come into being, but if they do come into being, that they be cut out as quickly as possible, cells and all.”</w:t>
      </w:r>
      <w:r>
        <w:br/>
      </w:r>
      <w:r>
        <w:br/>
        <w:t>“Yes, by Zeus,” he said, “completely.”</w:t>
      </w:r>
      <w:r>
        <w:br/>
      </w:r>
      <w:r>
        <w:br/>
        <w:t>“Well, then,” I said, “let’s take it like this so that we may more distinctly see what we want.”</w:t>
      </w:r>
      <w:r>
        <w:br/>
      </w:r>
      <w:r>
        <w:br/>
        <w:t>“How?”</w:t>
      </w:r>
      <w:r>
        <w:br/>
      </w:r>
      <w:r>
        <w:br/>
        <w:t>“In the argument let’s divide the city under a democracy into three parts, which is the way it actually is divided. One class is surely that which, thanks to the license, grows naturally in it no less than in the oligarchic city.”</w:t>
      </w:r>
      <w:r>
        <w:br/>
      </w:r>
      <w:r>
        <w:br/>
        <w:t>“That’s so.”</w:t>
      </w:r>
      <w:r>
        <w:br/>
      </w:r>
      <w:r>
        <w:br/>
        <w:t>“But it’s far fiercer here than in the other.”</w:t>
      </w:r>
      <w:r>
        <w:br/>
      </w:r>
      <w:r>
        <w:br/>
        <w:t>“How’s that?”</w:t>
      </w:r>
      <w:r>
        <w:br/>
      </w:r>
      <w:r>
        <w:br/>
        <w:t xml:space="preserve">“There, due to its not being held in honor but being driven from the ruling offices, it is </w:t>
      </w:r>
      <w:r>
        <w:lastRenderedPageBreak/>
        <w:t>without exercise and isn’t vigorous. But in a democracy, presumably, this class, with few exceptions, leads, and its fiercest part does the speaking and the acting, while the rest alight near the platform and buzz and don’t endure the man who says anything else; the result is that everything, apart from a certain few exceptions, is governed by this class in such a regime.”</w:t>
      </w:r>
      <w:r>
        <w:br/>
      </w:r>
      <w:r>
        <w:br/>
        <w:t>“Quite so,” he said.</w:t>
      </w:r>
      <w:r>
        <w:br/>
      </w:r>
      <w:r>
        <w:br/>
        <w:t>“Well, there is also another class that always distinguishes itself from the multitude.”</w:t>
      </w:r>
      <w:r>
        <w:br/>
      </w:r>
      <w:r>
        <w:br/>
        <w:t>“What class?”</w:t>
      </w:r>
      <w:r>
        <w:br/>
      </w:r>
      <w:r>
        <w:br/>
        <w:t>“Presumably when all are engaged in money-making, the men most orderly by nature become, for the most part, richest.”</w:t>
      </w:r>
      <w:r>
        <w:br/>
      </w:r>
      <w:r>
        <w:br/>
        <w:t>“Likely.”</w:t>
      </w:r>
      <w:r>
        <w:br/>
      </w:r>
      <w:r>
        <w:br/>
        <w:t>“Then I suppose that it is there that the most honey, and that easiest to get to, can be squeezed out by the drones.”</w:t>
      </w:r>
      <w:r>
        <w:br/>
      </w:r>
      <w:r>
        <w:br/>
        <w:t>“How,” he said, “could one squeeze it out of those who have little?”</w:t>
      </w:r>
      <w:r>
        <w:br/>
      </w:r>
      <w:r>
        <w:br/>
        <w:t>“Then I suppose such rich men are called the drones’ pasture.”</w:t>
      </w:r>
      <w:r>
        <w:br/>
      </w:r>
      <w:r>
        <w:br/>
        <w:t>“Just about,” he said.</w:t>
      </w:r>
      <w:r>
        <w:br/>
      </w:r>
      <w:r>
        <w:br/>
        <w:t>“And the people would be the third class, all those who do their own work, don’t meddle in affairs, and don’t possess very much. Whenever they assemble, they constitute the most numerous and most sovereign class in a democracy.”</w:t>
      </w:r>
      <w:r>
        <w:br/>
      </w:r>
      <w:r>
        <w:br/>
        <w:t>“Yes, they do,” he said. “But they aren’t willing to assemble very frequently unless they get some share of the honey.”</w:t>
      </w:r>
      <w:r>
        <w:br/>
      </w:r>
      <w:r>
        <w:br/>
        <w:t>“Therefore, they always get a share,” I said, “to the extent that the leaders, in taking away the substance of those who have it and distributing it among the people, are able to keep the greatest part for themselves.”</w:t>
      </w:r>
      <w:r>
        <w:br/>
      </w:r>
      <w:r>
        <w:br/>
        <w:t>“Yes,” he said, “they do get a share in that way.”</w:t>
      </w:r>
      <w:r>
        <w:br/>
      </w:r>
      <w:r>
        <w:br/>
        <w:t>“Then I suppose that those men whose property is taken away are compelled to defend themselves by speaking before the people and by doing whatever they can.”</w:t>
      </w:r>
      <w:r>
        <w:br/>
      </w:r>
      <w:r>
        <w:br/>
        <w:t>“Of course.”</w:t>
      </w:r>
      <w:r>
        <w:br/>
      </w:r>
      <w:r>
        <w:lastRenderedPageBreak/>
        <w:br/>
        <w:t>“For this they are charged by the others, even if they don’t desire to make innovations, with plotting against the people and being oligarchs.”</w:t>
      </w:r>
      <w:r>
        <w:br/>
      </w:r>
      <w:r>
        <w:br/>
        <w:t>“Of course.”</w:t>
      </w:r>
      <w:r>
        <w:br/>
      </w:r>
      <w:r>
        <w:br/>
        <w:t>“And, therefore, when they see that the people are trying to do them an injustice, not willingly but out of ignorance and because they are deceived by the slanderers, they at last end up, whether they want to or not, by becoming truly oligarchs; they do not do so willingly, but the drone who stings them engenders this evil too.”</w:t>
      </w:r>
      <w:r>
        <w:br/>
      </w:r>
      <w:r>
        <w:br/>
        <w:t>“That’s entirely certain.”</w:t>
      </w:r>
      <w:r>
        <w:br/>
      </w:r>
      <w:r>
        <w:br/>
        <w:t>“And then come impeachments, judgments, and contests against one another.”</w:t>
      </w:r>
      <w:r>
        <w:br/>
      </w:r>
      <w:r>
        <w:br/>
        <w:t>“Quite so.”</w:t>
      </w:r>
      <w:r>
        <w:br/>
      </w:r>
      <w:r>
        <w:br/>
        <w:t>“Aren’t the people always accustomed to set up some one man as their special leader and to foster him and make him grow great?”</w:t>
      </w:r>
      <w:r>
        <w:br/>
      </w:r>
      <w:r>
        <w:br/>
        <w:t>“Yes, they are accustomed to do that.”</w:t>
      </w:r>
      <w:r>
        <w:br/>
      </w:r>
      <w:r>
        <w:br/>
        <w:t>“It’s plain, therefore,” I said, “that when a tyrant grows naturally, he sprouts from a root of leadership and from nowhere else.”</w:t>
      </w:r>
      <w:r>
        <w:br/>
      </w:r>
      <w:r>
        <w:br/>
        <w:t>“That is quite plain.”</w:t>
      </w:r>
      <w:r>
        <w:br/>
      </w:r>
      <w:r>
        <w:br/>
        <w:t>“What is the beginning of the transformation from leader to tyrant? Or is it plainly when the leader begins to act out the tale that is told in connection with the temple of Lycaean Zeus in Arcadia?” 26</w:t>
      </w:r>
      <w:r>
        <w:br/>
      </w:r>
      <w:r>
        <w:br/>
        <w:t>“What’s that?”</w:t>
      </w:r>
      <w:r>
        <w:br/>
      </w:r>
      <w:r>
        <w:br/>
        <w:t>“That the man who tastes of the single morsel of human inwards cut up with those of other sacrificial victims must necessarily become a wolf. Or haven’t you heard that speech?”</w:t>
      </w:r>
      <w:r>
        <w:br/>
      </w:r>
      <w:r>
        <w:br/>
        <w:t>“I have.”</w:t>
      </w:r>
      <w:r>
        <w:br/>
      </w:r>
      <w:r>
        <w:br/>
        <w:t xml:space="preserve">“Isn’t it also the same for the leader of a people who, taking over a particularly obedient mob, does not hold back from shedding the blood of his tribe but unjustly brings charges against a man—which is exactly what they usually do—and, bringing him before the court, murders him, and, doing away with a man’s life, tastes of kindred blood with unholy tongue and mouth, and banishes, and kills, and hints at cancellations of debts and redistributions of </w:t>
      </w:r>
      <w:r>
        <w:lastRenderedPageBreak/>
        <w:t>land; isn’t it also necessarily fated, I say, that after this such a man either be slain by his enemies or be tyrant and turn from a human being into a wolf?</w:t>
      </w:r>
      <w:r>
        <w:br/>
      </w:r>
      <w:r>
        <w:br/>
        <w:t>“Quite necessarily,” he said.</w:t>
      </w:r>
      <w:r>
        <w:br/>
      </w:r>
      <w:r>
        <w:br/>
        <w:t>“Then this,” I said, “is the man who incites faction against those who have wealth.”</w:t>
      </w:r>
      <w:r>
        <w:br/>
      </w:r>
      <w:r>
        <w:br/>
        <w:t>“This is he.”</w:t>
      </w:r>
      <w:r>
        <w:br/>
      </w:r>
      <w:r>
        <w:br/>
        <w:t>“If he’s exiled and comes back in spite of his enemies, does he come back a complete tyrant?”</w:t>
      </w:r>
      <w:r>
        <w:br/>
      </w:r>
      <w:r>
        <w:br/>
        <w:t>“Plainly.”</w:t>
      </w:r>
      <w:r>
        <w:br/>
      </w:r>
      <w:r>
        <w:br/>
        <w:t>“But if they are unable to exile him or to kill him by slandering him to the city, they plot to do away with him stealthily by a violent death. ”</w:t>
      </w:r>
      <w:r>
        <w:br/>
      </w:r>
      <w:r>
        <w:br/>
        <w:t>“At least,” he said, “that’s what usually happens.”</w:t>
      </w:r>
      <w:r>
        <w:br/>
      </w:r>
      <w:r>
        <w:br/>
        <w:t>“All those, then, whose careers have progressed to this stage now hit upon the notorious tyrannical request—to ask the people for some bodyguards to save the people’s defender for them.”</w:t>
      </w:r>
      <w:r>
        <w:br/>
      </w:r>
      <w:r>
        <w:br/>
        <w:t>“Quite so,” he said.</w:t>
      </w:r>
      <w:r>
        <w:br/>
      </w:r>
      <w:r>
        <w:br/>
        <w:t>“Then I suppose the people grant the request, frightened for him and sure of themselves.”</w:t>
      </w:r>
      <w:r>
        <w:br/>
      </w:r>
      <w:r>
        <w:br/>
        <w:t>“Quite so.”</w:t>
      </w:r>
      <w:r>
        <w:br/>
      </w:r>
      <w:r>
        <w:br/>
        <w:t>“Consequently when a man sees this, one who possesses money and is charged not only with having money but also with hating the people, he, my comrade, then follows the oracle that was given to Croesus andFlees along many-pebbled Hermus;</w:t>
      </w:r>
      <w:r>
        <w:br/>
      </w:r>
      <w:r>
        <w:br/>
        <w:t>He doesn’t stay nor is he ashamed to be a coward.“27</w:t>
      </w:r>
      <w:r>
        <w:br/>
      </w:r>
      <w:r>
        <w:br/>
      </w:r>
      <w:r>
        <w:br/>
      </w:r>
      <w:r>
        <w:br/>
      </w:r>
      <w:r>
        <w:br/>
      </w:r>
      <w:r>
        <w:br/>
        <w:t>“For he couldn’t be ashamed a second time,” he said.</w:t>
      </w:r>
      <w:r>
        <w:br/>
      </w:r>
      <w:r>
        <w:br/>
        <w:t>“And I suppose,” I said, “that if he’s caught, he’s given death.”</w:t>
      </w:r>
      <w:r>
        <w:br/>
      </w:r>
      <w:r>
        <w:br/>
      </w:r>
      <w:r>
        <w:lastRenderedPageBreak/>
        <w:t>“Necessarily.”</w:t>
      </w:r>
      <w:r>
        <w:br/>
      </w:r>
      <w:r>
        <w:br/>
        <w:t>“And surely it’s plain that this leader himself doesn’t lie ‘great in his greatness’ on the ground, but, having cast down many others, stands in the chariot of the city, now a perfected tyrant instead of a leader. ”28</w:t>
      </w:r>
      <w:r>
        <w:br/>
      </w:r>
      <w:r>
        <w:br/>
        <w:t>“Of course,” he said.</w:t>
      </w:r>
      <w:r>
        <w:br/>
      </w:r>
      <w:r>
        <w:br/>
        <w:t>“Then let us,” I said, “go through the happiness of the man and the city in which such a mortal comes to be.”</w:t>
      </w:r>
      <w:r>
        <w:br/>
      </w:r>
      <w:r>
        <w:br/>
        <w:t>“Most certainly,” he said, “let’s go through it.”</w:t>
      </w:r>
      <w:r>
        <w:br/>
      </w:r>
      <w:r>
        <w:br/>
        <w:t>“In the first days of his time in office,” I said, “doesn’t he smile at and greet whomever he meets, and not only deny he’s a tyrant but promise much in private and public, and grant freedom from debts and distribute land to the people and those around himself, and pretend to be gracious and gentle to all?”</w:t>
      </w:r>
      <w:r>
        <w:br/>
      </w:r>
      <w:r>
        <w:br/>
        <w:t>“Necessarily,” he said.</w:t>
      </w:r>
      <w:r>
        <w:br/>
      </w:r>
      <w:r>
        <w:br/>
        <w:t>“But I suppose that when he is reconciled with some of his enemies outside and has destroyed the others, and there is rest from concern with them, as his first step he is always setting some war in motion, so that the people will be in need of a leader.”</w:t>
      </w:r>
      <w:r>
        <w:br/>
      </w:r>
      <w:r>
        <w:br/>
        <w:t>“That’s likely.”</w:t>
      </w:r>
      <w:r>
        <w:br/>
      </w:r>
      <w:r>
        <w:br/>
        <w:t>“And, also, so that, becoming poor from contributing money, they will be compelled to stick to their daily business and be less inclined to plot against him?”</w:t>
      </w:r>
      <w:r>
        <w:br/>
      </w:r>
      <w:r>
        <w:br/>
        <w:t>“Plainly.”</w:t>
      </w:r>
      <w:r>
        <w:br/>
      </w:r>
      <w:r>
        <w:br/>
        <w:t>“Then, too, I suppose—if he suspects certain men of having free thoughts and not putting up with his ruling—so that he can have a pretext for destroying them by giving them to the enemy? For all these reasons isn’t it necessary for a tyrant always to be stirring up war?”</w:t>
      </w:r>
      <w:r>
        <w:br/>
      </w:r>
      <w:r>
        <w:br/>
        <w:t>“It is necessary.”</w:t>
      </w:r>
      <w:r>
        <w:br/>
      </w:r>
      <w:r>
        <w:br/>
        <w:t>“And is, consequently, all this activity a preparation for being more hateful to the citizens?”</w:t>
      </w:r>
      <w:r>
        <w:br/>
      </w:r>
      <w:r>
        <w:br/>
        <w:t>“Of course.”</w:t>
      </w:r>
      <w:r>
        <w:br/>
      </w:r>
      <w:r>
        <w:br/>
        <w:t>“Also, don’t some of those who helped in setting him up and are in power—the manliest among them—speak frankly to him and to one another, criticizing what is happening?”</w:t>
      </w:r>
      <w:r>
        <w:br/>
      </w:r>
      <w:r>
        <w:lastRenderedPageBreak/>
        <w:br/>
        <w:t>“That’s likely.”</w:t>
      </w:r>
      <w:r>
        <w:br/>
      </w:r>
      <w:r>
        <w:br/>
        <w:t>“Then the tyrant must gradually do away with all of them, if he’s going to rule, until he has left neither friend nor enemy of any worth whatsoever.”</w:t>
      </w:r>
      <w:r>
        <w:br/>
      </w:r>
      <w:r>
        <w:br/>
        <w:t>“Plainly.”</w:t>
      </w:r>
      <w:r>
        <w:br/>
      </w:r>
      <w:r>
        <w:br/>
        <w:t>“He must, therefore, look sharply to see who is courageous, who is great-minded, who is prudent, who is rich. And so happy is he that there is a necessity for him, whether he wants to or not, to be an enemy of all of them and plot against them until he purges the city.”</w:t>
      </w:r>
      <w:r>
        <w:br/>
      </w:r>
      <w:r>
        <w:br/>
        <w:t>“A fine purgation,” he said.</w:t>
      </w:r>
      <w:r>
        <w:br/>
      </w:r>
      <w:r>
        <w:br/>
        <w:t>“Yes,” I said, “the opposite of the one the doctors give to bodies. For they take off the worst and leave the best, while he does the opposite.”</w:t>
      </w:r>
      <w:r>
        <w:br/>
      </w:r>
      <w:r>
        <w:br/>
        <w:t>“For it seems,” he said, “to be a necessity for him, if he is to rule.”</w:t>
      </w:r>
      <w:r>
        <w:br/>
      </w:r>
      <w:r>
        <w:br/>
        <w:t>“Therefore,” I said, “he is bound by a blessed necessity that prescribes that he either dwell with the ordinary many, even though hated by them, or cease to live.”</w:t>
      </w:r>
      <w:r>
        <w:br/>
      </w:r>
      <w:r>
        <w:br/>
        <w:t>“That is precisely his situation,” he said.</w:t>
      </w:r>
      <w:r>
        <w:br/>
      </w:r>
      <w:r>
        <w:br/>
        <w:t>“To the extent that he is more hateful to the citizens for doing these things, won’t he have more need of more—and more trustworthy —armed guards?”</w:t>
      </w:r>
      <w:r>
        <w:br/>
      </w:r>
      <w:r>
        <w:br/>
        <w:t>“Of course.”</w:t>
      </w:r>
      <w:r>
        <w:br/>
      </w:r>
      <w:r>
        <w:br/>
        <w:t>“Who are these trustworthy men? And where will he send for them?”</w:t>
      </w:r>
      <w:r>
        <w:br/>
      </w:r>
      <w:r>
        <w:br/>
        <w:t>“On their own, many will come flying,” he said, “if he gives the wages.”</w:t>
      </w:r>
      <w:r>
        <w:br/>
      </w:r>
      <w:r>
        <w:br/>
        <w:t>“These are drones, by the dog,” I said, “of whom you are, in my opinion, again speaking, foreign ones of all sorts.”</w:t>
      </w:r>
      <w:r>
        <w:br/>
      </w:r>
      <w:r>
        <w:br/>
        <w:t>“Your opinion is true,” he said.</w:t>
      </w:r>
      <w:r>
        <w:br/>
      </w:r>
      <w:r>
        <w:br/>
        <w:t>“And who are the trustworthy ones on the spot? Wouldn’t he be willing—”</w:t>
      </w:r>
      <w:r>
        <w:br/>
      </w:r>
      <w:r>
        <w:br/>
        <w:t>“What?”</w:t>
      </w:r>
      <w:r>
        <w:br/>
      </w:r>
      <w:r>
        <w:br/>
        <w:t xml:space="preserve">“—to take away the slaves from the citizens, free them and include them among the armed </w:t>
      </w:r>
      <w:r>
        <w:lastRenderedPageBreak/>
        <w:t>guards surrounding himself?”</w:t>
      </w:r>
      <w:r>
        <w:br/>
      </w:r>
      <w:r>
        <w:br/>
        <w:t>“Oh, he would be very willing,” he said, “since these are, doubtless, the men most trustworthy for him.”</w:t>
      </w:r>
      <w:r>
        <w:br/>
      </w:r>
      <w:r>
        <w:br/>
        <w:t>“The tyrant of whom you speak,” I said, “is a blessed thing, if he uses such men as friends and trustworthy helpers after he has destroyed his former ones.”</w:t>
      </w:r>
      <w:r>
        <w:br/>
      </w:r>
      <w:r>
        <w:br/>
        <w:t>“But he certainly does use such men,” he said.</w:t>
      </w:r>
      <w:r>
        <w:br/>
      </w:r>
      <w:r>
        <w:br/>
        <w:t>“And these companions admire him,” I said, “and the new citizens have intercourse with him, while the decent men hate him and flee from him.”</w:t>
      </w:r>
      <w:r>
        <w:br/>
      </w:r>
      <w:r>
        <w:br/>
        <w:t>“What else would they do?”</w:t>
      </w:r>
      <w:r>
        <w:br/>
      </w:r>
      <w:r>
        <w:br/>
        <w:t>“It’s not for nothing,” I said, “that tragedy in general has the reputation of being wise and, within it, Euripides of being particularly so.”</w:t>
      </w:r>
      <w:r>
        <w:br/>
      </w:r>
      <w:r>
        <w:br/>
        <w:t>“Why is that?”</w:t>
      </w:r>
      <w:r>
        <w:br/>
      </w:r>
      <w:r>
        <w:br/>
        <w:t>“Because, among other things, he uttered this phrase, the product of shrewd thought, ‘tyrants are wise from intercourse with the wise.’29 And he plainly meant that these men we just spoke of are the wise with whom a tyrant has intercourse.”</w:t>
      </w:r>
      <w:r>
        <w:br/>
      </w:r>
      <w:r>
        <w:br/>
        <w:t>“And he and the other poets,” he said, “extol tyranny as a condition ‘equal to that of a god’30 and add much else, too.”</w:t>
      </w:r>
      <w:r>
        <w:br/>
      </w:r>
      <w:r>
        <w:br/>
        <w:t>“Therefore,” I said, “because the tragic poets are wise, they pardon us, and all those who have regimes resembling ours, for not admiting them into the regime on the ground that they make hymns to tyranny.”</w:t>
      </w:r>
      <w:r>
        <w:br/>
      </w:r>
      <w:r>
        <w:br/>
        <w:t>“I suppose,” he said, “they pardon us, at least all the subtle ones among them.”</w:t>
      </w:r>
      <w:r>
        <w:br/>
      </w:r>
      <w:r>
        <w:br/>
        <w:t>“And I suppose that, going around to the other cities, gathering crowds, and hiring fine, big and persuasive voices, they draw the regimes toward tyrannies and democracies.”</w:t>
      </w:r>
      <w:r>
        <w:br/>
      </w:r>
      <w:r>
        <w:br/>
        <w:t>“Quite so.”</w:t>
      </w:r>
      <w:r>
        <w:br/>
      </w:r>
      <w:r>
        <w:br/>
        <w:t>“And, besides this, they get wages and are honored too, most of all by tyrants, as is to be expected, and, in the second place, by democracy. But the higher they go on the slope of the regimes, the more their honor fails, as though it were unable to proceed for want of breath. ”</w:t>
      </w:r>
      <w:r>
        <w:br/>
      </w:r>
      <w:r>
        <w:br/>
        <w:t>“Most certainly.”</w:t>
      </w:r>
      <w:r>
        <w:br/>
      </w:r>
      <w:r>
        <w:lastRenderedPageBreak/>
        <w:br/>
        <w:t>“But here we’ve digressed,” I said. “Let’s return to the tyrant’s camp, that fair, numerous, many-colored thing that is never the same, and tell from where its support will come.”</w:t>
      </w:r>
      <w:r>
        <w:br/>
      </w:r>
      <w:r>
        <w:br/>
        <w:t>“It’s plain,” he said, “that if there is sacred money in the city, he’ll spend it as long as it lasts, along with the property of the men he has destroyed,31 so that people won’t be compelled to bring in such large contributions.”</w:t>
      </w:r>
      <w:r>
        <w:br/>
      </w:r>
      <w:r>
        <w:br/>
        <w:t>“And what happens when that source gives out?”</w:t>
      </w:r>
      <w:r>
        <w:br/>
      </w:r>
      <w:r>
        <w:br/>
        <w:t>“It’s plain,” he said, “that he and his drinking fellows and comrades, male and female, will get their support from his father’s property.”</w:t>
      </w:r>
      <w:r>
        <w:br/>
      </w:r>
      <w:r>
        <w:br/>
        <w:t>“I understand,” I said. “The people that begot the tyrant will support him and his comrades.”</w:t>
      </w:r>
      <w:r>
        <w:br/>
      </w:r>
      <w:r>
        <w:br/>
        <w:t>“A great necessity will compel it,” he said.</w:t>
      </w:r>
      <w:r>
        <w:br/>
      </w:r>
      <w:r>
        <w:br/>
        <w:t>“But what do you have to say to this?” I said. “What if the people are discontented and say that it is not just for a son in his prime to be supported by his father, but the reverse, the father should be supported by the son; and that they didn’t beget and set him up so that when he had grown great they should be slaves to their own slaves and support him and the slaves along with other flotsam, but so that with him as leader they would be freed from the rich and those who are said to be gentlemen in the city; and they now bid him and his comrades to go away from the city—like a father driving a son along with his troublesome drinking fellows out of the house?”</w:t>
      </w:r>
      <w:r>
        <w:br/>
      </w:r>
      <w:r>
        <w:br/>
        <w:t>“By Zeus, how this kind of a people will then know, ” he said, “the kind of a beast they have begotten, welcomed, and made great, and that they are the weaker driving out the stronger!”</w:t>
      </w:r>
      <w:r>
        <w:br/>
      </w:r>
      <w:r>
        <w:br/>
        <w:t>“What are you saying?” I said. “Will the tyrant dare to use force on his father, and if he doesn’t obey, strike him?”</w:t>
      </w:r>
      <w:r>
        <w:br/>
      </w:r>
      <w:r>
        <w:br/>
        <w:t>“Yes,” he said, “once he’s taken away his father’s arms.”</w:t>
      </w:r>
      <w:r>
        <w:br/>
      </w:r>
      <w:r>
        <w:br/>
        <w:t>“You speak of the tyrant as a parricide and a harsh nurse of old age, ”32 I said, “and, as it seems, this would at last be self-admitted tyranny and, as the saying goes, the people in fleeing the smoke of enslavement to free men would have fallen into the fire of being under the mastery of slaves; in the place of that great and unseasonable freedom they have put on the dress of the harshest and bitterest enslavement to slaves.”</w:t>
      </w:r>
      <w:r>
        <w:br/>
      </w:r>
      <w:r>
        <w:br/>
        <w:t>“That’s exactly what happens,” he said.</w:t>
      </w:r>
      <w:r>
        <w:br/>
      </w:r>
      <w:r>
        <w:br/>
      </w:r>
      <w:r>
        <w:lastRenderedPageBreak/>
        <w:t>“Well then,” I said, “wouldn’t we be speaking appropriately if we asserted that we have given an adequate presentation of how a tyranny is transformed out of a democracy, and what it is like when it has come into being?”</w:t>
      </w:r>
      <w:r>
        <w:br/>
      </w:r>
      <w:r>
        <w:br/>
        <w:t>“Most certainly,” he said, “it was adequate.”</w:t>
      </w:r>
      <w:r>
        <w:br/>
      </w:r>
      <w:r>
        <w:br/>
      </w:r>
      <w:r>
        <w:br/>
      </w:r>
      <w:r>
        <w:br/>
      </w:r>
      <w:r>
        <w:br/>
      </w:r>
      <w:r>
        <w:br/>
        <w:t>BOOK IX</w:t>
      </w:r>
      <w:r>
        <w:br/>
      </w:r>
      <w:r>
        <w:br/>
      </w:r>
      <w:r>
        <w:br/>
      </w:r>
      <w:r>
        <w:br/>
        <w:t>“Well,” I said, “the tyrannic man himself remains to be considered—how he is transformed out of the democratic man, and, once come into being, what sort of man he is and how he lives, wretchedly or blessedly.”</w:t>
      </w:r>
      <w:r>
        <w:br/>
      </w:r>
      <w:r>
        <w:br/>
        <w:t>“Yes,” he said, “he is the one who still remains.”</w:t>
      </w:r>
      <w:r>
        <w:br/>
      </w:r>
      <w:r>
        <w:br/>
        <w:t>“Do you know,” I said, “what I still miss?”</w:t>
      </w:r>
      <w:r>
        <w:br/>
      </w:r>
      <w:r>
        <w:br/>
        <w:t>“What?”</w:t>
      </w:r>
      <w:r>
        <w:br/>
      </w:r>
      <w:r>
        <w:br/>
        <w:t>“In my opinion we haven’t adequately distinguished the kinds and number of the desires. And with this lacking, the investigation we are making will be less clear.”</w:t>
      </w:r>
      <w:r>
        <w:br/>
      </w:r>
      <w:r>
        <w:br/>
        <w:t>“Isn’t it,” he said, “still a fine time to do so?”</w:t>
      </w:r>
      <w:r>
        <w:br/>
      </w:r>
      <w:r>
        <w:br/>
        <w:t>“Most certainly. And just consider that aspect of them I wish to observe. It’s this. Of the unnecessary pleasures and desires, there are, in my opinion, some that are hostile to law and that probably come to be in everyone; but, when checked by the laws and the better desires, with the help of argument, in some human beings they are entirely gotten rid of or only a few weak ones are left, while in others stronger and more numerous ones remain.”</w:t>
      </w:r>
      <w:r>
        <w:br/>
      </w:r>
      <w:r>
        <w:br/>
        <w:t>“Which ones do you mean?” he said.</w:t>
      </w:r>
      <w:r>
        <w:br/>
      </w:r>
      <w:r>
        <w:br/>
        <w:t xml:space="preserve">“Those,” I said, “that wake up in sleep when the rest of the soul—all that belongs to the calculating, tame, and ruling part of it—slumbers, while the beastly and wild part, gorged with food or drink, is skittish and, pushing sleep away, seeks to go and satisfy its dispositions. You know that in such a state it dares to do everything as though it were released from, and rid of, all shame and prudence. And it doesn’t shrink from attempting intercourse, as it supposes, with a mother or with anyone else at all—human beings, gods, </w:t>
      </w:r>
      <w:r>
        <w:lastRenderedPageBreak/>
        <w:t>and beasts; or attempting any foul murder at all, and there is no food from which it abstains. And, in a word, it omits no act of folly or shamelessness.”</w:t>
      </w:r>
      <w:r>
        <w:br/>
      </w:r>
      <w:r>
        <w:br/>
        <w:t>“What you say,” he said, “is very true.”</w:t>
      </w:r>
      <w:r>
        <w:br/>
      </w:r>
      <w:r>
        <w:br/>
        <w:t>“But, on the other hand, I can suppose a man who has a healthy and moderate relationship to himself and who goes to sleep only after he does the following: first, he awakens his calculating part and feasts it on fair arguments and considerations, coming to an understanding with himself; second, he feeds the desiring part in such a way that it is neither in want nor surfeited—in order that it will rest and not disturb the best part by its joy or its pain, but rather leave that best part alone pure and by itself, to consider and to long for the perception of something that it doesn’t know, either something that has been, or is, or is going to be; and, third, he soothes the spirited part in the same way and does not fall asleep with his spirit aroused because there are some he got angry at. When a man has silenced these two latter forms and set the third—the one in which prudent thinking comes to be—in motion, and only then takes his rest, you know that in such a state he most lays hold of the truth and at this time the sights that are hostile to law show up least in his dreams.”</w:t>
      </w:r>
      <w:r>
        <w:br/>
      </w:r>
      <w:r>
        <w:br/>
        <w:t>“I suppose,” he said, “it’s exactly that way.”</w:t>
      </w:r>
      <w:r>
        <w:br/>
      </w:r>
      <w:r>
        <w:br/>
        <w:t>“Well now, we have been led out of the way and said too much about this. What we wish to recognize is the following: surely some terrible, savage, and lawless form of desires is in every man, even in some of us who seem to be ever so measured. And surely this becomes plain in dreams. Now reflect whether I seem to be saying something and whether you agree with me.”</w:t>
      </w:r>
      <w:r>
        <w:br/>
      </w:r>
      <w:r>
        <w:br/>
        <w:t>“I do agree.”</w:t>
      </w:r>
      <w:r>
        <w:br/>
      </w:r>
      <w:r>
        <w:br/>
        <w:t>“Well then, recall the character we attributed to the man of the people. He was presumably produced by being reared from youth by a stingy father who honored only the money-making desires while despising the ones that aren’t necessary but exist for the sake of play and showing off. Isn’t that so?”</w:t>
      </w:r>
      <w:r>
        <w:br/>
      </w:r>
      <w:r>
        <w:br/>
        <w:t>“Yes.”</w:t>
      </w:r>
      <w:r>
        <w:br/>
      </w:r>
      <w:r>
        <w:br/>
        <w:t>“And once having had intercourse with subtler men who are full of those desires we just went through, he began by plunging himself into every insolence and assuming the form of these men, out of hatred of his father’s stinginess. But, because he has a nature better than that of his corrupters, he was drawn in both directions, and settled down exactly in the middle between the two ways; and enjoying each in measure, as he supposed, he lives a life that is neither illiberal nor hostile to law, a man of the people come from an oligarchic man.”</w:t>
      </w:r>
      <w:r>
        <w:br/>
      </w:r>
      <w:r>
        <w:br/>
      </w:r>
      <w:r>
        <w:lastRenderedPageBreak/>
        <w:t>“That was and is,” he said, “the opinion about this kind of man.”</w:t>
      </w:r>
      <w:r>
        <w:br/>
      </w:r>
      <w:r>
        <w:br/>
        <w:t>“Well, then,” I said, “assume again that such a man, now grown older, has a young son reared, in turn, in his father’s dispositions.”</w:t>
      </w:r>
      <w:r>
        <w:br/>
      </w:r>
      <w:r>
        <w:br/>
        <w:t>“I shall assume that.”</w:t>
      </w:r>
      <w:r>
        <w:br/>
      </w:r>
      <w:r>
        <w:br/>
        <w:t>“Well, assume further that those same things happen to the son that also happened to his father and he is drawn to complete hostility to law, though it is named complete freedom by those who are introducing him to it, and that his father and his other relatives bring aid to those middle desires while these dread enchanters and tyrant-makers give aid to the other side. And when they have no hope of getting hold of the young man in any other way, they contrive to implant some love in him—a great winged drone—to be the leader of the idle desires that insist on all available resources being distributed to them. Or do you suppose that love in such men is anything other than a winged drone?”</w:t>
      </w:r>
      <w:r>
        <w:br/>
      </w:r>
      <w:r>
        <w:br/>
        <w:t>“I suppose,” he said, “that it is nothing but this.”</w:t>
      </w:r>
      <w:r>
        <w:br/>
      </w:r>
      <w:r>
        <w:br/>
        <w:t>“Then, when the other desires—overflowing with incense, myrrh, crowns, wines and all the pleasures with which such societies are rife—buzz around the drone, making it grow great and fostering it, they plant the sting of longing in it. Now this leader of the soul takes madness for its armed guard and is stung to frenzy. And if it finds in the man any opinions or desires accounted good and still admitting of shame, it slays them and pushes them out of him until it purges him of moderation and fills him with madness brought in from abroad.”</w:t>
      </w:r>
      <w:r>
        <w:br/>
      </w:r>
      <w:r>
        <w:br/>
        <w:t>“Your account,” he said, “of a tyrannic man’s genesis is quite perfect.”</w:t>
      </w:r>
      <w:r>
        <w:br/>
      </w:r>
      <w:r>
        <w:br/>
        <w:t>“Is it for this reason, too,” I said, “that love has from old been called a tyrant?”</w:t>
      </w:r>
      <w:r>
        <w:br/>
      </w:r>
      <w:r>
        <w:br/>
        <w:t>“That’s likely,” he said.</w:t>
      </w:r>
      <w:r>
        <w:br/>
      </w:r>
      <w:r>
        <w:br/>
        <w:t>“And, my friend,” I said, “doesn’t a drunken man also have something of a tyrannic turn of mind?”</w:t>
      </w:r>
      <w:r>
        <w:br/>
      </w:r>
      <w:r>
        <w:br/>
        <w:t>“Yes, he does.”</w:t>
      </w:r>
      <w:r>
        <w:br/>
      </w:r>
      <w:r>
        <w:br/>
        <w:t>“And, further, the man who is mad and deranged undertakes and expects to be able to rule not only over human beings but gods, too.”</w:t>
      </w:r>
      <w:r>
        <w:br/>
      </w:r>
      <w:r>
        <w:br/>
        <w:t>“Quite so,” he said.</w:t>
      </w:r>
      <w:r>
        <w:br/>
      </w:r>
      <w:r>
        <w:br/>
        <w:t>“And, you demonic man,” I said, “a man becomes tyrannic in the precise sense when, either by nature or by his practices or both, he has become drunken, erotic, and melancholic.”1</w:t>
      </w:r>
      <w:r>
        <w:br/>
      </w:r>
      <w:r>
        <w:lastRenderedPageBreak/>
        <w:br/>
        <w:t>“That’s perfectly certain.”</w:t>
      </w:r>
      <w:r>
        <w:br/>
      </w:r>
      <w:r>
        <w:br/>
        <w:t>“This, as it seems, is also the way such a man comes into being. Now how does he live?”</w:t>
      </w:r>
      <w:r>
        <w:br/>
      </w:r>
      <w:r>
        <w:br/>
        <w:t>“As those who play say,” he said, “you’ll tell me this too.”2</w:t>
      </w:r>
      <w:r>
        <w:br/>
      </w:r>
      <w:r>
        <w:br/>
        <w:t>“I shall,” I said. “I suppose that next there are among them feasts, revels, parties, courtesans, and everything else of the sort that belongs to those in whom the tryant love dwells and pilots all the elements of the soul.”</w:t>
      </w:r>
      <w:r>
        <w:br/>
      </w:r>
      <w:r>
        <w:br/>
        <w:t>“Necessarily,” he said.</w:t>
      </w:r>
      <w:r>
        <w:br/>
      </w:r>
      <w:r>
        <w:br/>
        <w:t>“Don’t many terrible and very needy desires sprout up beside it every day and night?”</w:t>
      </w:r>
      <w:r>
        <w:br/>
      </w:r>
      <w:r>
        <w:br/>
        <w:t>“They are indeed many.”</w:t>
      </w:r>
      <w:r>
        <w:br/>
      </w:r>
      <w:r>
        <w:br/>
        <w:t>“So that whatever revenues there may be are quickly used up.”</w:t>
      </w:r>
      <w:r>
        <w:br/>
      </w:r>
      <w:r>
        <w:br/>
        <w:t>“Of course.”</w:t>
      </w:r>
      <w:r>
        <w:br/>
      </w:r>
      <w:r>
        <w:br/>
        <w:t>“And next surely come borrowing and the stripping away of his estate.”</w:t>
      </w:r>
      <w:r>
        <w:br/>
      </w:r>
      <w:r>
        <w:br/>
        <w:t>“What else?”</w:t>
      </w:r>
      <w:r>
        <w:br/>
      </w:r>
      <w:r>
        <w:br/>
        <w:t>“Then when all this gives out, won’t the crowd of intense desires hatched in the nest necessarily cry out; and won’t these men, driven as it were by the stings of the other desires but especially by love itself, which guides all the others as though they were its armed guards, rage and consider who has anything they can take away by deceit or force?”</w:t>
      </w:r>
      <w:r>
        <w:br/>
      </w:r>
      <w:r>
        <w:br/>
        <w:t>“Very much so,” he said.</w:t>
      </w:r>
      <w:r>
        <w:br/>
      </w:r>
      <w:r>
        <w:br/>
        <w:t>“Then it is necessary to get contributions from every source or be caught in the grip of great travail and anguish.”</w:t>
      </w:r>
      <w:r>
        <w:br/>
      </w:r>
      <w:r>
        <w:br/>
        <w:t>“Yes, it is necessary.”</w:t>
      </w:r>
      <w:r>
        <w:br/>
      </w:r>
      <w:r>
        <w:br/>
        <w:t>“Then, just as the pleasures that came to be in him later got the better of the old ones and took away what belonged to them, so won’t he, a younger man, claim he deserves to get the better of his father and mother and, if he has spent his own part, take away and distribute the paternal property?”</w:t>
      </w:r>
      <w:r>
        <w:br/>
      </w:r>
      <w:r>
        <w:br/>
        <w:t>“Of course,” he said.</w:t>
      </w:r>
      <w:r>
        <w:br/>
      </w:r>
      <w:r>
        <w:lastRenderedPageBreak/>
        <w:br/>
        <w:t>“And then if they won’t turn it over to him, wouldn’t he first attempt to steal from his parents and deceive them?”</w:t>
      </w:r>
      <w:r>
        <w:br/>
      </w:r>
      <w:r>
        <w:br/>
        <w:t>“Exactly.”</w:t>
      </w:r>
      <w:r>
        <w:br/>
      </w:r>
      <w:r>
        <w:br/>
        <w:t>“And where he’s not able to, won’t he next seize it and use force?”</w:t>
      </w:r>
      <w:r>
        <w:br/>
      </w:r>
      <w:r>
        <w:br/>
        <w:t>“I suppose so,” he said.</w:t>
      </w:r>
      <w:r>
        <w:br/>
      </w:r>
      <w:r>
        <w:br/>
        <w:t>“And then, you surprising man, if the old man and the old woman hold their ground and fight, would he watch out and be reluctant to do any tyrannic deeds?”</w:t>
      </w:r>
      <w:r>
        <w:br/>
      </w:r>
      <w:r>
        <w:br/>
        <w:t>“I’m not,” he said, “very hopeful for such a man’s parents.”</w:t>
      </w:r>
      <w:r>
        <w:br/>
      </w:r>
      <w:r>
        <w:br/>
        <w:t>“But, in the name of Zeus, Adeimantus, is it your opinion that for the sake of a newly-found lady friend and unnecessary concubine such a man will strike his old friend and necessary mother, or that for the sake of a newly-found and unnecessary boy friend, in the bloom of youth, he will strike his elderly and necessary father who is no longer in the bloom of youth and is the oldest of friends, and that he will enslave his parents to them if he should bring them into the same house?”</w:t>
      </w:r>
      <w:r>
        <w:br/>
      </w:r>
      <w:r>
        <w:br/>
        <w:t>“Yes, by Zeus,” he said, “it is.”</w:t>
      </w:r>
      <w:r>
        <w:br/>
      </w:r>
      <w:r>
        <w:br/>
        <w:t>“How very blessed it seems to be,” I said, “to bear a tyrannic son.”</w:t>
      </w:r>
      <w:r>
        <w:br/>
      </w:r>
      <w:r>
        <w:br/>
        <w:t>“Oh, quite,” he said.</w:t>
      </w:r>
      <w:r>
        <w:br/>
      </w:r>
      <w:r>
        <w:br/>
        <w:t>“What then? When what belongs to his father and mother gives out on such a man and there’s already quite a swarm of pleasures densely gathered in him, won’t he begin by taking hold of the wall3 of someone’s house or the cloak of someone who goes out late at night, and next, sweep out some temple? And throughout all this, those opinions he held long ago in childhood about fine and base things, the opinions accounted just,4 are mastered by the opinions newly released from slavery, now acting as love’s bodyguard and conquering along with it. These are the opinions that were formerly released as dreams in sleep when, still under laws and a father, there was a democratic regime in him. But once a tyranny was established by love, what he had rarely been in dreams, he became continuously while awake. He will stick at no terrible murder, or food, or deed. Rather, love lives like a tyrant within him in all anarchy and lawlessness; and, being a monarch, will lead the man whom it controls, as though he were a city, to every kind of daring that will produce wherewithal for it and the noisy crowd around it—one part of which bad company caused to come in from outside; the other part was from within and was set loose and freed by his own bad character. Or isn’t this the life of such a man?”</w:t>
      </w:r>
      <w:r>
        <w:br/>
      </w:r>
      <w:r>
        <w:lastRenderedPageBreak/>
        <w:br/>
        <w:t>“It certainly is,” he said.</w:t>
      </w:r>
      <w:r>
        <w:br/>
      </w:r>
      <w:r>
        <w:br/>
        <w:t>“And if,” I said, “there are few such men in a city and the rest of the multitude is behaving moderately, they emigrate and serve as bodyguards to some other tyrant or as auxiliaries for wages, if there is war somewhere. And if they come to be in a period of peace and quiet, then they remain there in the city and do many small evil deeds.”</w:t>
      </w:r>
      <w:r>
        <w:br/>
      </w:r>
      <w:r>
        <w:br/>
        <w:t>“What kind of deeds do you mean?”</w:t>
      </w:r>
      <w:r>
        <w:br/>
      </w:r>
      <w:r>
        <w:br/>
        <w:t>“Oh, they steal, break into houses, cut purses, go off with people’s clothes, rob temples, and lead men into slavery; at times they are sycophants, if they are able to speak, and they bear false witness and take bribes.”</w:t>
      </w:r>
      <w:r>
        <w:br/>
      </w:r>
      <w:r>
        <w:br/>
        <w:t>“These are small evils you speak of,” he said, “if such men are few.”</w:t>
      </w:r>
      <w:r>
        <w:br/>
      </w:r>
      <w:r>
        <w:br/>
        <w:t>“That’s because small things,” I said, “are small compared to big ones; and for the badness and wretchedness of a city all of these things together surely don’t, as the saying goes, come within striking distance of a tyrant. But when such men and the others who follow them become many in a city, and they become aware of their own multitude, it is then that they, together with the folly of the people, generate the tyrant, that one among them who in particular has the biggest and most extreme tyrant within his own soul.”</w:t>
      </w:r>
      <w:r>
        <w:br/>
      </w:r>
      <w:r>
        <w:br/>
        <w:t>“Fitting,” he said. “For he would be the most tyrannic.”</w:t>
      </w:r>
      <w:r>
        <w:br/>
      </w:r>
      <w:r>
        <w:br/>
        <w:t>“That’s if they submit willingly. But if the city doesn’t offer itself, just as he then punished his mother and father, so now he will, if he can, punish the fatherland, bringing in new comrades; and his way of keeping and cherishing his dear old motherland—as the Cretans say—and fatherland will be to enslave them to these men. And this must surely be the end toward which such a man’s desire is directed.”</w:t>
      </w:r>
      <w:r>
        <w:br/>
      </w:r>
      <w:r>
        <w:br/>
        <w:t>“That’s exactly it,” he said.</w:t>
      </w:r>
      <w:r>
        <w:br/>
      </w:r>
      <w:r>
        <w:br/>
        <w:t>“When these men are in private life, before they rule, aren’t they like this: in the first place, as to their company, either they have intercourse with their flatterers, who are ready to serve them in everything, or, if they have need of anything from anyone, they themselves cringe and dare to assume any posture, acting as though they belonged to him, but when they have succeeded they become quite alien.”</w:t>
      </w:r>
      <w:r>
        <w:br/>
      </w:r>
      <w:r>
        <w:br/>
        <w:t>“Very much so,” he said.</w:t>
      </w:r>
      <w:r>
        <w:br/>
      </w:r>
      <w:r>
        <w:br/>
        <w:t xml:space="preserve">“Therefore, they live their whole life without ever being friends of anyone, always one man’s master or another’s slave. The tyrannic nature never has a taste of freedom or true </w:t>
      </w:r>
      <w:r>
        <w:lastRenderedPageBreak/>
        <w:t>friendship.”</w:t>
      </w:r>
      <w:r>
        <w:br/>
      </w:r>
      <w:r>
        <w:br/>
        <w:t>“Most certainly.”</w:t>
      </w:r>
      <w:r>
        <w:br/>
      </w:r>
      <w:r>
        <w:br/>
        <w:t>“Wouldn’t we be right in calling such men faithless?”</w:t>
      </w:r>
      <w:r>
        <w:br/>
      </w:r>
      <w:r>
        <w:br/>
        <w:t>“Of course.”</w:t>
      </w:r>
      <w:r>
        <w:br/>
      </w:r>
      <w:r>
        <w:br/>
        <w:t>“And, further, could we call them as unjust as they can be, if our previous agreement about what justice is was right?”</w:t>
      </w:r>
      <w:r>
        <w:br/>
      </w:r>
      <w:r>
        <w:br/>
        <w:t>“But surely it was right,” he said.</w:t>
      </w:r>
      <w:r>
        <w:br/>
      </w:r>
      <w:r>
        <w:br/>
        <w:t>“Well, then,” I said, “let’s sum up the worst man. He is awake, presumably, what we described a dreaming man to be.”</w:t>
      </w:r>
      <w:r>
        <w:br/>
      </w:r>
      <w:r>
        <w:br/>
        <w:t>“Most certainly.”</w:t>
      </w:r>
      <w:r>
        <w:br/>
      </w:r>
      <w:r>
        <w:br/>
        <w:t>“And he comes from a man who is by nature most tyrannic and gets a monarchy; and the longer he lives in tyranny, the more he becomes like that.”</w:t>
      </w:r>
      <w:r>
        <w:br/>
      </w:r>
      <w:r>
        <w:br/>
        <w:t>“Necessarily,” Glaucon said, as he took over the argument.</w:t>
      </w:r>
      <w:r>
        <w:br/>
      </w:r>
      <w:r>
        <w:br/>
        <w:t>“The man who turns out to be worst,” I said, “will he also turn out to be most wretched? And he who is for the longest time the most a tyrant, will he also have been most wretched for the longest time—in the light of the truth? However, the many have many opinions.”</w:t>
      </w:r>
      <w:r>
        <w:br/>
      </w:r>
      <w:r>
        <w:br/>
        <w:t>“But, regardless,” he said, “this is necessarily so.”</w:t>
      </w:r>
      <w:r>
        <w:br/>
      </w:r>
      <w:r>
        <w:br/>
        <w:t>“With respect to likeness,” I said, “does the tyrannic man correspond to anything other than the city under a tyranny, and the man of the people to anything other than the city under a democracy, and similarly with the other men?”</w:t>
      </w:r>
      <w:r>
        <w:br/>
      </w:r>
      <w:r>
        <w:br/>
        <w:t>“Of course not.”</w:t>
      </w:r>
      <w:r>
        <w:br/>
      </w:r>
      <w:r>
        <w:br/>
        <w:t>“And as city is to city with respect to virtue and happiness so is man to man?”</w:t>
      </w:r>
      <w:r>
        <w:br/>
      </w:r>
      <w:r>
        <w:br/>
        <w:t>“Of course.”</w:t>
      </w:r>
      <w:r>
        <w:br/>
      </w:r>
      <w:r>
        <w:br/>
        <w:t>“With respect to virtue, what is the relation between a city under a tyranny and the one under a kingship such as we first described?”</w:t>
      </w:r>
      <w:r>
        <w:br/>
      </w:r>
      <w:r>
        <w:br/>
        <w:t>“Everything is the opposite,” he said. “The one was the best, the other the worst.”</w:t>
      </w:r>
      <w:r>
        <w:br/>
      </w:r>
      <w:r>
        <w:lastRenderedPageBreak/>
        <w:br/>
        <w:t>“I won’t ask you which you mean,” I said. “It’s plain. But as to their happiness and wretchedness, do you judge similarly or differently? And let’s not be overwhelmed at the sight of the tyrant—one man—or a certain few around him; but, as one must, let’s go in and view the city as a whole, and, creeping down into every corner and looking, only then declare our opinion.”</w:t>
      </w:r>
      <w:r>
        <w:br/>
      </w:r>
      <w:r>
        <w:br/>
        <w:t>“What you suggest is right,” he said. “And it’s plain to everyone that there is no city more wretched than one under a tyranny and none happier than one under a kingship.”</w:t>
      </w:r>
      <w:r>
        <w:br/>
      </w:r>
      <w:r>
        <w:br/>
        <w:t>“And about these same things, as they exist in the men,” I said, “would I also be right in suggesting that that man should be deemed fit to judge them who is able with his thought to creep into a man’s disposition and see through it—a man who is not like a child looking from outside and overwhelmed by the tyrannic pomp set up as a facade for those outside, but who rather sees through it adequately? And what if I were to suppose that all of us must hear that man who is both able to judge and has lived together with the tyrant in the same place and was witness to his actions at home and saw how he is with each of his own, among whom he could most be seen stripped of the tragic gear; and, again, has seen him in public dangers; and, since he has seen all that, we were to bid him to report how the tyrant stands in relation to the others in happiness and wretchedness?”</w:t>
      </w:r>
      <w:r>
        <w:br/>
      </w:r>
      <w:r>
        <w:br/>
        <w:t>“You would,” he said, “be quite right in suggesting these things too.”</w:t>
      </w:r>
      <w:r>
        <w:br/>
      </w:r>
      <w:r>
        <w:br/>
        <w:t>“Do you want us,” I said, “to pretend that we are among those who would be able to judge and have already met up with such men, so that we’ll have someone to answer what we ask?”</w:t>
      </w:r>
      <w:r>
        <w:br/>
      </w:r>
      <w:r>
        <w:br/>
        <w:t>“Certainty.”</w:t>
      </w:r>
      <w:r>
        <w:br/>
      </w:r>
      <w:r>
        <w:br/>
        <w:t>“Come, then,” I said, “and consider it in this way for me. Recalling for yourself the likeness of the city and the man, and reflecting on each in turn, tell of the states of both.”</w:t>
      </w:r>
      <w:r>
        <w:br/>
      </w:r>
      <w:r>
        <w:br/>
        <w:t>“Which ones?” he said.</w:t>
      </w:r>
      <w:r>
        <w:br/>
      </w:r>
      <w:r>
        <w:br/>
        <w:t>“In the first place,” I said, “speaking of a city, will you say that one under a tyranny is free or slave?”</w:t>
      </w:r>
      <w:r>
        <w:br/>
      </w:r>
      <w:r>
        <w:br/>
        <w:t>“Slave,” he said, “in the highest possible degree.”</w:t>
      </w:r>
      <w:r>
        <w:br/>
      </w:r>
      <w:r>
        <w:br/>
        <w:t>“However, you do see masters and free men in it too.”</w:t>
      </w:r>
      <w:r>
        <w:br/>
      </w:r>
      <w:r>
        <w:br/>
        <w:t>“I do,” he said, “see a small part of the kind, but virtually the whole of it and the most decent part is slave, without honor, and wretched. ”</w:t>
      </w:r>
      <w:r>
        <w:br/>
      </w:r>
      <w:r>
        <w:lastRenderedPageBreak/>
        <w:br/>
        <w:t>“If, then,” I said, “a man is like his city, isn’t it also necessary that the same arrangement be in him and that his soul be filled with much slavery and illiberality, and that, further, those parts of it that are most decent be slaves while a small part, the most depraved and maddest, be master?”</w:t>
      </w:r>
      <w:r>
        <w:br/>
      </w:r>
      <w:r>
        <w:br/>
        <w:t>“That is necessary,” he said.</w:t>
      </w:r>
      <w:r>
        <w:br/>
      </w:r>
      <w:r>
        <w:br/>
        <w:t>“What, then? Will you assert that such a soul is slave or free?”</w:t>
      </w:r>
      <w:r>
        <w:br/>
      </w:r>
      <w:r>
        <w:br/>
        <w:t>“Slave, of course.”</w:t>
      </w:r>
      <w:r>
        <w:br/>
      </w:r>
      <w:r>
        <w:br/>
        <w:t>“And, further, doesn’t the city that is slave and under a tyranny least do what it wants?”</w:t>
      </w:r>
      <w:r>
        <w:br/>
      </w:r>
      <w:r>
        <w:br/>
        <w:t>“By far.”</w:t>
      </w:r>
      <w:r>
        <w:br/>
      </w:r>
      <w:r>
        <w:br/>
        <w:t>“And therefore, the soul that is under a tyranny will least do what it wants—speaking of the soul as a whole. Always forcibly drawn by a gadfly, it will be full of confusion and regret.”</w:t>
      </w:r>
      <w:r>
        <w:br/>
      </w:r>
      <w:r>
        <w:br/>
        <w:t>“Of course.”</w:t>
      </w:r>
      <w:r>
        <w:br/>
      </w:r>
      <w:r>
        <w:br/>
        <w:t>“And is the city under a tyranny necessarily rich or poor?”</w:t>
      </w:r>
      <w:r>
        <w:br/>
      </w:r>
      <w:r>
        <w:br/>
        <w:t>“Poor.”</w:t>
      </w:r>
      <w:r>
        <w:br/>
      </w:r>
      <w:r>
        <w:br/>
        <w:t>“And, therefore, the tyrannic soul is necessarily always poverty-ridden and insatiable.”</w:t>
      </w:r>
      <w:r>
        <w:br/>
      </w:r>
      <w:r>
        <w:br/>
        <w:t>“That’s so,” he said.</w:t>
      </w:r>
      <w:r>
        <w:br/>
      </w:r>
      <w:r>
        <w:br/>
        <w:t>“And what about this? Isn’t such a city necessarily as full of fear as such a man?”</w:t>
      </w:r>
      <w:r>
        <w:br/>
      </w:r>
      <w:r>
        <w:br/>
        <w:t>“Quite necessarily.”</w:t>
      </w:r>
      <w:r>
        <w:br/>
      </w:r>
      <w:r>
        <w:br/>
        <w:t>“Do you suppose you’ll find more complaining, sighing, lamenting or suffering in any other city?”</w:t>
      </w:r>
      <w:r>
        <w:br/>
      </w:r>
      <w:r>
        <w:br/>
        <w:t>“Not at all.”</w:t>
      </w:r>
      <w:r>
        <w:br/>
      </w:r>
      <w:r>
        <w:br/>
        <w:t>“But, in a man, do you believe there is more of this sort of thing in anyone other than this tyrannic man maddened by desires and loves?”</w:t>
      </w:r>
      <w:r>
        <w:br/>
      </w:r>
      <w:r>
        <w:br/>
        <w:t>“How could I?” he said.</w:t>
      </w:r>
      <w:r>
        <w:br/>
      </w:r>
      <w:r>
        <w:br/>
      </w:r>
      <w:r>
        <w:lastRenderedPageBreak/>
        <w:t>“I suppose, then, that you looked to all these things and others like them and judged this city to be the most wretched of cities.”</w:t>
      </w:r>
      <w:r>
        <w:br/>
      </w:r>
      <w:r>
        <w:br/>
        <w:t>“Wasn’t I right in doing so?” he said.</w:t>
      </w:r>
      <w:r>
        <w:br/>
      </w:r>
      <w:r>
        <w:br/>
        <w:t>“Quite right,” I said. “But, now, what do you say about the tyrannic man in looking at these same things?”</w:t>
      </w:r>
      <w:r>
        <w:br/>
      </w:r>
      <w:r>
        <w:br/>
        <w:t>“That he is by far,” he said, “the most wretched of all men.”</w:t>
      </w:r>
      <w:r>
        <w:br/>
      </w:r>
      <w:r>
        <w:br/>
        <w:t>“In saying that,” I said, “you are no longer right.”</w:t>
      </w:r>
      <w:r>
        <w:br/>
      </w:r>
      <w:r>
        <w:br/>
        <w:t>“How’s that?” he said.</w:t>
      </w:r>
      <w:r>
        <w:br/>
      </w:r>
      <w:r>
        <w:br/>
        <w:t>“This man,” I said, “is not yet, I suppose, the most wretched.”</w:t>
      </w:r>
      <w:r>
        <w:br/>
      </w:r>
      <w:r>
        <w:br/>
        <w:t>“Then who is?”</w:t>
      </w:r>
      <w:r>
        <w:br/>
      </w:r>
      <w:r>
        <w:br/>
        <w:t>“Perhaps this man will, in your opinion, be even more wretched than the other.”</w:t>
      </w:r>
      <w:r>
        <w:br/>
      </w:r>
      <w:r>
        <w:br/>
        <w:t>“What man?”</w:t>
      </w:r>
      <w:r>
        <w:br/>
      </w:r>
      <w:r>
        <w:br/>
        <w:t>“The man,” I said, “who is tyrannic and doesn’t live out a private life but has bad luck and by some misfortune is given the occasion to become a tyrant.”</w:t>
      </w:r>
      <w:r>
        <w:br/>
      </w:r>
      <w:r>
        <w:br/>
        <w:t>“I conjecture,” he said, “on the basis of what was said before, that what you say is true.”</w:t>
      </w:r>
      <w:r>
        <w:br/>
      </w:r>
      <w:r>
        <w:br/>
        <w:t>“Yes,” I said. “But in an argument such as this, one must not just suppose such things but must consider them quite well. For, you know, the consideration is about the greatest thing, a good life and a bad one.”</w:t>
      </w:r>
      <w:r>
        <w:br/>
      </w:r>
      <w:r>
        <w:br/>
        <w:t>“Quite right,” he said.</w:t>
      </w:r>
      <w:r>
        <w:br/>
      </w:r>
      <w:r>
        <w:br/>
        <w:t>“Well, then, consider whether, after all, I am saying anything. In my opinion we must reflect on it from this point of view.”</w:t>
      </w:r>
      <w:r>
        <w:br/>
      </w:r>
      <w:r>
        <w:br/>
        <w:t>“Which one?”</w:t>
      </w:r>
      <w:r>
        <w:br/>
      </w:r>
      <w:r>
        <w:br/>
        <w:t>“The point of view of the individual private men who are rich in cities and possess many bondsmen. For they are similar to the tyrant in ruling many, although the multitude of the tyrant is greater.”</w:t>
      </w:r>
      <w:r>
        <w:br/>
      </w:r>
      <w:r>
        <w:br/>
        <w:t>“Yes, it is greater.”</w:t>
      </w:r>
      <w:r>
        <w:br/>
      </w:r>
      <w:r>
        <w:lastRenderedPageBreak/>
        <w:br/>
        <w:t>“You know that they are confident, and not frightened, of the domestics?”</w:t>
      </w:r>
      <w:r>
        <w:br/>
      </w:r>
      <w:r>
        <w:br/>
        <w:t>“What would they be frightened of?”</w:t>
      </w:r>
      <w:r>
        <w:br/>
      </w:r>
      <w:r>
        <w:br/>
        <w:t>“Nothing,” I said. “But do you recognize the cause?”</w:t>
      </w:r>
      <w:r>
        <w:br/>
      </w:r>
      <w:r>
        <w:br/>
        <w:t>“Yes, that the city as a whole defends the individual private man.”</w:t>
      </w:r>
      <w:r>
        <w:br/>
      </w:r>
      <w:r>
        <w:br/>
        <w:t>“What you say is fine,” I said. “But what if some one of the gods were to lift one man who has fifty or more bondsmen out of the city—him, his wife, and his children—and set them along with the rest of his property and the domestics in a desert place where none of the free men is going to be able to help him? What do you suppose will be the character and extent of his fear that he, his children, and his wife will be destroyed by the domestics?”</w:t>
      </w:r>
      <w:r>
        <w:br/>
      </w:r>
      <w:r>
        <w:br/>
        <w:t>“I think it will be extreme,” he said.</w:t>
      </w:r>
      <w:r>
        <w:br/>
      </w:r>
      <w:r>
        <w:br/>
        <w:t>“Wouldn’t he now be compelled to fawn on some of his own slaves and promise them much and free them although there is no obligation for him to do so? And wouldn’t he himself turn out to be the flatterer of servants?”</w:t>
      </w:r>
      <w:r>
        <w:br/>
      </w:r>
      <w:r>
        <w:br/>
        <w:t>“He’s certainly compelled to,” he said, “or else be destroyed.”</w:t>
      </w:r>
      <w:r>
        <w:br/>
      </w:r>
      <w:r>
        <w:br/>
        <w:t>“And,” I said, “what if the god settled many other neighbors all around him who won’t stand for any man’s claiming to be another’s master, and if they ever can get their hands on such a one, they subject him to extreme punishments.”</w:t>
      </w:r>
      <w:r>
        <w:br/>
      </w:r>
      <w:r>
        <w:br/>
        <w:t>“He would,” he said, “I suppose, be in an even greater extreme of evil, watched on all sides by nothing but enemies.”</w:t>
      </w:r>
      <w:r>
        <w:br/>
      </w:r>
      <w:r>
        <w:br/>
        <w:t>“Isn’t the tyrant bound in such a prison, he who has a nature such as we described, full of many fears and loves of all kinds? And he, whose soul is so gourmand, alone of the men in the city can’t go anywhere abroad or see all the things the other free men desire to see; but, stuck in his house for the most part, he lives like a woman, envying any of the other citizens who travel abroad and see anything good.”</w:t>
      </w:r>
      <w:r>
        <w:br/>
      </w:r>
      <w:r>
        <w:br/>
        <w:t>“That’s entirely certain,” he said.</w:t>
      </w:r>
      <w:r>
        <w:br/>
      </w:r>
      <w:r>
        <w:br/>
        <w:t xml:space="preserve">“Therefore, it is a harvest greater by such ills that is reaped by a man who has a bad regime in himself—the one you just now judged most wretched, the tyrannic man—and who doesn’t live out his life as a private man but is compelled by some chance to be a tyrant, and while not having control of himself attempts to rule others, just as if a man with a body that is sick and without control of itself were compelled to spend his life not in a private station </w:t>
      </w:r>
      <w:r>
        <w:lastRenderedPageBreak/>
        <w:t>but contesting and fighting with other bodies.”</w:t>
      </w:r>
      <w:r>
        <w:br/>
      </w:r>
      <w:r>
        <w:br/>
        <w:t>“The case is in every way most similar,” he said, “and what you say, Socrates, is most true.”</w:t>
      </w:r>
      <w:r>
        <w:br/>
      </w:r>
      <w:r>
        <w:br/>
        <w:t>“My dear Glaucon,” I said, “isn’t this a perfectly wretched condition, and doesn’t the man who is a tyrant have a still harder life than the man judged by you to have the hardest life?”</w:t>
      </w:r>
      <w:r>
        <w:br/>
      </w:r>
      <w:r>
        <w:br/>
        <w:t>“That’s entirely so,” he said.</w:t>
      </w:r>
      <w:r>
        <w:br/>
      </w:r>
      <w:r>
        <w:br/>
        <w:t>“Therefore, the real tyrant is, even if he doesn’t seem so to someone, in truth a real slave to the greatest fawning and slavery, and a flatterer of the most worthless men; and with his desires getting no kind of satisfaction, he shows that he is most in need of the most things and poor in truth, if one knows how to look at a soul as a whole. Throughout his entire life his is full of fear, overflowing with convulsions and pains, if indeed he resembles the disposition of the city he rules. And he does resemble it, doesn’t he?”</w:t>
      </w:r>
      <w:r>
        <w:br/>
      </w:r>
      <w:r>
        <w:br/>
        <w:t>“Quite so,” he said.</w:t>
      </w:r>
      <w:r>
        <w:br/>
      </w:r>
      <w:r>
        <w:br/>
        <w:t>“And, besides, shouldn’t we attribute to the man too the things we spoke of before? Isn’t it necessary that he be—and due to ruling become still more than before—envious, faithless, unjust, friendless, impious, and a host and nurse for all vice; and, thanks to all this, unlucky in the extreme; and then, that he make those close to him so?”</w:t>
      </w:r>
      <w:r>
        <w:br/>
      </w:r>
      <w:r>
        <w:br/>
        <w:t>“No one with any sense,” he said, “will contradict you.”</w:t>
      </w:r>
      <w:r>
        <w:br/>
      </w:r>
      <w:r>
        <w:br/>
        <w:t>“Come, then,” I said, “just as the man who has the final decision in the whole contest5 declares his choice, you, too, choose now for me who in your opinion is first in happiness, and who second, and the others in order, five in all—kingly, timocratic, oligarchic, democratic, tyrannic.”</w:t>
      </w:r>
      <w:r>
        <w:br/>
      </w:r>
      <w:r>
        <w:br/>
        <w:t>“The choice is easy,” he said. “For, with respect to virtue and vice, and happiness and its opposite, I choose them, like choruses, in the very order in which they came on stage.”</w:t>
      </w:r>
      <w:r>
        <w:br/>
      </w:r>
      <w:r>
        <w:br/>
        <w:t>“Shall we hire a herald then,” I said, “or shall I myself announce that Ariston’s son has decided that the best6 and most just man is happiest, and he is that man who is kingliest and is king of himself; while the worst and most unjust man is most wretched and he, in his turn, happens to be the one who, being most tyrannic, is most tyrant of himself and of the city?”</w:t>
      </w:r>
      <w:r>
        <w:br/>
      </w:r>
      <w:r>
        <w:br/>
        <w:t>“Let it have been announced by you,” he said.</w:t>
      </w:r>
      <w:r>
        <w:br/>
      </w:r>
      <w:r>
        <w:br/>
        <w:t>“And shall I,” I said, “add this to the proclamation: whether or not in being such they escape the notice of all human beings and gods?”</w:t>
      </w:r>
      <w:r>
        <w:br/>
      </w:r>
      <w:r>
        <w:lastRenderedPageBreak/>
        <w:br/>
        <w:t>“Do add that to the proclamation,” he said.</w:t>
      </w:r>
      <w:r>
        <w:br/>
      </w:r>
      <w:r>
        <w:br/>
        <w:t>“All right, then,” I said. “That would be one proof for us. Look at this second one and see if there seems to be anything to it.”</w:t>
      </w:r>
      <w:r>
        <w:br/>
      </w:r>
      <w:r>
        <w:br/>
        <w:t>“What is it?”</w:t>
      </w:r>
      <w:r>
        <w:br/>
      </w:r>
      <w:r>
        <w:br/>
        <w:t>“Since,” I said, “just as a city is divided into three forms, so the soul of every single man also is divided in three, the thesis will admit yet of another proof, in my opinion.”</w:t>
      </w:r>
      <w:r>
        <w:br/>
      </w:r>
      <w:r>
        <w:br/>
        <w:t>“What is it?”</w:t>
      </w:r>
      <w:r>
        <w:br/>
      </w:r>
      <w:r>
        <w:br/>
        <w:t>“This. It looks to me as though there were also a threefold division of pleasures corresponding to these three, a single pleasure peculiar to each one; and similarly a threefold division of desires and kinds of rule.”</w:t>
      </w:r>
      <w:r>
        <w:br/>
      </w:r>
      <w:r>
        <w:br/>
        <w:t>“How do you mean?” he said.</w:t>
      </w:r>
      <w:r>
        <w:br/>
      </w:r>
      <w:r>
        <w:br/>
        <w:t>“One part, we say, was that with which a human being learns, and another that with which he becomes spirited; as for the third, because of its many forms, we had no peculiar name to call it by, but we named it by what was biggest and strongest in it. For we called it the desiring part on account of the intensity of the desires concerned with eating, drinking, sex, and all their followers; and so, we also called it the money-loving part, because such desires are most fulfilled by means of money.”</w:t>
      </w:r>
      <w:r>
        <w:br/>
      </w:r>
      <w:r>
        <w:br/>
        <w:t>“That was right,” he said.</w:t>
      </w:r>
      <w:r>
        <w:br/>
      </w:r>
      <w:r>
        <w:br/>
        <w:t>“Then if we were to say that its pleasure and love is of gain, would we most satisfactorily fix it in one general form for the argument, so that when we speak of this part of the soul we will plainly indicate something to ourselves; and would we be right in calling it money-loving and gain-loving?”</w:t>
      </w:r>
      <w:r>
        <w:br/>
      </w:r>
      <w:r>
        <w:br/>
        <w:t>“In my opinion, at least,” he said.</w:t>
      </w:r>
      <w:r>
        <w:br/>
      </w:r>
      <w:r>
        <w:br/>
        <w:t>“And what about this? Don’t we, of course, say that the spirited part is always wholly set on mastery, victory and good reputation?”</w:t>
      </w:r>
      <w:r>
        <w:br/>
      </w:r>
      <w:r>
        <w:br/>
        <w:t>“Quite so.”</w:t>
      </w:r>
      <w:r>
        <w:br/>
      </w:r>
      <w:r>
        <w:br/>
        <w:t>“If we were to designate it victory-loving, and honor-loving, would that strike the right note?”</w:t>
      </w:r>
      <w:r>
        <w:br/>
      </w:r>
      <w:r>
        <w:br/>
      </w:r>
      <w:r>
        <w:lastRenderedPageBreak/>
        <w:t>“Very much the right note.”</w:t>
      </w:r>
      <w:r>
        <w:br/>
      </w:r>
      <w:r>
        <w:br/>
        <w:t>“And, moreover, it’s plain to everyone that the part with which we learn is always entirely directed toward knowing the truth as it is; and of the parts, it cares least for money and opinion.”</w:t>
      </w:r>
      <w:r>
        <w:br/>
      </w:r>
      <w:r>
        <w:br/>
        <w:t>“By far.”</w:t>
      </w:r>
      <w:r>
        <w:br/>
      </w:r>
      <w:r>
        <w:br/>
        <w:t>“Then would it be appropriate for us to call it learning-loving and wisdom-loving?”</w:t>
      </w:r>
      <w:r>
        <w:br/>
      </w:r>
      <w:r>
        <w:br/>
        <w:t>“Of course.”</w:t>
      </w:r>
      <w:r>
        <w:br/>
      </w:r>
      <w:r>
        <w:br/>
        <w:t>“And,” I said, “doesn’t this part rule in the souls of some men, while in that of others another of these parts rules, whichever it happens to be?”</w:t>
      </w:r>
      <w:r>
        <w:br/>
      </w:r>
      <w:r>
        <w:br/>
        <w:t>“That’s so,” he said.</w:t>
      </w:r>
      <w:r>
        <w:br/>
      </w:r>
      <w:r>
        <w:br/>
        <w:t>“Then that’s why we assert that the three primary classes of human beings are also three: wisdom-loving, victory-loving, gain-loving.”</w:t>
      </w:r>
      <w:r>
        <w:br/>
      </w:r>
      <w:r>
        <w:br/>
        <w:t>“Entirely so.”</w:t>
      </w:r>
      <w:r>
        <w:br/>
      </w:r>
      <w:r>
        <w:br/>
        <w:t>“Then, also of pleasures, are there three forms, one underlying each of these?</w:t>
      </w:r>
      <w:r>
        <w:br/>
      </w:r>
      <w:r>
        <w:br/>
        <w:t>“Certainly.”</w:t>
      </w:r>
      <w:r>
        <w:br/>
      </w:r>
      <w:r>
        <w:br/>
        <w:t>“Do you know,” I said, “that if you were willing to ask three such men, each in turn, what is the sweetest of these lives, each would most laud his own? The money-maker will assert that, compared to gaining, the pleasure in being honored or in learning is worth nothing, unless he makes some money from them.”</w:t>
      </w:r>
      <w:r>
        <w:br/>
      </w:r>
      <w:r>
        <w:br/>
        <w:t>“True,” he said.</w:t>
      </w:r>
      <w:r>
        <w:br/>
      </w:r>
      <w:r>
        <w:br/>
        <w:t>“And what about the lover of honor?” I said. “Doesn’t he believe the pleasure from money to be a vulgar thing and, on the other hand, the pleasure from learning—whatever learning doesn’t bring honor—to be smoke and nonsense?”</w:t>
      </w:r>
      <w:r>
        <w:br/>
      </w:r>
      <w:r>
        <w:br/>
        <w:t>“That’s so,” he said.</w:t>
      </w:r>
      <w:r>
        <w:br/>
      </w:r>
      <w:r>
        <w:br/>
        <w:t xml:space="preserve">“As for the lover of wisdom,” I said, “what do we suppose he will hold about the other pleasures as compared with that of knowing the truth as it is and always being in some such state of pleasure while learning? Won’t he hold them to be far behind in pleasure? And won’t he call them really necessary since he doesn’t need all the others if necessity did not </w:t>
      </w:r>
      <w:r>
        <w:lastRenderedPageBreak/>
        <w:t>accompany them?”</w:t>
      </w:r>
      <w:r>
        <w:br/>
      </w:r>
      <w:r>
        <w:br/>
        <w:t>“That we must know well,” he said.</w:t>
      </w:r>
      <w:r>
        <w:br/>
      </w:r>
      <w:r>
        <w:br/>
        <w:t>“Since, then,” I said, “the pleasures of each form, and the life itself, dispute with one another, not about living more nobly or shamefully or worse or better but about living more pleasantly and painlessly, how would we know which of them speaks most truly?”</w:t>
      </w:r>
      <w:r>
        <w:br/>
      </w:r>
      <w:r>
        <w:br/>
        <w:t>“I certainly can’t say,” he said.</w:t>
      </w:r>
      <w:r>
        <w:br/>
      </w:r>
      <w:r>
        <w:br/>
        <w:t>“Consider it in this way. By what must things that are going to be finely judged be judged? Isn’t it by experience, prudence, and argument? Or could anyone have better criteria than these?”</w:t>
      </w:r>
      <w:r>
        <w:br/>
      </w:r>
      <w:r>
        <w:br/>
        <w:t>“How could he?” he said.</w:t>
      </w:r>
      <w:r>
        <w:br/>
      </w:r>
      <w:r>
        <w:br/>
        <w:t>“Now, consider. Of the three men, which is most experienced in all the pleasures of which we were speaking? Does the lover of gain, because he learns the truth itself as it is, seem to you to be more experienced in the pleasure that comes from knowing than the lover of wisdom is in the pleasure that comes from gaining?”</w:t>
      </w:r>
      <w:r>
        <w:br/>
      </w:r>
      <w:r>
        <w:br/>
        <w:t>“There’s a great difference,” he said. “It’s necessary for the latter to taste of the other pleasures starting in childhood. But for the lover of gain it’s not necessary to taste, or to have experience of, how sweet is the pleasure of learning the natural characteristics of the things which are; rather even if he were eager to, it wouldn’t be easy.”</w:t>
      </w:r>
      <w:r>
        <w:br/>
      </w:r>
      <w:r>
        <w:br/>
        <w:t>“There’s a great difference, then,” I said, “between the lover of wisdom and the lover of gain in their experience of both the pleasures.”</w:t>
      </w:r>
      <w:r>
        <w:br/>
      </w:r>
      <w:r>
        <w:br/>
        <w:t>“Great indeed.”</w:t>
      </w:r>
      <w:r>
        <w:br/>
      </w:r>
      <w:r>
        <w:br/>
        <w:t>“And what about the lover of wisdom’s relation to the lover of honor? Is he less experienced in the pleasure that comes from being honored than the lover of honor is in the pleasure that comes from thinking?”</w:t>
      </w:r>
      <w:r>
        <w:br/>
      </w:r>
      <w:r>
        <w:br/>
        <w:t>“No,” he said. “Honor accompanies them all, if each achieves its aim. For the wealthy man is honored by many; and so are the courageous man and the wise one. Therefore, all have experience of the kind of pleasure that comes from being honored. But the kind of pleasure connected with the vision of what is cannot be tasted by anyone except the lover of wisdom.”</w:t>
      </w:r>
      <w:r>
        <w:br/>
      </w:r>
      <w:r>
        <w:br/>
        <w:t>“Therefore,” I said, “as for experience, he is the finest judge among the three men.”</w:t>
      </w:r>
      <w:r>
        <w:br/>
      </w:r>
      <w:r>
        <w:br/>
      </w:r>
      <w:r>
        <w:lastRenderedPageBreak/>
        <w:t>“By far.”</w:t>
      </w:r>
      <w:r>
        <w:br/>
      </w:r>
      <w:r>
        <w:br/>
        <w:t>“And, moreover, only he will have gained his experience in the company of prudence.”</w:t>
      </w:r>
      <w:r>
        <w:br/>
      </w:r>
      <w:r>
        <w:br/>
        <w:t>“Of course.”</w:t>
      </w:r>
      <w:r>
        <w:br/>
      </w:r>
      <w:r>
        <w:br/>
        <w:t>“Furthermore, as to the instrument by means of which judgment must be made, it is not the instrument of the lover of gain or the lover of honor but that of the lover of wisdom.”</w:t>
      </w:r>
      <w:r>
        <w:br/>
      </w:r>
      <w:r>
        <w:br/>
        <w:t>“What’s that?”</w:t>
      </w:r>
      <w:r>
        <w:br/>
      </w:r>
      <w:r>
        <w:br/>
        <w:t>“We surely said that it is by means of arguments that judgment must be made, didn’t we?”</w:t>
      </w:r>
      <w:r>
        <w:br/>
      </w:r>
      <w:r>
        <w:br/>
        <w:t>“Yes.”</w:t>
      </w:r>
      <w:r>
        <w:br/>
      </w:r>
      <w:r>
        <w:br/>
        <w:t>“And arguments are especially the instrument of the philosopher.”</w:t>
      </w:r>
      <w:r>
        <w:br/>
      </w:r>
      <w:r>
        <w:br/>
        <w:t>“Of course.”</w:t>
      </w:r>
      <w:r>
        <w:br/>
      </w:r>
      <w:r>
        <w:br/>
        <w:t>“Now, if what is being judged were best judged by wealth and gain, what the lover of gain praised and blamed would necessarily be most true.”</w:t>
      </w:r>
      <w:r>
        <w:br/>
      </w:r>
      <w:r>
        <w:br/>
        <w:t>“Very much so.”</w:t>
      </w:r>
      <w:r>
        <w:br/>
      </w:r>
      <w:r>
        <w:br/>
        <w:t>“And if by honor, victory, and courage, wouldn’t it be what the lover of honor and victory praised and blamed?”</w:t>
      </w:r>
      <w:r>
        <w:br/>
      </w:r>
      <w:r>
        <w:br/>
        <w:t>“Plainly.”</w:t>
      </w:r>
      <w:r>
        <w:br/>
      </w:r>
      <w:r>
        <w:br/>
        <w:t>“But since it’s by experience, prudence, and argument—”</w:t>
      </w:r>
      <w:r>
        <w:br/>
      </w:r>
      <w:r>
        <w:br/>
        <w:t>“What the lover of wisdom and the lover of argument praise would necessarily be most true,” he said.</w:t>
      </w:r>
      <w:r>
        <w:br/>
      </w:r>
      <w:r>
        <w:br/>
        <w:t>“Therefore, of the three pleasures, the most pleasant would belong to that part of the soul with which we learn; and the man among us in whom this part rules has the most pleasant life.”</w:t>
      </w:r>
      <w:r>
        <w:br/>
      </w:r>
      <w:r>
        <w:br/>
        <w:t>“Of course he has,” he said. “At least it is as a sovereign praiser that the prudent man praises his own life.”</w:t>
      </w:r>
      <w:r>
        <w:br/>
      </w:r>
      <w:r>
        <w:br/>
        <w:t>“What life,” I said, “does the judge say is in second place and what pleasure is in second place?”</w:t>
      </w:r>
      <w:r>
        <w:br/>
      </w:r>
      <w:r>
        <w:lastRenderedPageBreak/>
        <w:br/>
        <w:t>“Plainly that of the warlike man and lover of honor. For it is nearer to him than that of the money-maker.”</w:t>
      </w:r>
      <w:r>
        <w:br/>
      </w:r>
      <w:r>
        <w:br/>
        <w:t>“Then the pleasure of the lover of gain is in last place, as it seems.”</w:t>
      </w:r>
      <w:r>
        <w:br/>
      </w:r>
      <w:r>
        <w:br/>
        <w:t>“Of course,” he said.</w:t>
      </w:r>
      <w:r>
        <w:br/>
      </w:r>
      <w:r>
        <w:br/>
        <w:t>“Well then, that makes two in a row, and twice the just man has been victorious over the unjust one. Now the third, in Olympic fashion, to the savior and the Olympian Zeus.7 Observe that the other men’s pleasure, except for that of the prudent man, is neither entirely true nor pure but is a sort of shadow painting, as I seem to have heard from some one of the wise. And yet this would be the greatest and most sovereign of the falls.”</w:t>
      </w:r>
      <w:r>
        <w:br/>
      </w:r>
      <w:r>
        <w:br/>
        <w:t>“By far. But what do you mean?”</w:t>
      </w:r>
      <w:r>
        <w:br/>
      </w:r>
      <w:r>
        <w:br/>
        <w:t>“With you answering and me seeking,” I said, “I’ll find out.”</w:t>
      </w:r>
      <w:r>
        <w:br/>
      </w:r>
      <w:r>
        <w:br/>
        <w:t>“Ask,” he said.</w:t>
      </w:r>
      <w:r>
        <w:br/>
      </w:r>
      <w:r>
        <w:br/>
        <w:t>“Tell me,” I said, “don’t we say pain is the opposite of pleasure?”</w:t>
      </w:r>
      <w:r>
        <w:br/>
      </w:r>
      <w:r>
        <w:br/>
        <w:t>“Quite so.”</w:t>
      </w:r>
      <w:r>
        <w:br/>
      </w:r>
      <w:r>
        <w:br/>
        <w:t>“Don’t we also say that being affected by neither joy nor pain is something?”</w:t>
      </w:r>
      <w:r>
        <w:br/>
      </w:r>
      <w:r>
        <w:br/>
        <w:t>“We do indeed say that it is.”</w:t>
      </w:r>
      <w:r>
        <w:br/>
      </w:r>
      <w:r>
        <w:br/>
        <w:t>“Is it in the middle between these two, a certain repose of the soul with respect to them? Or don’t you say it’s that way?”</w:t>
      </w:r>
      <w:r>
        <w:br/>
      </w:r>
      <w:r>
        <w:br/>
        <w:t>“Just so,” he said.</w:t>
      </w:r>
      <w:r>
        <w:br/>
      </w:r>
      <w:r>
        <w:br/>
        <w:t>“Don’t you remember,” I said, “the words of sick men, spoken when they are sick?”</w:t>
      </w:r>
      <w:r>
        <w:br/>
      </w:r>
      <w:r>
        <w:br/>
        <w:t>“What words?”</w:t>
      </w:r>
      <w:r>
        <w:br/>
      </w:r>
      <w:r>
        <w:br/>
        <w:t>“That after all nothing is more pleasant than being healthy, but before they were sick it had escaped them that it is most pleasant.”</w:t>
      </w:r>
      <w:r>
        <w:br/>
      </w:r>
      <w:r>
        <w:br/>
        <w:t>“I do remember,” he said.</w:t>
      </w:r>
      <w:r>
        <w:br/>
      </w:r>
      <w:r>
        <w:br/>
        <w:t xml:space="preserve">“And don’t you also hear those who are undergoing some intense suffering saying that </w:t>
      </w:r>
      <w:r>
        <w:lastRenderedPageBreak/>
        <w:t>nothing is more pleasant than the cessation of suffering?”</w:t>
      </w:r>
      <w:r>
        <w:br/>
      </w:r>
      <w:r>
        <w:br/>
        <w:t>“I do hear them.”</w:t>
      </w:r>
      <w:r>
        <w:br/>
      </w:r>
      <w:r>
        <w:br/>
        <w:t>“And I suppose you are aware of many other similar circumstances in which human beings, while they are in pain, extol as most pleasant not enjoyment but rather the absence of pain and repose from it.”</w:t>
      </w:r>
      <w:r>
        <w:br/>
      </w:r>
      <w:r>
        <w:br/>
        <w:t>“For,” he said, “at that time repose perhaps becomes pleasant and enough to content them.”</w:t>
      </w:r>
      <w:r>
        <w:br/>
      </w:r>
      <w:r>
        <w:br/>
        <w:t>“And when a man’s enjoyment ceases,” I said, “then the repose from pleasure will be painful.”</w:t>
      </w:r>
      <w:r>
        <w:br/>
      </w:r>
      <w:r>
        <w:br/>
        <w:t>“Perhaps,” he said.</w:t>
      </w:r>
      <w:r>
        <w:br/>
      </w:r>
      <w:r>
        <w:br/>
        <w:t>“Therefore, what we were just saying is between the two—repose —will at times be both, pain and pleasure.”</w:t>
      </w:r>
      <w:r>
        <w:br/>
      </w:r>
      <w:r>
        <w:br/>
        <w:t>“So it seems.”</w:t>
      </w:r>
      <w:r>
        <w:br/>
      </w:r>
      <w:r>
        <w:br/>
        <w:t>“And is it possible that what is neither can become both?”</w:t>
      </w:r>
      <w:r>
        <w:br/>
      </w:r>
      <w:r>
        <w:br/>
        <w:t>“Not in my opinion.”</w:t>
      </w:r>
      <w:r>
        <w:br/>
      </w:r>
      <w:r>
        <w:br/>
        <w:t>“And, moreover, the pleasant and the painful, when they arise in the soul, are both a sort of motion, aren’t they?”</w:t>
      </w:r>
      <w:r>
        <w:br/>
      </w:r>
      <w:r>
        <w:br/>
        <w:t>“Yes.”</w:t>
      </w:r>
      <w:r>
        <w:br/>
      </w:r>
      <w:r>
        <w:br/>
        <w:t>“And didn’t what is neither painful nor pleasant, however, just come to light as repose and in the middle between these two?”</w:t>
      </w:r>
      <w:r>
        <w:br/>
      </w:r>
      <w:r>
        <w:br/>
        <w:t>“Yes, that’s the way it came to light.”</w:t>
      </w:r>
      <w:r>
        <w:br/>
      </w:r>
      <w:r>
        <w:br/>
        <w:t>“Then how can it be right to believe that the absence of suffering is pleasant or that the absence of enjoyment is grievous?”</w:t>
      </w:r>
      <w:r>
        <w:br/>
      </w:r>
      <w:r>
        <w:br/>
        <w:t>“In no way.”</w:t>
      </w:r>
      <w:r>
        <w:br/>
      </w:r>
      <w:r>
        <w:br/>
        <w:t>“Therefore it is not so,” I said, “but when it is next to the painful, repose looks pleasant and next to the pleasant, painful; and in these appearances there is nothing sound, so far as truth of pleasure goes, only a certain wizardry.”</w:t>
      </w:r>
      <w:r>
        <w:br/>
      </w:r>
      <w:r>
        <w:br/>
      </w:r>
      <w:r>
        <w:lastRenderedPageBreak/>
        <w:t>“So the argument indicates, at least,” he said.</w:t>
      </w:r>
      <w:r>
        <w:br/>
      </w:r>
      <w:r>
        <w:br/>
        <w:t>“Well, then,” I said, “look at pleasures that don’t come out of pains, so that you won’t perhaps suppose in the present instance that it is naturally the case that pleasure is rest from pain and pain rest from pleasure.”</w:t>
      </w:r>
      <w:r>
        <w:br/>
      </w:r>
      <w:r>
        <w:br/>
        <w:t>“Where shall I look,” he said, “and what pleasures do you mean?”</w:t>
      </w:r>
      <w:r>
        <w:br/>
      </w:r>
      <w:r>
        <w:br/>
        <w:t>“There are many others, too,” I said, “but, if you are willing to reflect on them, the pleasures of smells in particular. For these, without previous pain, suddenly become extraordinarily great and, once having ceased, leave no pain behind.”</w:t>
      </w:r>
      <w:r>
        <w:br/>
      </w:r>
      <w:r>
        <w:br/>
        <w:t>“Very true,” he said.</w:t>
      </w:r>
      <w:r>
        <w:br/>
      </w:r>
      <w:r>
        <w:br/>
        <w:t>“Then, let’s not be persuaded that relief from pain is pure pleasure or that relief from pleasure is pure pain.”</w:t>
      </w:r>
      <w:r>
        <w:br/>
      </w:r>
      <w:r>
        <w:br/>
        <w:t>“No, let’s not,” he said.</w:t>
      </w:r>
      <w:r>
        <w:br/>
      </w:r>
      <w:r>
        <w:br/>
        <w:t>“However,” I said, “of the so-called pleasures stretched through the body to the soul, just about most, and the greatest ones, belong to this form; they are kinds of relief from pains.”</w:t>
      </w:r>
      <w:r>
        <w:br/>
      </w:r>
      <w:r>
        <w:br/>
        <w:t>“Yes, they are.”</w:t>
      </w:r>
      <w:r>
        <w:br/>
      </w:r>
      <w:r>
        <w:br/>
        <w:t>“Isn’t this also the case with the anticipatory pleasures and pains arising from expectation of pleasures and pains that are going to be?”</w:t>
      </w:r>
      <w:r>
        <w:br/>
      </w:r>
      <w:r>
        <w:br/>
        <w:t>“Yes, it is.”</w:t>
      </w:r>
      <w:r>
        <w:br/>
      </w:r>
      <w:r>
        <w:br/>
        <w:t>“Do you,” I said, “know what sort of things they are and what they are most like?”</w:t>
      </w:r>
      <w:r>
        <w:br/>
      </w:r>
      <w:r>
        <w:br/>
        <w:t>“What?” he said.</w:t>
      </w:r>
      <w:r>
        <w:br/>
      </w:r>
      <w:r>
        <w:br/>
        <w:t>“Do you,” I said, “hold that up, down, and middle are something in nature?”</w:t>
      </w:r>
      <w:r>
        <w:br/>
      </w:r>
      <w:r>
        <w:br/>
        <w:t>“I do.”</w:t>
      </w:r>
      <w:r>
        <w:br/>
      </w:r>
      <w:r>
        <w:br/>
        <w:t>“Do you suppose that a man brought from the downward region to the middle would suppose anything else than that he was being brought up? And standing in the middle and looking away to the place from which he was brought, would he believe he was elsewhere than in the upper region since he hasn’t seen the true up?”</w:t>
      </w:r>
      <w:r>
        <w:br/>
      </w:r>
      <w:r>
        <w:br/>
        <w:t>“No, by Zeus,” he said. “I don’t suppose such a man would suppose otherwise.”</w:t>
      </w:r>
      <w:r>
        <w:br/>
      </w:r>
      <w:r>
        <w:lastRenderedPageBreak/>
        <w:br/>
        <w:t>“And if he were brought back,” I said, “would he suppose he was being brought down and suppose truly?”</w:t>
      </w:r>
      <w:r>
        <w:br/>
      </w:r>
      <w:r>
        <w:br/>
        <w:t>“Of course.”</w:t>
      </w:r>
      <w:r>
        <w:br/>
      </w:r>
      <w:r>
        <w:br/>
        <w:t>“And wouldn’t he undergo all this due to being inexperienced in what is truly above, in the middle, and below?”</w:t>
      </w:r>
      <w:r>
        <w:br/>
      </w:r>
      <w:r>
        <w:br/>
        <w:t>“Plainly.”</w:t>
      </w:r>
      <w:r>
        <w:br/>
      </w:r>
      <w:r>
        <w:br/>
        <w:t>“Then would you be surprised if those who are inexperienced in truth, as they have unhealthy opinions about many other things, so too they are disposed toward pleasure and pain and what’s between them in such a way that, when they are brought to the painful, they suppose truly and are really in pain, but, when brought from the painful to the in-between, they seriously suppose they are nearing fulfillment and pleasure; and, as though out of lack of experience of white they looked from gray to black, out of lack of experience of pleasure they look from pain to the painless and are deceived?”</w:t>
      </w:r>
      <w:r>
        <w:br/>
      </w:r>
      <w:r>
        <w:br/>
        <w:t>“No, by Zeus,” he said, “I wouldn’t be surprised; I’d be far more so if this weren’t the case.”</w:t>
      </w:r>
      <w:r>
        <w:br/>
      </w:r>
      <w:r>
        <w:br/>
        <w:t>“Reflect on it this way,” I said. “Aren’t hunger, thirst, and such things kinds of emptiness of the body’s condition?”</w:t>
      </w:r>
      <w:r>
        <w:br/>
      </w:r>
      <w:r>
        <w:br/>
        <w:t>“Of course.”</w:t>
      </w:r>
      <w:r>
        <w:br/>
      </w:r>
      <w:r>
        <w:br/>
        <w:t>“Aren’t ignorance and imprudence in their turn emptiness of the soul’s condition?”</w:t>
      </w:r>
      <w:r>
        <w:br/>
      </w:r>
      <w:r>
        <w:br/>
        <w:t>“Quite so.”</w:t>
      </w:r>
      <w:r>
        <w:br/>
      </w:r>
      <w:r>
        <w:br/>
        <w:t>“And wouldn’t the man who partakes of nourishment and the one who gets intelligence become full?”</w:t>
      </w:r>
      <w:r>
        <w:br/>
      </w:r>
      <w:r>
        <w:br/>
        <w:t>“Surely.”</w:t>
      </w:r>
      <w:r>
        <w:br/>
      </w:r>
      <w:r>
        <w:br/>
        <w:t>“As to fullness, is the truer fullness that of a thing which is less or of one which is more.”</w:t>
      </w:r>
      <w:r>
        <w:br/>
      </w:r>
      <w:r>
        <w:br/>
        <w:t>“Plainly that of one which is more.”</w:t>
      </w:r>
      <w:r>
        <w:br/>
      </w:r>
      <w:r>
        <w:br/>
        <w:t xml:space="preserve">“Which of the classes do you believe participates more in pure being: the class of food, drink, seasoning, and nourishment in general, or the form of true opinion, knowledge, intelligence and, in sum, of all virtue? Judge it in this way: In your opinion which thing is more: one that is connected with something always the same, immortal and true, and is </w:t>
      </w:r>
      <w:r>
        <w:lastRenderedPageBreak/>
        <w:t>such itself and comes to be in such a thing; or one that is connected with something never the same and mortal, and is such itself and comes to be in such a thing?”</w:t>
      </w:r>
      <w:r>
        <w:br/>
      </w:r>
      <w:r>
        <w:br/>
        <w:t>“That,” he said, “which is connected with what is always the same far exceeds.”</w:t>
      </w:r>
      <w:r>
        <w:br/>
      </w:r>
      <w:r>
        <w:br/>
        <w:t>“And the being of that which is always the same, does it participate in being any more than in knowledge?”8</w:t>
      </w:r>
      <w:r>
        <w:br/>
      </w:r>
      <w:r>
        <w:br/>
        <w:t>“Not at all.”</w:t>
      </w:r>
      <w:r>
        <w:br/>
      </w:r>
      <w:r>
        <w:br/>
        <w:t>“Any more than in truth?”</w:t>
      </w:r>
      <w:r>
        <w:br/>
      </w:r>
      <w:r>
        <w:br/>
        <w:t>“No, not that either.”</w:t>
      </w:r>
      <w:r>
        <w:br/>
      </w:r>
      <w:r>
        <w:br/>
        <w:t>“And if less in truth, less in being also?”</w:t>
      </w:r>
      <w:r>
        <w:br/>
      </w:r>
      <w:r>
        <w:br/>
        <w:t>“Necessarily.”</w:t>
      </w:r>
      <w:r>
        <w:br/>
      </w:r>
      <w:r>
        <w:br/>
        <w:t>“Generally, isn’t it the case that the classes that have to do with the care of the body participate less in truth and being than those having to do with the care of the soul?”</w:t>
      </w:r>
      <w:r>
        <w:br/>
      </w:r>
      <w:r>
        <w:br/>
        <w:t>“Far less.”</w:t>
      </w:r>
      <w:r>
        <w:br/>
      </w:r>
      <w:r>
        <w:br/>
        <w:t>“Don’t you suppose the same is the case with body itself as compared to soul?”</w:t>
      </w:r>
      <w:r>
        <w:br/>
      </w:r>
      <w:r>
        <w:br/>
        <w:t>“I do.”</w:t>
      </w:r>
      <w:r>
        <w:br/>
      </w:r>
      <w:r>
        <w:br/>
        <w:t>“Isn’t what is full of things that are more, and itself is more, really fuller than what is full of things that are less and itself is less?”</w:t>
      </w:r>
      <w:r>
        <w:br/>
      </w:r>
      <w:r>
        <w:br/>
        <w:t>“Of course.”</w:t>
      </w:r>
      <w:r>
        <w:br/>
      </w:r>
      <w:r>
        <w:br/>
        <w:t>“Therefore, if it is pleasant to become full of what is by nature suitable, that which is more really full of things that are more would cause one to enjoy true pleasure more really and truly, while what partakes in things that are less would be less truly and surely full and would partake in a pleasure less trustworthy and less true.”</w:t>
      </w:r>
      <w:r>
        <w:br/>
      </w:r>
      <w:r>
        <w:br/>
        <w:t>“Most necessarily,” he said.</w:t>
      </w:r>
      <w:r>
        <w:br/>
      </w:r>
      <w:r>
        <w:br/>
        <w:t xml:space="preserve">“Therefore, those who have no experience of prudence and virtue but are always living with feasts and the like are, it seems, brought down and then back again to the middle and throughout life wander in this way; but, since they don’t go beyond this, they don’t look upward toward what is truly above, nor are they ever brought to it; and they aren’t filled </w:t>
      </w:r>
      <w:r>
        <w:lastRenderedPageBreak/>
        <w:t>with what really is, nor do they taste of a pleasure that is sure and pure; rather, after the fashion of cattle, always looking down and with their heads bent to earth and table, they feed, fattening themselves, and copulating; and, for the sake of getting more of these things, they kick and butt with horns and hoofs of iron, killing each other because they are insatiable; for they are not filling the part of themselves that is, or can contain anything, with things that are.”</w:t>
      </w:r>
      <w:r>
        <w:br/>
      </w:r>
      <w:r>
        <w:br/>
        <w:t>“That, Socrates,” said Glaucon, “is exactly the life of the many presented in the form of an oracle.”</w:t>
      </w:r>
      <w:r>
        <w:br/>
      </w:r>
      <w:r>
        <w:br/>
        <w:t>“Then isn’t it also necessary that the pleasures they live with be mixed with pains—mere phantoms and shadow paintings of true pleasure? Each takes its color by contrast with the others, so that they look vivid and give birth to frenzied loves of themselves in the foolish and are fought over, like the phantom of Helen that Stesichorus says the men at Troy fought over out of ignorance of the truth.”9</w:t>
      </w:r>
      <w:r>
        <w:br/>
      </w:r>
      <w:r>
        <w:br/>
        <w:t>“It’s most necessary,” he said, “that it be something like that.”</w:t>
      </w:r>
      <w:r>
        <w:br/>
      </w:r>
      <w:r>
        <w:br/>
        <w:t>“And what about this? In what concerns the spirited part, won’t other like things necessarily come to pass for the man who brings this part to its fulfillment—either by envy due to love of honor, or by violence due to love of victory, or by anger due to ill-temper—pursuing satisfaction of honor, victory, and anger without calculation and intelligence?”</w:t>
      </w:r>
      <w:r>
        <w:br/>
      </w:r>
      <w:r>
        <w:br/>
        <w:t>“Concerning this part, too,” he said, “such things are necessary.”</w:t>
      </w:r>
      <w:r>
        <w:br/>
      </w:r>
      <w:r>
        <w:br/>
        <w:t>“What then?” I said. “Shall we be bold and say this: Of the desires concerned with the love of gain and the love of victory, some—followers of knowledge and argument—pursue in company with them the pleasures to which the prudential part leads and take only these; such desires will take the truest pleasures, so far as they can take true ones—because they follow truth—and those that are most their own—if indeed what is best for each thing is also most properly its own?”</w:t>
      </w:r>
      <w:r>
        <w:br/>
      </w:r>
      <w:r>
        <w:br/>
        <w:t>“But, of course,” he said, “that is what is most its own.”</w:t>
      </w:r>
      <w:r>
        <w:br/>
      </w:r>
      <w:r>
        <w:br/>
        <w:t>“Therefore, when all the soul follows the philosophic and is not factious, the result is that each part may, so far as other things are concerned, mind its own business and be just and, in particular, enjoy its own pleasures, the best pleasures, and, to the greatest possible extent, the truest pleasures.”</w:t>
      </w:r>
      <w:r>
        <w:br/>
      </w:r>
      <w:r>
        <w:br/>
        <w:t>“That’s entirely certain.”</w:t>
      </w:r>
      <w:r>
        <w:br/>
      </w:r>
      <w:r>
        <w:br/>
        <w:t>“And, therefore, when one of the other parts gets control, the result is that it can’t discover its own pleasure and compels the others to pursue an alien and untrue pleasure.”</w:t>
      </w:r>
      <w:r>
        <w:br/>
      </w:r>
      <w:r>
        <w:lastRenderedPageBreak/>
        <w:br/>
        <w:t>“That’s so,” he said.</w:t>
      </w:r>
      <w:r>
        <w:br/>
      </w:r>
      <w:r>
        <w:br/>
        <w:t>“Doesn’t what is most distant from philosophy and argument produce such results?”</w:t>
      </w:r>
      <w:r>
        <w:br/>
      </w:r>
      <w:r>
        <w:br/>
        <w:t>“By far.”</w:t>
      </w:r>
      <w:r>
        <w:br/>
      </w:r>
      <w:r>
        <w:br/>
        <w:t>“And is what is most distant from law and order most distant from argument?”</w:t>
      </w:r>
      <w:r>
        <w:br/>
      </w:r>
      <w:r>
        <w:br/>
        <w:t>“Plainly.”</w:t>
      </w:r>
      <w:r>
        <w:br/>
      </w:r>
      <w:r>
        <w:br/>
        <w:t>“And didn’t the erotic and tyrannic desires come to light as most distant?”</w:t>
      </w:r>
      <w:r>
        <w:br/>
      </w:r>
      <w:r>
        <w:br/>
        <w:t>“By far.”</w:t>
      </w:r>
      <w:r>
        <w:br/>
      </w:r>
      <w:r>
        <w:br/>
        <w:t>“And the kingly and orderly ones least distant?”</w:t>
      </w:r>
      <w:r>
        <w:br/>
      </w:r>
      <w:r>
        <w:br/>
        <w:t>“Yes.”</w:t>
      </w:r>
      <w:r>
        <w:br/>
      </w:r>
      <w:r>
        <w:br/>
        <w:t>“Then I suppose the tyrant will be most distant from a pleasure that is true and is properly his own, while the king is least distant.”</w:t>
      </w:r>
      <w:r>
        <w:br/>
      </w:r>
      <w:r>
        <w:br/>
        <w:t>“Necessarily.”</w:t>
      </w:r>
      <w:r>
        <w:br/>
      </w:r>
      <w:r>
        <w:br/>
        <w:t>“And therefore,” I said, “the tyrant will live most unpleasantly and the king most pleasantly.”</w:t>
      </w:r>
      <w:r>
        <w:br/>
      </w:r>
      <w:r>
        <w:br/>
        <w:t>“Quite necessarily.”</w:t>
      </w:r>
      <w:r>
        <w:br/>
      </w:r>
      <w:r>
        <w:br/>
        <w:t>“Do you know,” I said, “how much more unpleasant the tyrant’s life is than the king’s?”</w:t>
      </w:r>
      <w:r>
        <w:br/>
      </w:r>
      <w:r>
        <w:br/>
        <w:t>“I will, if you tell me,” he said.</w:t>
      </w:r>
      <w:r>
        <w:br/>
      </w:r>
      <w:r>
        <w:br/>
        <w:t>“There are, as it seems, three pleasures—one genuine, and two bastard. The tyrant, going out beyond the bastard ones, once he has fled law and argument, dwells with a bodyguard of certain slave pleasures; and the extent of his inferiority isn’t at all easy to tell, except perhaps as follows.”</w:t>
      </w:r>
      <w:r>
        <w:br/>
      </w:r>
      <w:r>
        <w:br/>
        <w:t>“How?” he said.</w:t>
      </w:r>
      <w:r>
        <w:br/>
      </w:r>
      <w:r>
        <w:br/>
        <w:t>“The tyrant, of course, stood third from the oligarchic man; the man of the people was between them.”</w:t>
      </w:r>
      <w:r>
        <w:br/>
      </w:r>
      <w:r>
        <w:br/>
        <w:t>“Yes.”</w:t>
      </w:r>
      <w:r>
        <w:br/>
      </w:r>
      <w:r>
        <w:lastRenderedPageBreak/>
        <w:br/>
        <w:t>“Then wouldn’t he dwell with a phantom of pleasure that with respect to truth is third from that other, if what went before is true?”</w:t>
      </w:r>
      <w:r>
        <w:br/>
      </w:r>
      <w:r>
        <w:br/>
        <w:t>“That’s so.”</w:t>
      </w:r>
      <w:r>
        <w:br/>
      </w:r>
      <w:r>
        <w:br/>
        <w:t>“And the oligarchic man is in his turn third from the kingly man, if we count the aristocratic and the kingly man as the same.”</w:t>
      </w:r>
      <w:r>
        <w:br/>
      </w:r>
      <w:r>
        <w:br/>
        <w:t>“Yes, he is third.”</w:t>
      </w:r>
      <w:r>
        <w:br/>
      </w:r>
      <w:r>
        <w:br/>
        <w:t>“Therefore,” I said, “a tyrant is removed from true pleasure by a number that is three times three.”</w:t>
      </w:r>
      <w:r>
        <w:br/>
      </w:r>
      <w:r>
        <w:br/>
        <w:t>“It looks like it.”</w:t>
      </w:r>
      <w:r>
        <w:br/>
      </w:r>
      <w:r>
        <w:br/>
        <w:t>“Therefore,” I said, “the phantom of tyrannic pleasure would, on the basis of the number of its length, be a plane?”10</w:t>
      </w:r>
      <w:r>
        <w:br/>
      </w:r>
      <w:r>
        <w:br/>
        <w:t>“Entirely so.”</w:t>
      </w:r>
      <w:r>
        <w:br/>
      </w:r>
      <w:r>
        <w:br/>
        <w:t>“But then it becomes clear how great the distance of separation is on the basis of the square and the cube.”</w:t>
      </w:r>
      <w:r>
        <w:br/>
      </w:r>
      <w:r>
        <w:br/>
        <w:t>“It’s clear,” he said, “to the man skilled in calculation.”</w:t>
      </w:r>
      <w:r>
        <w:br/>
      </w:r>
      <w:r>
        <w:br/>
        <w:t>“Then if one turns it around and says how far the king is removed from the tyrant in truth of pleasure, he will find at the end of the multiplication that he lives 729 times more pleasantly, while the tyrant lives more disagreeably by the same distance.”</w:t>
      </w:r>
      <w:r>
        <w:br/>
      </w:r>
      <w:r>
        <w:br/>
        <w:t>“You’ve poured forth,” he said, “a prodigious calculation of the difference between the two men—the just and the unjust—in pleasure and pain.”</w:t>
      </w:r>
      <w:r>
        <w:br/>
      </w:r>
      <w:r>
        <w:br/>
        <w:t>“And yet the number is true,” I said, “and appropriate to lives too, if days and nights and months and years are appropriate to them.”11</w:t>
      </w:r>
      <w:r>
        <w:br/>
      </w:r>
      <w:r>
        <w:br/>
        <w:t>“But, of course, they are appropriate,” he said.</w:t>
      </w:r>
      <w:r>
        <w:br/>
      </w:r>
      <w:r>
        <w:br/>
        <w:t>“Then if the good and just man’s victory in pleasure over the bad and unjust man is so great, won’t his victory in grace, beauty, and virtue of life be greater to a prodigious degree?”</w:t>
      </w:r>
      <w:r>
        <w:br/>
      </w:r>
      <w:r>
        <w:br/>
        <w:t>“To a prodigious degree, indeed, by Zeus,” he said.</w:t>
      </w:r>
      <w:r>
        <w:br/>
      </w:r>
      <w:r>
        <w:br/>
      </w:r>
      <w:r>
        <w:lastRenderedPageBreak/>
        <w:t>“All right, then,” I said. “Since we are at this point in the argument, let’s take up again the first things said, those thanks to which we have come here. It was, I believe, said that doing injustice is profitable for the man who is perfectly unjust but has the reputation of being just. Or isn’t that the way it was said?”</w:t>
      </w:r>
      <w:r>
        <w:br/>
      </w:r>
      <w:r>
        <w:br/>
        <w:t>“Yes, it was.”</w:t>
      </w:r>
      <w:r>
        <w:br/>
      </w:r>
      <w:r>
        <w:br/>
        <w:t>“Now then,” I said, “let’s discuss with him, since we have agreed about the respective powers of doing injustice and doing just things.”</w:t>
      </w:r>
      <w:r>
        <w:br/>
      </w:r>
      <w:r>
        <w:br/>
        <w:t>“How?” he said.</w:t>
      </w:r>
      <w:r>
        <w:br/>
      </w:r>
      <w:r>
        <w:br/>
        <w:t>“By molding an image of the soul in speech so that the man who says these things will see just what he has been saying.”</w:t>
      </w:r>
      <w:r>
        <w:br/>
      </w:r>
      <w:r>
        <w:br/>
        <w:t>“What sort of image?” he said.</w:t>
      </w:r>
      <w:r>
        <w:br/>
      </w:r>
      <w:r>
        <w:br/>
        <w:t>“One of those natures such as the tales say used to come into being in olden times—the Chimaera, Scylla, Cerberus, and certain others, a throng of them, which are said to have been many ideas grown naturally together in one.”12</w:t>
      </w:r>
      <w:r>
        <w:br/>
      </w:r>
      <w:r>
        <w:br/>
        <w:t>“Yes,” he said, “they do tell of such things.”</w:t>
      </w:r>
      <w:r>
        <w:br/>
      </w:r>
      <w:r>
        <w:br/>
        <w:t>“Well then, mold a single idea for a many-colored, many-headed beast that has a ring of heads of tame and savage beasts and can change them and make all of them grow from itself.”</w:t>
      </w:r>
      <w:r>
        <w:br/>
      </w:r>
      <w:r>
        <w:br/>
        <w:t>“That’s a job for a clever molder,” he said. “But, nevertheless, since speech is more easily molded than wax and the like, consider it as molded.”</w:t>
      </w:r>
      <w:r>
        <w:br/>
      </w:r>
      <w:r>
        <w:br/>
        <w:t>“Now, then, mold another single idea for a lion, and a single one for a human being. Let the first be by far the greatest, and the second, second in size.”</w:t>
      </w:r>
      <w:r>
        <w:br/>
      </w:r>
      <w:r>
        <w:br/>
        <w:t>“That’s easier,” he said, “and the molding is done.”</w:t>
      </w:r>
      <w:r>
        <w:br/>
      </w:r>
      <w:r>
        <w:br/>
        <w:t>“Well, then, join them—they are three—in one, so that in some way they grow naturally together with each other.”</w:t>
      </w:r>
      <w:r>
        <w:br/>
      </w:r>
      <w:r>
        <w:br/>
        <w:t>“They are joined,” he said.</w:t>
      </w:r>
      <w:r>
        <w:br/>
      </w:r>
      <w:r>
        <w:br/>
        <w:t>“Then mold about them on the outside an image of one—that of the human being—so that to the man who’s not able to see what’s inside, but sees only the outer shell, it looks like one animal, a human being.”</w:t>
      </w:r>
      <w:r>
        <w:br/>
      </w:r>
      <w:r>
        <w:lastRenderedPageBreak/>
        <w:br/>
        <w:t>“The outer mold is in place,” he said.</w:t>
      </w:r>
      <w:r>
        <w:br/>
      </w:r>
      <w:r>
        <w:br/>
        <w:t>“Then let’s say to the one who says that it’s profitable for this human being to do injustice, and that it’s not advantageous for him to do just things, that he’s affirming nothing other than that it is profitable for him to feast and make strong the manifold beast and the lion and what’s connected with the lion, while starving the human being and making him weak so that he can be drawn wherever either of the others leads and doesn’t habituate them to one another or make them friends but lets them bite and fight and devour each other.”</w:t>
      </w:r>
      <w:r>
        <w:br/>
      </w:r>
      <w:r>
        <w:br/>
        <w:t>“That,” he said, “is exactly what would be meant by the man who praises doing injustice.”</w:t>
      </w:r>
      <w:r>
        <w:br/>
      </w:r>
      <w:r>
        <w:br/>
        <w:t>“On the other hand, wouldn’t the one who says the just things are profitable affirm that it is necessary to do and say those things from which the human being within will most be in control of the human being and take charge of the many-headed beast—like a farmer, nourishing and cultivating the tame heads, while hindering the growth of the savage ones—making the lion’s nature an ally and, caring for all in common, making them friends with each other and himself, and so rear them?”</w:t>
      </w:r>
      <w:r>
        <w:br/>
      </w:r>
      <w:r>
        <w:br/>
        <w:t>“That is exactly what in turn is meant by the man who praises the just.”</w:t>
      </w:r>
      <w:r>
        <w:br/>
      </w:r>
      <w:r>
        <w:br/>
        <w:t>“In every respect, surely, the man who lauds the just things would speak the truth and the man who lauds the unjust ones would lie. For, considering pleasure, good reputation, and benefit, the praiser of the just tells the truth, while the blamer says nothing healthy and blames without knowing what he blames.”</w:t>
      </w:r>
      <w:r>
        <w:br/>
      </w:r>
      <w:r>
        <w:br/>
        <w:t>“In my opinion,” he said, “he doesn’t know it at all.”</w:t>
      </w:r>
      <w:r>
        <w:br/>
      </w:r>
      <w:r>
        <w:br/>
        <w:t>“Well, then, let’s persuade him gently—for he isn’t willingly mistaken—by questioning him: ‘You blessed man, wouldn’t we affirm that lawful noble and base things have come into being on such grounds as these; the noble things cause the bestial part of our nature to be subjected to the human being—or, perhaps, rather to the divine part—while the base things enslave the tame to the savage?’ Will he agree or not?”</w:t>
      </w:r>
      <w:r>
        <w:br/>
      </w:r>
      <w:r>
        <w:br/>
        <w:t>“He will, if he’s persuaded by me,” he said.</w:t>
      </w:r>
      <w:r>
        <w:br/>
      </w:r>
      <w:r>
        <w:br/>
        <w:t xml:space="preserve">“Is it possible,” I said, “on the basis of this argument, that it be profitable for anyone to take gold unjustly if something like this happens : he takes the gold and at the same time enslaves the best part of himself to the most depraved? Or, if he took gold for enslaving his son or daughter, and to savage and bad men, it wouldn’t have profited him no matter how much he took for it; now if he enslaves the most divine part of himself to the most godless and polluted part and has no pity, won’t he then be wretched and accept golden gifts for a destruction more terrible by far than Eriphyle’s accepting the necklace for her husband’s </w:t>
      </w:r>
      <w:r>
        <w:lastRenderedPageBreak/>
        <w:t>soul?”13</w:t>
      </w:r>
      <w:r>
        <w:br/>
      </w:r>
      <w:r>
        <w:br/>
        <w:t>“Far more terrible indeed,” said Glaucon. “I’ll answer you on his behalf.”</w:t>
      </w:r>
      <w:r>
        <w:br/>
      </w:r>
      <w:r>
        <w:br/>
        <w:t>“Don’t you suppose that being licentious has also long been blamed for reasons of this kind, since by that sort of thing that terrible, great, and many-formed beast is given freer rein than it ought to have?”</w:t>
      </w:r>
      <w:r>
        <w:br/>
      </w:r>
      <w:r>
        <w:br/>
        <w:t>“Plainly,” he said.</w:t>
      </w:r>
      <w:r>
        <w:br/>
      </w:r>
      <w:r>
        <w:br/>
        <w:t>“And aren’t stubbornness and bad temper blamed when they in-harmoniously strengthen and strain the lion-like and snake-like part?”</w:t>
      </w:r>
      <w:r>
        <w:br/>
      </w:r>
      <w:r>
        <w:br/>
        <w:t>“Most certainly.”</w:t>
      </w:r>
      <w:r>
        <w:br/>
      </w:r>
      <w:r>
        <w:br/>
        <w:t>“And aren’t luxury and softness blamed for slackening and relaxing this same part when they introduce cowardice in it?”</w:t>
      </w:r>
      <w:r>
        <w:br/>
      </w:r>
      <w:r>
        <w:br/>
        <w:t>“Of course.”</w:t>
      </w:r>
      <w:r>
        <w:br/>
      </w:r>
      <w:r>
        <w:br/>
        <w:t>“And aren’t flattery and illiberality blamed when a man subjects this same part, the spirited, to the mob-like beast; and, letting it be insulted for the sake of money and the beast’s insatiability, habituates it from youth on to be an ape instead of a lion?”</w:t>
      </w:r>
      <w:r>
        <w:br/>
      </w:r>
      <w:r>
        <w:br/>
        <w:t>“Quite so,” he said.</w:t>
      </w:r>
      <w:r>
        <w:br/>
      </w:r>
      <w:r>
        <w:br/>
        <w:t>“And why do you suppose mechanical and manual art bring reproach? Or shall we say that this is because of anything else than when the form of the best is by nature so weak in a man that he isn’t capable of ruling the beasts in himself, but only of serving them, and is capable of learning only the things that flatter them?”</w:t>
      </w:r>
      <w:r>
        <w:br/>
      </w:r>
      <w:r>
        <w:br/>
        <w:t>“So it seems,” he said.</w:t>
      </w:r>
      <w:r>
        <w:br/>
      </w:r>
      <w:r>
        <w:br/>
        <w:t>“In order that such a man also be ruled by something similar to what rules the best man, don’t we say that he must be the slave of that best man who has the divine rule in himself? It’s not that we suppose the slave must be ruled to his own detriment, as Thrasymachus supposed about the ruled; but that it’s better for all to be ruled by what is divine and prudent, especially when one has it as his own within himself ; but, if not, set over one from outside, so that insofar as possible all will be alike and friends, piloted by the same thing.”</w:t>
      </w:r>
      <w:r>
        <w:br/>
      </w:r>
      <w:r>
        <w:br/>
        <w:t>“Yes,” he said, “that’s right.”</w:t>
      </w:r>
      <w:r>
        <w:br/>
      </w:r>
      <w:r>
        <w:br/>
        <w:t xml:space="preserve">“And the law,” I said, “as an ally of all in the city, also makes it plain that it wants something </w:t>
      </w:r>
      <w:r>
        <w:lastRenderedPageBreak/>
        <w:t>of the kind; and so does the rule over the children, their not being set free until we establish a regime in them as in a city, and until—having cared for the best part in them with the like in ourselves—we establish a similar guardian and ruler in them to take our place; only then, do we set them free.”</w:t>
      </w:r>
      <w:r>
        <w:br/>
      </w:r>
      <w:r>
        <w:br/>
        <w:t>“Yes,” he said, “they do make that plain.”</w:t>
      </w:r>
      <w:r>
        <w:br/>
      </w:r>
      <w:r>
        <w:br/>
        <w:t>“Then in what way, Glaucon, and on the basis of what argument, will we affirm that it is profitable to do injustice, or be licentious, or do anything base, when as a result of these things one will be worse, even though one acquires more money or more of some other power?”</w:t>
      </w:r>
      <w:r>
        <w:br/>
      </w:r>
      <w:r>
        <w:br/>
        <w:t>“In no way,” he said.</w:t>
      </w:r>
      <w:r>
        <w:br/>
      </w:r>
      <w:r>
        <w:br/>
        <w:t>“And in what way is it profitable to get away with doing injustice and not pay the penalty? Or doesn’t the man who gets away with it become still worse; while, as for the man who doesn’t get away with it and is punished, isn’t the bestial part of him put to sleep and tamed, and the tame part freed, and doesn’t his whole soul—brought to its best nature, acquiring moderation and justice accompanied by prudence—gain a habit more worthy of honor than the one a body gains with strength and beauty accompanied by health, in proportion as soul is more honorable than body?”</w:t>
      </w:r>
      <w:r>
        <w:br/>
      </w:r>
      <w:r>
        <w:br/>
        <w:t>“That’s entirely certain,” he said.</w:t>
      </w:r>
      <w:r>
        <w:br/>
      </w:r>
      <w:r>
        <w:br/>
        <w:t>“Then won’t the man who has intelligence strain all of his powers to that end as long as he lives; in the first place, honoring the studies that will make his soul such, while despising the rest?”</w:t>
      </w:r>
      <w:r>
        <w:br/>
      </w:r>
      <w:r>
        <w:br/>
        <w:t>“Plainly,” he said.</w:t>
      </w:r>
      <w:r>
        <w:br/>
      </w:r>
      <w:r>
        <w:br/>
        <w:t>“Next,” I said, “not only won’t he turn the habit and nourishment of the body over to the bestial and irrational pleasure and live turned in that direction, but he’ll not even look to health, nor give precedence to being strong, healthy, or fair unless he’s also going to become moderate as a result of them; rather he will always be seen adjusting the body’s harmony for the sake of the accord in the soul.”</w:t>
      </w:r>
      <w:r>
        <w:br/>
      </w:r>
      <w:r>
        <w:br/>
        <w:t>“That’s entirely certain,” he said, “if he’s going to be truly musical. ”</w:t>
      </w:r>
      <w:r>
        <w:br/>
      </w:r>
      <w:r>
        <w:br/>
        <w:t>“And won’t he also maintain order and concord in the acquisition of money?” I said. “And, since he’s not impressed with what the many deem to be blessedness, will he give boundless increase to the bulk of his property and thus possess boundless evils?”</w:t>
      </w:r>
      <w:r>
        <w:br/>
      </w:r>
      <w:r>
        <w:br/>
        <w:t>“I don’t suppose he will,” he said.</w:t>
      </w:r>
      <w:r>
        <w:br/>
      </w:r>
      <w:r>
        <w:lastRenderedPageBreak/>
        <w:br/>
        <w:t>“Rather, he looks fixedly at the regime within him,” I said, “and guards against upsetting anything in it by the possession of too much or too little substance. In this way, insofar as possible, he governs his additions to, and expenditure of, his substance.”</w:t>
      </w:r>
      <w:r>
        <w:br/>
      </w:r>
      <w:r>
        <w:br/>
        <w:t>“That’s quite certain,” he said.</w:t>
      </w:r>
      <w:r>
        <w:br/>
      </w:r>
      <w:r>
        <w:br/>
        <w:t>“And, further, with honors too, he looks to the same thing; he will willingly partake of and taste those that he believes will make him better, while those that would overturn his established habit he will flee, in private and in public.”</w:t>
      </w:r>
      <w:r>
        <w:br/>
      </w:r>
      <w:r>
        <w:br/>
        <w:t>“Then,” he said, “if it’s that he cares about, he won’t be willing to mind the political things.”</w:t>
      </w:r>
      <w:r>
        <w:br/>
      </w:r>
      <w:r>
        <w:br/>
        <w:t>“Yes, by the dog,” I said, “he will in his own city, very much so. However, perhaps he won’t in his fatherland unless some divine chance coincidentally comes to pass.”</w:t>
      </w:r>
      <w:r>
        <w:br/>
      </w:r>
      <w:r>
        <w:br/>
        <w:t>“I understand,” he said. “You mean he will in the city whose foundation we have now gone through, the one that has its place in speeches, since I don’t suppose it exists anywhere on earth.”</w:t>
      </w:r>
      <w:r>
        <w:br/>
      </w:r>
      <w:r>
        <w:br/>
        <w:t>“But in heaven,” I said, “perhaps, a pattern is laid up for the man who wants to see and found a city within himself on the basis of what he sees. It doesn’t make any difference whether it is or will be somewhere. For he would mind the things of this city alone, and of no other.”</w:t>
      </w:r>
      <w:r>
        <w:br/>
      </w:r>
      <w:r>
        <w:br/>
        <w:t>“That’s likely,” he said.</w:t>
      </w:r>
      <w:r>
        <w:br/>
      </w:r>
      <w:r>
        <w:br/>
      </w:r>
      <w:r>
        <w:br/>
      </w:r>
      <w:r>
        <w:br/>
      </w:r>
      <w:r>
        <w:br/>
      </w:r>
      <w:r>
        <w:br/>
        <w:t>BOOK X</w:t>
      </w:r>
      <w:r>
        <w:br/>
      </w:r>
      <w:r>
        <w:br/>
      </w:r>
      <w:r>
        <w:br/>
      </w:r>
      <w:r>
        <w:br/>
        <w:t>“And, indeed,” I said, “I also recognize in many other aspects of this city that we were entirely right in the way we founded it, but I say this particularly when reflecting on poetry.”</w:t>
      </w:r>
      <w:r>
        <w:br/>
      </w:r>
      <w:r>
        <w:br/>
        <w:t>“What about it?” he said.</w:t>
      </w:r>
      <w:r>
        <w:br/>
      </w:r>
      <w:r>
        <w:br/>
        <w:t xml:space="preserve">“In not admitting at all any part of it that is imitative. For that the imitative, more than anything, must not be admitted looks, in my opinion, even more manifest now that the </w:t>
      </w:r>
      <w:r>
        <w:lastRenderedPageBreak/>
        <w:t>soul’s forms have each been separated out.”</w:t>
      </w:r>
      <w:r>
        <w:br/>
      </w:r>
      <w:r>
        <w:br/>
        <w:t>“How do you mean?”</w:t>
      </w:r>
      <w:r>
        <w:br/>
      </w:r>
      <w:r>
        <w:br/>
        <w:t>“Between us—and you all won’t denounce me to the tragic poets and all the other imitators—all such things seem to maim the thought of those who hear them and do not as a remedy have the knowledge of how they really are.”</w:t>
      </w:r>
      <w:r>
        <w:br/>
      </w:r>
      <w:r>
        <w:br/>
        <w:t>“What are you thinking about in saying that?” he said.</w:t>
      </w:r>
      <w:r>
        <w:br/>
      </w:r>
      <w:r>
        <w:br/>
        <w:t>“It must be told,” I said. “And yet, a certain friendship for Homer, and shame before him, which has possessed me since childhood, prevents me from speaking. For he seems to have been the first teacher and leader of all these fine tragic things. Still and all, a man must not be honored before the truth, but, as I say, it must be told.”</w:t>
      </w:r>
      <w:r>
        <w:br/>
      </w:r>
      <w:r>
        <w:br/>
        <w:t>“Most certainly,” he said.</w:t>
      </w:r>
      <w:r>
        <w:br/>
      </w:r>
      <w:r>
        <w:br/>
        <w:t>“Then listen, or rather, answer.”</w:t>
      </w:r>
      <w:r>
        <w:br/>
      </w:r>
      <w:r>
        <w:br/>
        <w:t>“Ask.”</w:t>
      </w:r>
      <w:r>
        <w:br/>
      </w:r>
      <w:r>
        <w:br/>
        <w:t>“Could you tell me what imitation in general is? For I myself scarcely comprehend what it wants to be.”</w:t>
      </w:r>
      <w:r>
        <w:br/>
      </w:r>
      <w:r>
        <w:br/>
        <w:t>“Then it follows,” he said, “that I, of course, will comprehend it.”</w:t>
      </w:r>
      <w:r>
        <w:br/>
      </w:r>
      <w:r>
        <w:br/>
        <w:t>“That wouldn’t be anything strange,” I said, “since men with duller vision have often, you know, seen things before those who see more sharply.”</w:t>
      </w:r>
      <w:r>
        <w:br/>
      </w:r>
      <w:r>
        <w:br/>
        <w:t>“That’s so,” he said. “But with you present I couldn’t be very eager to say whatever might occur to me, so look yourself.”</w:t>
      </w:r>
      <w:r>
        <w:br/>
      </w:r>
      <w:r>
        <w:br/>
        <w:t>“Do you want us to make our consideration according to our customary procedure, beginning from the following point? For we are, presumably, accustomed to set down some one particular form for each of the particular ‘manys’ to which we apply the same name. Or don’t you understand?”</w:t>
      </w:r>
      <w:r>
        <w:br/>
      </w:r>
      <w:r>
        <w:br/>
        <w:t>“I do.”</w:t>
      </w:r>
      <w:r>
        <w:br/>
      </w:r>
      <w:r>
        <w:br/>
        <w:t>“Then let’s now set down any one of the ‘manys’ you please; for example, if you wish, there are surely many couches and tables.”</w:t>
      </w:r>
      <w:r>
        <w:br/>
      </w:r>
      <w:r>
        <w:br/>
        <w:t>“Of course.”</w:t>
      </w:r>
      <w:r>
        <w:br/>
      </w:r>
      <w:r>
        <w:lastRenderedPageBreak/>
        <w:br/>
        <w:t>“But as for ideas for these furnishings, there are presumably two, one of couch, one of table.”</w:t>
      </w:r>
      <w:r>
        <w:br/>
      </w:r>
      <w:r>
        <w:br/>
        <w:t>“Yes.”</w:t>
      </w:r>
      <w:r>
        <w:br/>
      </w:r>
      <w:r>
        <w:br/>
        <w:t>“Aren’t we also accustomed to say that it is in looking to the idea of each implement that one craftsman makes the couches and another the chairs we use, and similarly for other things? For presumably none of the craftsmen fabricates the idea itself. How could he?”</w:t>
      </w:r>
      <w:r>
        <w:br/>
      </w:r>
      <w:r>
        <w:br/>
        <w:t>“In no way.”</w:t>
      </w:r>
      <w:r>
        <w:br/>
      </w:r>
      <w:r>
        <w:br/>
        <w:t>“Well, now, see what you call this craftsman here.”</w:t>
      </w:r>
      <w:r>
        <w:br/>
      </w:r>
      <w:r>
        <w:br/>
        <w:t>“Which one?”</w:t>
      </w:r>
      <w:r>
        <w:br/>
      </w:r>
      <w:r>
        <w:br/>
        <w:t>“He who makes everything that each one of the manual artisans makes separately.”</w:t>
      </w:r>
      <w:r>
        <w:br/>
      </w:r>
      <w:r>
        <w:br/>
        <w:t>“That’s a clever and wonderful man you speak of.”</w:t>
      </w:r>
      <w:r>
        <w:br/>
      </w:r>
      <w:r>
        <w:br/>
        <w:t>“Not yet. In an instant you’ll say that even more. For this same manual artisan is not only able to make all implements but also makes everything that grows naturally from the earth, and he produces all animals—the others and himself too—and, in addition to that, produces earth and heaven and gods and everything in heaven and everything in Hades under the earth.”</w:t>
      </w:r>
      <w:r>
        <w:br/>
      </w:r>
      <w:r>
        <w:br/>
        <w:t>“That’s quite a wonderful sophist you speak of,” he said.</w:t>
      </w:r>
      <w:r>
        <w:br/>
      </w:r>
      <w:r>
        <w:br/>
        <w:t>“Are you distrustful?” I said. “And tell me, in your opinion could there be altogether no such craftsman; or in a certain way, could a maker of all these things come into being and in a certain way not? Or aren’t you aware that you yourself could in a certain way make all these things?”</w:t>
      </w:r>
      <w:r>
        <w:br/>
      </w:r>
      <w:r>
        <w:br/>
        <w:t>“And what,” he said, “is that way?”</w:t>
      </w:r>
      <w:r>
        <w:br/>
      </w:r>
      <w:r>
        <w:br/>
        <w:t>“It’s not hard,” I said. “You could fabricate them quickly in many ways and most quickly, of course, if you are willing to take a mirror and carry it around everywhere; quickly you will make the sun and the things in the heaven; quickly, the earth; and quickly, yourself and the other animals and implements and plants and everything else that was just now mentioned.”</w:t>
      </w:r>
      <w:r>
        <w:br/>
      </w:r>
      <w:r>
        <w:br/>
        <w:t>“Yes,” he said, “so that they look like they are; however, they surely are not in truth.”</w:t>
      </w:r>
      <w:r>
        <w:br/>
      </w:r>
      <w:r>
        <w:br/>
        <w:t xml:space="preserve">“Fine,” I said, “and you attack the argument at just the right place. For I suppose the painter </w:t>
      </w:r>
      <w:r>
        <w:lastRenderedPageBreak/>
        <w:t>is also one of these craftsmen, isn’t he?”</w:t>
      </w:r>
      <w:r>
        <w:br/>
      </w:r>
      <w:r>
        <w:br/>
        <w:t>“Of course he is.”</w:t>
      </w:r>
      <w:r>
        <w:br/>
      </w:r>
      <w:r>
        <w:br/>
        <w:t>“But I suppose you’ll say that he doesn’t truly make what he makes. And yet in a certain way the painter too does make a couch, doesn’t he?”</w:t>
      </w:r>
      <w:r>
        <w:br/>
      </w:r>
      <w:r>
        <w:br/>
        <w:t>“Yes,” he said, “he too makes what looks like a couch.”</w:t>
      </w:r>
      <w:r>
        <w:br/>
      </w:r>
      <w:r>
        <w:br/>
        <w:t>“And what about the couchmaker? Weren’t you just saying that he doesn’t make the form, which is what we, of course, say is just a couch, but a certain couch?”</w:t>
      </w:r>
      <w:r>
        <w:br/>
      </w:r>
      <w:r>
        <w:br/>
        <w:t>“Yes,” he said, “I was saying that.”</w:t>
      </w:r>
      <w:r>
        <w:br/>
      </w:r>
      <w:r>
        <w:br/>
        <w:t>“Then, if he doesn’t make what is, he wouldn’t make the being but something that is like the being, but is not being. And if someone were to assert that the work of the producer of couches or of any other manual artisan is completely being, he would run the risk of saying what’s not true.”</w:t>
      </w:r>
      <w:r>
        <w:br/>
      </w:r>
      <w:r>
        <w:br/>
        <w:t>“Yes,” he said, “at least that would be the opinion of those who spend their time in arguments of this kind.”</w:t>
      </w:r>
      <w:r>
        <w:br/>
      </w:r>
      <w:r>
        <w:br/>
        <w:t>“Therefore, let’s not be surprised if this too turns out to be a dim thing compared to the truth.”</w:t>
      </w:r>
      <w:r>
        <w:br/>
      </w:r>
      <w:r>
        <w:br/>
        <w:t>“No, let’s not.”</w:t>
      </w:r>
      <w:r>
        <w:br/>
      </w:r>
      <w:r>
        <w:br/>
        <w:t>“Do you,” I said, “want us on the basis of these very things to investigate who this imitator is?”</w:t>
      </w:r>
      <w:r>
        <w:br/>
      </w:r>
      <w:r>
        <w:br/>
        <w:t>“If you want to,” he said.</w:t>
      </w:r>
      <w:r>
        <w:br/>
      </w:r>
      <w:r>
        <w:br/>
        <w:t>“There turn out, then, to be these three kinds of couches: one that is in nature, which we would say, I suppose, a god produced. Or who else?”</w:t>
      </w:r>
      <w:r>
        <w:br/>
      </w:r>
      <w:r>
        <w:br/>
        <w:t>“No one else, I suppose.”</w:t>
      </w:r>
      <w:r>
        <w:br/>
      </w:r>
      <w:r>
        <w:br/>
        <w:t>“And then one that the carpenter produced.”</w:t>
      </w:r>
      <w:r>
        <w:br/>
      </w:r>
      <w:r>
        <w:br/>
        <w:t>“Yes,” he said.</w:t>
      </w:r>
      <w:r>
        <w:br/>
      </w:r>
      <w:r>
        <w:br/>
        <w:t>“And one that the painter produced, isn’t that so?”</w:t>
      </w:r>
      <w:r>
        <w:br/>
      </w:r>
      <w:r>
        <w:br/>
      </w:r>
      <w:r>
        <w:lastRenderedPageBreak/>
        <w:t>“Let it be so.”</w:t>
      </w:r>
      <w:r>
        <w:br/>
      </w:r>
      <w:r>
        <w:br/>
        <w:t>“Then painter, couchmaker, god—these three preside over three forms of couches.”</w:t>
      </w:r>
      <w:r>
        <w:br/>
      </w:r>
      <w:r>
        <w:br/>
        <w:t>“Yes, three.”</w:t>
      </w:r>
      <w:r>
        <w:br/>
      </w:r>
      <w:r>
        <w:br/>
        <w:t>“Now, the god, whether he didn’t want to or whether some necessity was laid upon him not to produce more than one couch in nature, made only one, that very one which is a couch. And two or more such weren’t naturally engendered by the god nor will they be begotten. ”</w:t>
      </w:r>
      <w:r>
        <w:br/>
      </w:r>
      <w:r>
        <w:br/>
        <w:t>“How’s that?” he said.</w:t>
      </w:r>
      <w:r>
        <w:br/>
      </w:r>
      <w:r>
        <w:br/>
        <w:t>“Because,” I said, “if he should make only two, again one would come to light the form of which they in turn would both possess, and that, and not the two, would be the couch that is.”</w:t>
      </w:r>
      <w:r>
        <w:br/>
      </w:r>
      <w:r>
        <w:br/>
        <w:t>“Right,” he said.</w:t>
      </w:r>
      <w:r>
        <w:br/>
      </w:r>
      <w:r>
        <w:br/>
        <w:t>“Then, I suppose, the god, knowing this and wanting to be a real maker of a couch that really is and not a certain couchmaker of a certain couch, begot it as one by nature.”</w:t>
      </w:r>
      <w:r>
        <w:br/>
      </w:r>
      <w:r>
        <w:br/>
        <w:t>“So it seems.”</w:t>
      </w:r>
      <w:r>
        <w:br/>
      </w:r>
      <w:r>
        <w:br/>
        <w:t>“Do you want us to address him as its nature-begetter or something of the kind?”</w:t>
      </w:r>
      <w:r>
        <w:br/>
      </w:r>
      <w:r>
        <w:br/>
        <w:t>“That’s just at any rate,” he said, “since by nature he has made both this and everything else.”</w:t>
      </w:r>
      <w:r>
        <w:br/>
      </w:r>
      <w:r>
        <w:br/>
        <w:t>“And what about the carpenter? Isn’t he a craftsman of a couch?”</w:t>
      </w:r>
      <w:r>
        <w:br/>
      </w:r>
      <w:r>
        <w:br/>
        <w:t>“Yes.”</w:t>
      </w:r>
      <w:r>
        <w:br/>
      </w:r>
      <w:r>
        <w:br/>
        <w:t>“And is the painter also a craftsman and maker of such a thing?”</w:t>
      </w:r>
      <w:r>
        <w:br/>
      </w:r>
      <w:r>
        <w:br/>
        <w:t>“Not at all.”</w:t>
      </w:r>
      <w:r>
        <w:br/>
      </w:r>
      <w:r>
        <w:br/>
        <w:t>“But what of a couch will you say he is?”</w:t>
      </w:r>
      <w:r>
        <w:br/>
      </w:r>
      <w:r>
        <w:br/>
        <w:t>“In my opinion,” he said, “he would most sensibly be addressed as an imitator of that of which these others are craftsmen.”</w:t>
      </w:r>
      <w:r>
        <w:br/>
      </w:r>
      <w:r>
        <w:br/>
        <w:t>“All right,” I said, “do you, then, call the man at the third generation from nature an imitator?”</w:t>
      </w:r>
      <w:r>
        <w:br/>
      </w:r>
      <w:r>
        <w:lastRenderedPageBreak/>
        <w:br/>
        <w:t>“Most certainly,” he said.</w:t>
      </w:r>
      <w:r>
        <w:br/>
      </w:r>
      <w:r>
        <w:br/>
        <w:t>“Therefore this will also apply to the maker of tragedy, if he is an imitator; he is naturally third from a king and the truth, as are all the other imitators.”</w:t>
      </w:r>
      <w:r>
        <w:br/>
      </w:r>
      <w:r>
        <w:br/>
        <w:t>“Probably. ”</w:t>
      </w:r>
      <w:r>
        <w:br/>
      </w:r>
      <w:r>
        <w:br/>
        <w:t>“Then we have agreed about the imitator. Now tell me this about the painter. In your opinion, does he in each case attempt to imitate the thing itself in nature, or the works of the craftsmen?”</w:t>
      </w:r>
      <w:r>
        <w:br/>
      </w:r>
      <w:r>
        <w:br/>
        <w:t>“The works of the craftsmen,” he said.</w:t>
      </w:r>
      <w:r>
        <w:br/>
      </w:r>
      <w:r>
        <w:br/>
        <w:t>“Such as they are or such as they look? For you still have to make this further distinction.”</w:t>
      </w:r>
      <w:r>
        <w:br/>
      </w:r>
      <w:r>
        <w:br/>
        <w:t>“How do you mean?” he said.</w:t>
      </w:r>
      <w:r>
        <w:br/>
      </w:r>
      <w:r>
        <w:br/>
        <w:t>“Like this. Does a couch, if you observe it from the side, or from the front, or from anywhere else, differ at all from itself? Or does it not differ at all but only look different, and similarly with the rest?”</w:t>
      </w:r>
      <w:r>
        <w:br/>
      </w:r>
      <w:r>
        <w:br/>
        <w:t>“The latter is so,” he said. “It looks different, but isn’t.”</w:t>
      </w:r>
      <w:r>
        <w:br/>
      </w:r>
      <w:r>
        <w:br/>
        <w:t>“Now consider this very point. Toward which is painting directed in each ease—toward imitation of the being as it is or toward its looking as it looks? Is it imitation of looks or of truth?”</w:t>
      </w:r>
      <w:r>
        <w:br/>
      </w:r>
      <w:r>
        <w:br/>
        <w:t>“Of looks,” he said.</w:t>
      </w:r>
      <w:r>
        <w:br/>
      </w:r>
      <w:r>
        <w:br/>
        <w:t>“Therefore, imitation is surely far from the truth; and, as it seems, it is due to this that it produces everything—because it lays hold of a certain small part of each thing, and that part is itself only a phantom. For example, the painter, we say, will paint for us a shoemaker, a carpenter, and the other craftsmen, although he doesn’t understand the arts of any one of them. But, nevertheless, if he is a good painter, by painting a carpenter and displaying him from far off, he would deceive children and foolish human beings into thinking that it is truly a carpenter.”</w:t>
      </w:r>
      <w:r>
        <w:br/>
      </w:r>
      <w:r>
        <w:br/>
        <w:t>“Of course.”</w:t>
      </w:r>
      <w:r>
        <w:br/>
      </w:r>
      <w:r>
        <w:br/>
        <w:t xml:space="preserve">“But, in any event, I suppose, my friend, that this is what must be understood about all such things: when anyone reports to us about someone, saying that he has encountered a human being who knows all the crafts and everything else that single men severally know, and </w:t>
      </w:r>
      <w:r>
        <w:lastRenderedPageBreak/>
        <w:t>there is nothing that he does not know more precisely than anyone else, it would have to be replied to such a one that he is an innocent human being and that, as it seems, he has encountered some wizard and imitator and been deceived. Because he himself is unable to put knowledge and lack of knowledge and imitation to the test, that man seemed all-wise to him.”</w:t>
      </w:r>
      <w:r>
        <w:br/>
      </w:r>
      <w:r>
        <w:br/>
        <w:t>“Very true,” he said.</w:t>
      </w:r>
      <w:r>
        <w:br/>
      </w:r>
      <w:r>
        <w:br/>
        <w:t>“Then, next,” I said, “tragedy and its leader, Homer, must be considered, since we hear from some that these men know all arts and all things human that have to do with virtue and vice, and the divine things too. For it is necessary that the good poet, if he is going to make fair poems about the things his poetry concerns, be in possession of knowledge when he makes his poems or not be able to make them. Hence, we must consider whether those who tell us this have encountered these imitators and been deceived; and whether, therefore, seeing their works, they do not recognize that these works are third from what is and are easy to make for the man who doesn’t know the truth—for such a man makes what look like beings but are not. Or, again, is there also something to what they say, and do the good poets really know about the things that, in the opinion of the many, they say well?”</w:t>
      </w:r>
      <w:r>
        <w:br/>
      </w:r>
      <w:r>
        <w:br/>
        <w:t>“Most certainly,” he said, “that must be tested.”</w:t>
      </w:r>
      <w:r>
        <w:br/>
      </w:r>
      <w:r>
        <w:br/>
        <w:t>“Do you suppose that if a man were able to make both, the thing to be imitated and the phantom, he would permit himself to be serious about the crafting of the phantoms and set this at the head of his own life as the best thing he has?”</w:t>
      </w:r>
      <w:r>
        <w:br/>
      </w:r>
      <w:r>
        <w:br/>
        <w:t>“No, I don’t.”</w:t>
      </w:r>
      <w:r>
        <w:br/>
      </w:r>
      <w:r>
        <w:br/>
        <w:t>“But, I suppose, if he were in truth a knower of these things that he also imitates, he would be far more serious about the deeds than the imitations and would try to leave many fair deeds behind as memorials of himself and would be more eager to be the one who is lauded rather than the one who lauds.”</w:t>
      </w:r>
      <w:r>
        <w:br/>
      </w:r>
      <w:r>
        <w:br/>
        <w:t>“I suppose so,” he said. “For the honor and the benefit coming from the two are hardly equal.”</w:t>
      </w:r>
      <w:r>
        <w:br/>
      </w:r>
      <w:r>
        <w:br/>
        <w:t xml:space="preserve">“Well, then, about the other things, let’s not demand an account from Homer or any other of the poets by asking, if any one of them was a doctor and not only an imitator of medical speeches, who are the men whom any poet, old or new, is said to have made healthy, as Asclepius did; or what students of medicine he left behind as Asclepius did his offspring.1 Nor, again, will we ask them about the other arts, but we’ll let that go. But about the greatest and fairest things of which Homer attempts to speak—about wars and commands of armies and governances of cities, and about the education of a human being—it is surely just to ask him and inquire, ‘Dear Homer, if you are not third from the truth about virtue, a craftsman </w:t>
      </w:r>
      <w:r>
        <w:lastRenderedPageBreak/>
        <w:t>of a phantom, just the one we defined as an imitator, but are also second and able to recognize what sorts of practices make human beings better or worse in private and in public, tell us which of the cities was better governed thanks to you, as Lacedaemon was thanks to Lycurgus, and many others, both great and small, were thanks to many others? What city gives you credit for having proved a good lawgiver and benefited them? Italy and Sicily do so for Charondas, and we for Solon; 2 now who does it for you?’ Will he have any to mention?”</w:t>
      </w:r>
      <w:r>
        <w:br/>
      </w:r>
      <w:r>
        <w:br/>
        <w:t>“I don’t suppose so,” said Glaucon. “At least, the Homeridae themselves do not tell of any.”</w:t>
      </w:r>
      <w:r>
        <w:br/>
      </w:r>
      <w:r>
        <w:br/>
        <w:t>“Well, is any war in Homer’s time remembered that was well fought with his ruling or advice?”</w:t>
      </w:r>
      <w:r>
        <w:br/>
      </w:r>
      <w:r>
        <w:br/>
        <w:t>“None.”</w:t>
      </w:r>
      <w:r>
        <w:br/>
      </w:r>
      <w:r>
        <w:br/>
        <w:t>“Well, then, as is appropriate to the deeds of a wise man, do they tell of many ingenious devices for the arts or any other activities, just as for Thales the Milesian or Anacharsis the Scythian?”3</w:t>
      </w:r>
      <w:r>
        <w:br/>
      </w:r>
      <w:r>
        <w:br/>
        <w:t>“Not at all; there’s nothing of the sort.”</w:t>
      </w:r>
      <w:r>
        <w:br/>
      </w:r>
      <w:r>
        <w:br/>
        <w:t>“Well, then, if there is nothing in public, is it told that Homer, while he was himself alive, was in private a leader in education for certain men who cherished him for his intercourse and handed down a certain Homeric way of life to those who came after, just as Pythagoras himself was particularly cherished for this reason, and his successors even now still give Pythagoras’ name to a way of life that makes them seem somehow outstanding among men.”</w:t>
      </w:r>
      <w:r>
        <w:br/>
      </w:r>
      <w:r>
        <w:br/>
        <w:t>“Again,” he said, “nothing of the sort is said. For Creophylos, Homer’s comrade, would, Socrates, perhaps turn out to be even more ridiculous in his education than in his name,4 if the things said about Homer are true. For it is told that Homer suffered considerable neglect in his own day, when he was alive.”</w:t>
      </w:r>
      <w:r>
        <w:br/>
      </w:r>
      <w:r>
        <w:br/>
        <w:t xml:space="preserve">“Yes, that is told,” I said. “But, Glaucon, if Homer were really able to educate human beings and make them better because he is in these things capable not of imitating but of knowing, do you suppose that he wouldn’t have made many comrades and been honored and cherished by them? But Protagoras, the Abderite, after all, and Prodicus, the Cean,5 and very many others are able, by private intercourse, to impress upon the men of their time the assurance that they will be able to govern neither home nor city unless they themselves supervise their education, and they are so intensely loved for this wisdom that their comrades do everything but carry them about on their heads. Then do you suppose that if he were able to help human beings toward virtue, the men in Homer’s time would have let him or Hesiod go around being rhapsodes and wouldn’t have clung to them rather than to </w:t>
      </w:r>
      <w:r>
        <w:lastRenderedPageBreak/>
        <w:t>their gold? And wouldn’t they have compelled these teachers to stay with them at home; or, if they weren’t persuaded, wouldn’t they themselves have attended6 them wherever they went, until they had gained an adequate education?”</w:t>
      </w:r>
      <w:r>
        <w:br/>
      </w:r>
      <w:r>
        <w:br/>
        <w:t>“In my opinion, Socrates,” he said, “what you say is entirely true.”</w:t>
      </w:r>
      <w:r>
        <w:br/>
      </w:r>
      <w:r>
        <w:br/>
        <w:t>“Shouldn’t we set down all those skilled in making, beginning with Homer, as imitators of phantoms of virtue and of the other subjects of their making? They don’t lay hold of the truth; rather, as we were just now saying, the painter will make what seems to be a shoemaker to those who understand as little about shoemaking as he understands, but who observe only colors and shapes.”</w:t>
      </w:r>
      <w:r>
        <w:br/>
      </w:r>
      <w:r>
        <w:br/>
        <w:t>“Most certainly.”</w:t>
      </w:r>
      <w:r>
        <w:br/>
      </w:r>
      <w:r>
        <w:br/>
        <w:t>“Then, in this way, I suppose we’ll claim the poetic man also uses names and phrases to color each of the arts. He himself doesn’t understand; but he imitates in such a way as to seem, to men whose condition is like his own and who observe only speeches, to speak very well. He seems to do so when he speaks using meter, rhythm, and harmony, no matter whether the subject is shoemaking, generalship, or anything else. So great is the charm that these things by nature possess. For when the things of the poets are stripped of the colors of the music and are said alone, by themselves, I suppose you know how they look. For you, surely, have seen.”</w:t>
      </w:r>
      <w:r>
        <w:br/>
      </w:r>
      <w:r>
        <w:br/>
        <w:t>“I have indeed,” he said.</w:t>
      </w:r>
      <w:r>
        <w:br/>
      </w:r>
      <w:r>
        <w:br/>
        <w:t>“Don’t they,” I said, “resemble the faces of the boys who are youthful but not fair in what happens to their looks when the bloom has forsaken them?”</w:t>
      </w:r>
      <w:r>
        <w:br/>
      </w:r>
      <w:r>
        <w:br/>
        <w:t>“Exactly,” he said.</w:t>
      </w:r>
      <w:r>
        <w:br/>
      </w:r>
      <w:r>
        <w:br/>
        <w:t>“Come now, reflect on this. The maker of the phantom, the imitator, we say, understands nothing of what is but rather of what looks like it is. Isn’t that so?”</w:t>
      </w:r>
      <w:r>
        <w:br/>
      </w:r>
      <w:r>
        <w:br/>
        <w:t>“Yes.”</w:t>
      </w:r>
      <w:r>
        <w:br/>
      </w:r>
      <w:r>
        <w:br/>
        <w:t>“Well, then, let’s not leave it half-said, but let’s see it adequately.”</w:t>
      </w:r>
      <w:r>
        <w:br/>
      </w:r>
      <w:r>
        <w:br/>
        <w:t>“Speak,” he said.</w:t>
      </w:r>
      <w:r>
        <w:br/>
      </w:r>
      <w:r>
        <w:br/>
        <w:t>“A painter, we say, will paint reins and a bit.”</w:t>
      </w:r>
      <w:r>
        <w:br/>
      </w:r>
      <w:r>
        <w:br/>
        <w:t>“Yes.”</w:t>
      </w:r>
      <w:r>
        <w:br/>
      </w:r>
      <w:r>
        <w:br/>
      </w:r>
      <w:r>
        <w:lastRenderedPageBreak/>
        <w:t>“But a shoemaker and a smith will make them.”</w:t>
      </w:r>
      <w:r>
        <w:br/>
      </w:r>
      <w:r>
        <w:br/>
        <w:t>“Certainly.”</w:t>
      </w:r>
      <w:r>
        <w:br/>
      </w:r>
      <w:r>
        <w:br/>
        <w:t>“Then does the painter understand how the reins and the bit must be? Or does even the maker not understand—the smith and the leather-cutter—but only he who knows how to use them, the horseman?”</w:t>
      </w:r>
      <w:r>
        <w:br/>
      </w:r>
      <w:r>
        <w:br/>
        <w:t>“Very true.”</w:t>
      </w:r>
      <w:r>
        <w:br/>
      </w:r>
      <w:r>
        <w:br/>
        <w:t>“And won’t we say that it is so for everything?”</w:t>
      </w:r>
      <w:r>
        <w:br/>
      </w:r>
      <w:r>
        <w:br/>
        <w:t>“How?”</w:t>
      </w:r>
      <w:r>
        <w:br/>
      </w:r>
      <w:r>
        <w:br/>
        <w:t>“For each thing there are these three arts—one that will use, one that will make, one that will imitate.”</w:t>
      </w:r>
      <w:r>
        <w:br/>
      </w:r>
      <w:r>
        <w:br/>
        <w:t>“Yes.”</w:t>
      </w:r>
      <w:r>
        <w:br/>
      </w:r>
      <w:r>
        <w:br/>
        <w:t>“Aren’t the virtue, beauty, and rightness of each implement, animal, and action related to nothing but the use for which each was made, or grew naturally?”</w:t>
      </w:r>
      <w:r>
        <w:br/>
      </w:r>
      <w:r>
        <w:br/>
        <w:t>“That’s so.”</w:t>
      </w:r>
      <w:r>
        <w:br/>
      </w:r>
      <w:r>
        <w:br/>
        <w:t>“It’s quite necessary, then, that the man who uses each thing be most experienced and that he report to the maker what are the good or bad points, in actual use, of the instrument he uses. For example, about flutes, a flute player surely reports to the flute-maker which ones would serve him in playing, and he will prescribe how they must be made, and the other will serve him.”</w:t>
      </w:r>
      <w:r>
        <w:br/>
      </w:r>
      <w:r>
        <w:br/>
        <w:t>“Of course.”</w:t>
      </w:r>
      <w:r>
        <w:br/>
      </w:r>
      <w:r>
        <w:br/>
        <w:t>“Doesn’t the man who knows report about good and bad flutes, and won’t the other, trusting him, make them?”</w:t>
      </w:r>
      <w:r>
        <w:br/>
      </w:r>
      <w:r>
        <w:br/>
        <w:t>“Yes.”</w:t>
      </w:r>
      <w:r>
        <w:br/>
      </w:r>
      <w:r>
        <w:br/>
        <w:t>“Therefore the maker of the same implement will have right trust concerning its beauty and its badness from being with the man who knows and from being compelled to listen to the man who knows, while the user will have knowledge.”</w:t>
      </w:r>
      <w:r>
        <w:br/>
      </w:r>
      <w:r>
        <w:br/>
        <w:t>“Certainly.”</w:t>
      </w:r>
      <w:r>
        <w:br/>
      </w:r>
      <w:r>
        <w:br/>
      </w:r>
      <w:r>
        <w:lastRenderedPageBreak/>
        <w:t>“And will the imitator from using the things that he paints have knowledge of whether they are fair and right or not, or right opinion due to the necessity of being with the man who knows and receiving prescriptions of how he must paint?”</w:t>
      </w:r>
      <w:r>
        <w:br/>
      </w:r>
      <w:r>
        <w:br/>
        <w:t>“Neither.”</w:t>
      </w:r>
      <w:r>
        <w:br/>
      </w:r>
      <w:r>
        <w:br/>
        <w:t>“Therefore, with respect to beauty and badness, the imitator will neither know nor opine rightly about what he imitates.”</w:t>
      </w:r>
      <w:r>
        <w:br/>
      </w:r>
      <w:r>
        <w:br/>
        <w:t>“It doesn’t seem so.”</w:t>
      </w:r>
      <w:r>
        <w:br/>
      </w:r>
      <w:r>
        <w:br/>
        <w:t>“The imitator, in his making, would be a charming chap, so far as wisdom about what he makes goes.”</w:t>
      </w:r>
      <w:r>
        <w:br/>
      </w:r>
      <w:r>
        <w:br/>
        <w:t>“Hardly.”</w:t>
      </w:r>
      <w:r>
        <w:br/>
      </w:r>
      <w:r>
        <w:br/>
        <w:t>“But all the same, he will imitate, although he doesn’t know in what way each thing is bad or good. But as it seems, whatever looks to be fair to the many who don’t know anything—that he will imitate.”</w:t>
      </w:r>
      <w:r>
        <w:br/>
      </w:r>
      <w:r>
        <w:br/>
        <w:t>“Of course he will.”</w:t>
      </w:r>
      <w:r>
        <w:br/>
      </w:r>
      <w:r>
        <w:br/>
        <w:t>“Then it looks like we are pretty well agreed on these things: the imitator knows nothing worth mentioning about what he imitates; imitation is a kind of play and not serious; and those who take up tragic poetry in iambics and in epics are all imitators in the highest possible degree.”</w:t>
      </w:r>
      <w:r>
        <w:br/>
      </w:r>
      <w:r>
        <w:br/>
        <w:t>“Most certainly.”</w:t>
      </w:r>
      <w:r>
        <w:br/>
      </w:r>
      <w:r>
        <w:br/>
        <w:t>“In the name of Zeus,” I said, “then, isn’t this imitating concerned with something that is third from the truth? Isn’t that so?”</w:t>
      </w:r>
      <w:r>
        <w:br/>
      </w:r>
      <w:r>
        <w:br/>
        <w:t>“Yes.”</w:t>
      </w:r>
      <w:r>
        <w:br/>
      </w:r>
      <w:r>
        <w:br/>
        <w:t>“Now, then, on which one of the parts of the human being does it have the power it has?”</w:t>
      </w:r>
      <w:r>
        <w:br/>
      </w:r>
      <w:r>
        <w:br/>
        <w:t>“What sort of part do you mean?”</w:t>
      </w:r>
      <w:r>
        <w:br/>
      </w:r>
      <w:r>
        <w:br/>
        <w:t>“This sort. The same magnitude surely doesn’t look equal to our sight from near and from far.”</w:t>
      </w:r>
      <w:r>
        <w:br/>
      </w:r>
      <w:r>
        <w:br/>
        <w:t>“No, it doesn’t.”</w:t>
      </w:r>
      <w:r>
        <w:br/>
      </w:r>
      <w:r>
        <w:br/>
      </w:r>
      <w:r>
        <w:lastRenderedPageBreak/>
        <w:t>“And the same things look bent and straight when seen in water and out of it, and also both concave and convex, due to the sight’s being misled by the colors, and every sort of confusion of this kind is plainly in our soul. And, then, it is because they take advantage of this affection in our nature that shadow painting, and puppeteering, and many other tricks of the kind fall nothing short of wizardry.”</w:t>
      </w:r>
      <w:r>
        <w:br/>
      </w:r>
      <w:r>
        <w:br/>
        <w:t>“True.”</w:t>
      </w:r>
      <w:r>
        <w:br/>
      </w:r>
      <w:r>
        <w:br/>
        <w:t>“And haven’t measuring, counting, and weighing come to light as most charming helpers in these cases? As a result of them, we are not ruled by a thing’s looking bigger or smaller or more or heavier; rather we are ruled by that which has calculated, measured, or, if you please, weighed.”</w:t>
      </w:r>
      <w:r>
        <w:br/>
      </w:r>
      <w:r>
        <w:br/>
        <w:t>“Undeniably.”</w:t>
      </w:r>
      <w:r>
        <w:br/>
      </w:r>
      <w:r>
        <w:br/>
        <w:t>“But this surely must be the work of the calculating part in a soul.”</w:t>
      </w:r>
      <w:r>
        <w:br/>
      </w:r>
      <w:r>
        <w:br/>
        <w:t>“Yes, it is the work of that part.”</w:t>
      </w:r>
      <w:r>
        <w:br/>
      </w:r>
      <w:r>
        <w:br/>
        <w:t>“And to it, when it has measured and indicates that some things are bigger or smaller than others, or equal, often contrary appearances are presented at the same time about the same things.”</w:t>
      </w:r>
      <w:r>
        <w:br/>
      </w:r>
      <w:r>
        <w:br/>
        <w:t>“Yes.”</w:t>
      </w:r>
      <w:r>
        <w:br/>
      </w:r>
      <w:r>
        <w:br/>
        <w:t>“Didn’t we say that it is impossible for the same thing to opine contraries at the same time about the same things?”</w:t>
      </w:r>
      <w:r>
        <w:br/>
      </w:r>
      <w:r>
        <w:br/>
        <w:t>“And what we said is right.”</w:t>
      </w:r>
      <w:r>
        <w:br/>
      </w:r>
      <w:r>
        <w:br/>
        <w:t>“Therefore, the part of the soul opining contrary to the measures would not be the same as the part that does so in accordance with the measures.”</w:t>
      </w:r>
      <w:r>
        <w:br/>
      </w:r>
      <w:r>
        <w:br/>
        <w:t>“No, it wouldn’t.”</w:t>
      </w:r>
      <w:r>
        <w:br/>
      </w:r>
      <w:r>
        <w:br/>
        <w:t>“And, further, the part which trusts measure and calculation would be the best part of the soul.”</w:t>
      </w:r>
      <w:r>
        <w:br/>
      </w:r>
      <w:r>
        <w:br/>
        <w:t>“Of course.”</w:t>
      </w:r>
      <w:r>
        <w:br/>
      </w:r>
      <w:r>
        <w:br/>
        <w:t>“Therefore, the part opposed to it would be one of the ordinary things in us.”</w:t>
      </w:r>
      <w:r>
        <w:br/>
      </w:r>
      <w:r>
        <w:br/>
        <w:t>“Necessarily.”</w:t>
      </w:r>
      <w:r>
        <w:br/>
      </w:r>
      <w:r>
        <w:lastRenderedPageBreak/>
        <w:br/>
        <w:t>“Well, then, it was this I wanted agreed to when I said that painting and imitation as a whole are far from the truth when they produce their work; and that, moreover, imitation keeps company with the part in us that is far from prudence, and is not comrade and friend for any healthy or true purpose.”</w:t>
      </w:r>
      <w:r>
        <w:br/>
      </w:r>
      <w:r>
        <w:br/>
        <w:t>“Exactly,” he said.</w:t>
      </w:r>
      <w:r>
        <w:br/>
      </w:r>
      <w:r>
        <w:br/>
        <w:t>“Therefore, imitation, an ordinary thing having intercourse with what is ordinary, produces ordinary offspring.”</w:t>
      </w:r>
      <w:r>
        <w:br/>
      </w:r>
      <w:r>
        <w:br/>
        <w:t>“It seems so.”</w:t>
      </w:r>
      <w:r>
        <w:br/>
      </w:r>
      <w:r>
        <w:br/>
        <w:t>“Does this,” I said, “apply only to the imitation connected with the sight or also to that connected with the hearing, which we name poetry?”</w:t>
      </w:r>
      <w:r>
        <w:br/>
      </w:r>
      <w:r>
        <w:br/>
        <w:t>“It is likely,” he said, “that it applies also to this.”</w:t>
      </w:r>
      <w:r>
        <w:br/>
      </w:r>
      <w:r>
        <w:br/>
        <w:t>“Well, then,” I said, “let’s not just trust the likelihood based on painting; but let’s now go directly to the very part of thought with which poetry’s imitation keeps company and see whether it is ordinary or serious.”</w:t>
      </w:r>
      <w:r>
        <w:br/>
      </w:r>
      <w:r>
        <w:br/>
        <w:t>“We must.”</w:t>
      </w:r>
      <w:r>
        <w:br/>
      </w:r>
      <w:r>
        <w:br/>
        <w:t>“Let’s present it in this way. Imitation, we say, imitates human beings performing forced or voluntary actions, and, as a result of the action, supposing themselves to have done well or badly, and in all of this experiencing pain or enjoyment. Was there anything else beyond this?”</w:t>
      </w:r>
      <w:r>
        <w:br/>
      </w:r>
      <w:r>
        <w:br/>
        <w:t>“Nothing.”</w:t>
      </w:r>
      <w:r>
        <w:br/>
      </w:r>
      <w:r>
        <w:br/>
        <w:t>“Then, in all this, is a human being of one mind? Or, just as with respect to the sight there was faction and he had contrary opinions in himself at the same time about the same things, is there also faction in him when it comes to deeds and does he do battle with himself? But I am reminded that there’s no need for us to come to an agreement about this now. For in the previous arguments we came to sufficient agreement about all this, asserting that our soul teems with ten thousand such oppositions arising at the same time.”</w:t>
      </w:r>
      <w:r>
        <w:br/>
      </w:r>
      <w:r>
        <w:br/>
        <w:t>“Rightly,” he said.</w:t>
      </w:r>
      <w:r>
        <w:br/>
      </w:r>
      <w:r>
        <w:br/>
        <w:t>“Yes, it was right,” I said. “But what we then left out, it is now necessary to go through, in my opinion.”</w:t>
      </w:r>
      <w:r>
        <w:br/>
      </w:r>
      <w:r>
        <w:br/>
      </w:r>
      <w:r>
        <w:lastRenderedPageBreak/>
        <w:t>“What was that?” he said.</w:t>
      </w:r>
      <w:r>
        <w:br/>
      </w:r>
      <w:r>
        <w:br/>
        <w:t>“A decent man,” I said, “who gets as his share some such chance as losing a son or something else for which he cares particularly, as we were surely also saying then, will bear it more easily than other men.”</w:t>
      </w:r>
      <w:r>
        <w:br/>
      </w:r>
      <w:r>
        <w:br/>
        <w:t>“Certainly.”</w:t>
      </w:r>
      <w:r>
        <w:br/>
      </w:r>
      <w:r>
        <w:br/>
        <w:t>“Now let’s consider whether he won’t be grieved at all, or whether this is impossible, but that he will somehow be sensible in the face of pain.”</w:t>
      </w:r>
      <w:r>
        <w:br/>
      </w:r>
      <w:r>
        <w:br/>
        <w:t>“The latter,” he said, “is closer to the truth.”</w:t>
      </w:r>
      <w:r>
        <w:br/>
      </w:r>
      <w:r>
        <w:br/>
        <w:t>“Now tell me this about him. Do you suppose he’ll fight the pain and hold out against it more when he is seen by his peers, or when he is alone by himself in a deserted place?”</w:t>
      </w:r>
      <w:r>
        <w:br/>
      </w:r>
      <w:r>
        <w:br/>
        <w:t>“Surely,” he said, “he will fight it far more when seen.”</w:t>
      </w:r>
      <w:r>
        <w:br/>
      </w:r>
      <w:r>
        <w:br/>
        <w:t>“But when left alone, I suppose, he’ll dare to utter many things of which he would be ashamed if someone were to hear, and will do many things he would not choose to have anyone see him do.”</w:t>
      </w:r>
      <w:r>
        <w:br/>
      </w:r>
      <w:r>
        <w:br/>
        <w:t>“That’s so,” he said.</w:t>
      </w:r>
      <w:r>
        <w:br/>
      </w:r>
      <w:r>
        <w:br/>
        <w:t>“Isn’t it argument and law that tell him to hold out, while the suffering itself is what draws him to the pain?”</w:t>
      </w:r>
      <w:r>
        <w:br/>
      </w:r>
      <w:r>
        <w:br/>
        <w:t>“True.”</w:t>
      </w:r>
      <w:r>
        <w:br/>
      </w:r>
      <w:r>
        <w:br/>
        <w:t>“When a contradictory tendency arises in a human being about the same thing at the same time, we say that there are necessarily two things in him.”</w:t>
      </w:r>
      <w:r>
        <w:br/>
      </w:r>
      <w:r>
        <w:br/>
        <w:t>“Undeniably.”</w:t>
      </w:r>
      <w:r>
        <w:br/>
      </w:r>
      <w:r>
        <w:br/>
        <w:t>“Isn’t the one ready to be persuaded in whatever direction the law leads?”</w:t>
      </w:r>
      <w:r>
        <w:br/>
      </w:r>
      <w:r>
        <w:br/>
        <w:t>“How so?”</w:t>
      </w:r>
      <w:r>
        <w:br/>
      </w:r>
      <w:r>
        <w:br/>
        <w:t>“The law presumably says that it is finest to keep as quiet as possible in misfortunes and not be irritated, since the good and bad in such things aren’t plain, nor does taking it hard get one anywhere, nor are any of the human things worthy of great seriousness; and being in pain is an impediment to the coming of that thing the support of which we need as quickly as possible in these cases.”</w:t>
      </w:r>
      <w:r>
        <w:br/>
      </w:r>
      <w:r>
        <w:lastRenderedPageBreak/>
        <w:br/>
        <w:t>“What do you mean?” he said.</w:t>
      </w:r>
      <w:r>
        <w:br/>
      </w:r>
      <w:r>
        <w:br/>
        <w:t>“Deliberation,” I said, “about what has happened. One must accept the fall of the dice and settle one’s affairs accordingly—in whatever way argument declares would be best. One must not behave like children who have stumbled and who hold on to the hurt place and spend their time in crying out; rather one must always habituate the soul to turn as quickly as possible to curing and setting aright what has fallen and is sick, doing away with lament by medicine.”</w:t>
      </w:r>
      <w:r>
        <w:br/>
      </w:r>
      <w:r>
        <w:br/>
        <w:t>“That,” he said, “at all events, would be the most correct way for a man to face what chance brings.”</w:t>
      </w:r>
      <w:r>
        <w:br/>
      </w:r>
      <w:r>
        <w:br/>
        <w:t>“And, we say, the best part is willing to follow this calculation—”</w:t>
      </w:r>
      <w:r>
        <w:br/>
      </w:r>
      <w:r>
        <w:br/>
        <w:t>“Plainly.”</w:t>
      </w:r>
      <w:r>
        <w:br/>
      </w:r>
      <w:r>
        <w:br/>
        <w:t>“—whereas the part that leads to reminiscences of the suffering and to complaints and can’t get enough of them, won’t we say that it is irrational, idle, and a friend of cowardice?”</w:t>
      </w:r>
      <w:r>
        <w:br/>
      </w:r>
      <w:r>
        <w:br/>
        <w:t>“Certainly we’ll say that.”</w:t>
      </w:r>
      <w:r>
        <w:br/>
      </w:r>
      <w:r>
        <w:br/>
        <w:t>“Now then, the irritable disposition affords much and varied imitation, while the prudent and quiet character, which is always nearly equal to itself, is neither easily imitated nor, when imitated, easily understood, especially by a festive assembly where all sorts of human beings are gathered in a theater. For the imitation is of a condition that is surely alien to them.”</w:t>
      </w:r>
      <w:r>
        <w:br/>
      </w:r>
      <w:r>
        <w:br/>
        <w:t>“That’s entirely certain.”</w:t>
      </w:r>
      <w:r>
        <w:br/>
      </w:r>
      <w:r>
        <w:br/>
        <w:t>“Then plainly the imitative poet isn’t naturally directed toward any such part of the soul, and his wisdom isn’t framed for satisfying it—if he’s going to get a good reputation among the many—but rather toward the irritable and various disposition, because it is easily imitated.”</w:t>
      </w:r>
      <w:r>
        <w:br/>
      </w:r>
      <w:r>
        <w:br/>
        <w:t>“Plainly.”</w:t>
      </w:r>
      <w:r>
        <w:br/>
      </w:r>
      <w:r>
        <w:br/>
        <w:t xml:space="preserve">“Therefore it would at last be just for us to seize him and set him beside the painter as his antistrophe. For he is like the painter in making things that are ordinary by the standard of truth; and he is also similar in keeping company with a part of the soul that is on the same level and not with the best part. And thus we should at last be justified in not admitting him into a city that is going to be under good laws, because he awakens this part of the soul and nourishes it, and, by making it strong, destroys the calculating part, just as in a city when </w:t>
      </w:r>
      <w:r>
        <w:lastRenderedPageBreak/>
        <w:t>someone, by making wicked men mighty, turns the city over to them and corrupts the superior ones. Similarly, we shall say the imitative poet produces a bad regime in the soul of each private man by making phantoms that are very far removed from the truth and by gratifying the soul’s foolish part, which doesn’t distinguish big from little, but believes the same things are at one time big and at another little.”</w:t>
      </w:r>
      <w:r>
        <w:br/>
      </w:r>
      <w:r>
        <w:br/>
        <w:t>“Most certainly.”</w:t>
      </w:r>
      <w:r>
        <w:br/>
      </w:r>
      <w:r>
        <w:br/>
        <w:t>“However, we haven’t yet made the greatest accusation against imitation. For the fact that it succeeds in maiming even the decent men, except for a certain rare few, is surely quite terrible.”</w:t>
      </w:r>
      <w:r>
        <w:br/>
      </w:r>
      <w:r>
        <w:br/>
        <w:t>“Certainly, if it does indeed do that.”</w:t>
      </w:r>
      <w:r>
        <w:br/>
      </w:r>
      <w:r>
        <w:br/>
        <w:t>“Listen and consider. When even the best of us hear Homer or any other of the tragic poets imitating one of the heroes in mourning and making quite an extended speech with lamentation, or, if you like, singing and beating his breast, you know that we enjoy it and that we give ourselves over to following the imitation; suffering along with the hero in all seriousness, we praise as a good poet the man who most puts us in this state.”</w:t>
      </w:r>
      <w:r>
        <w:br/>
      </w:r>
      <w:r>
        <w:br/>
        <w:t>“I know it, of course.”</w:t>
      </w:r>
      <w:r>
        <w:br/>
      </w:r>
      <w:r>
        <w:br/>
        <w:t>“But when personal sorrow comes to one of us, you are aware that, on the contrary, we pride ourselves if we are able to keep quiet and bear up, taking this to be the part of a man and what we then praised to be that of a woman.”</w:t>
      </w:r>
      <w:r>
        <w:br/>
      </w:r>
      <w:r>
        <w:br/>
        <w:t>“I do recognize it,” he said.</w:t>
      </w:r>
      <w:r>
        <w:br/>
      </w:r>
      <w:r>
        <w:br/>
        <w:t>“Is that a fine way to praise?” I said. “We see a man whom we would not condescend, but would rather blush, to resemble, and, instead of being disgusted, we enjoy it and praise it?”</w:t>
      </w:r>
      <w:r>
        <w:br/>
      </w:r>
      <w:r>
        <w:br/>
        <w:t>“No, by Zeus,” he said, “that doesn’t seem reasonable.”</w:t>
      </w:r>
      <w:r>
        <w:br/>
      </w:r>
      <w:r>
        <w:br/>
        <w:t>“Yes, it is,” I said, “if you consider it in this way.”</w:t>
      </w:r>
      <w:r>
        <w:br/>
      </w:r>
      <w:r>
        <w:br/>
        <w:t>“In what way?”</w:t>
      </w:r>
      <w:r>
        <w:br/>
      </w:r>
      <w:r>
        <w:br/>
        <w:t xml:space="preserve">“If you are aware that what is then held down by force in our own misfortunes and has hungered for tears and sufficient lament and satisfaction, since it is by nature such as to desire these things, is that which now gets satisfaction and enjoyment from the poets. What is by nature best in us, because it hasn’t been adequately educated by argument or habit, relaxes its guard over this mournful part because it sees another’s sufferings, and it isn’t shameful for it, if some other man who claims to be good laments out of season, to praise </w:t>
      </w:r>
      <w:r>
        <w:lastRenderedPageBreak/>
        <w:t>and pity him; rather it believes that it gains the pleasure and wouldn’t permit itself to be deprived of it by despising the whole poem. I suppose that only a certain few men are capable of calculating that the enjoyment of other people’s sufferings has a necessary effect on one’s own. For the pitying part, fed strong on these examples, is not easily held down in one’s own sufferings.”</w:t>
      </w:r>
      <w:r>
        <w:br/>
      </w:r>
      <w:r>
        <w:br/>
        <w:t>“Very true,” he said.</w:t>
      </w:r>
      <w:r>
        <w:br/>
      </w:r>
      <w:r>
        <w:br/>
        <w:t>“Doesn’t the same argument also apply to the laughing part? If there are any jokes that you would be ashamed to make yourself, but that you enjoy very much hearing in comic imitation or in private, and you don’t hate them as bad, you do the same as with things that evoke pity. For that in you which, wanting to make jokes, you then held down by argument, afraid of the reputation of buffoonery, you now release, and, having made it lusty there, have unawares been carried away in your own things so that you become a comic poet.”</w:t>
      </w:r>
      <w:r>
        <w:br/>
      </w:r>
      <w:r>
        <w:br/>
        <w:t>“Quite so,” he said.</w:t>
      </w:r>
      <w:r>
        <w:br/>
      </w:r>
      <w:r>
        <w:br/>
        <w:t>“And as for sex, and spiritedness, too, and for all the desires, pains, and pleasures in the soul that we say follow all our action, poetic imitation produces similar results in us. For it fosters and waters them when they ought to be dried up, and sets them up as rulers in us when they ought to be ruled so that we may become better and happier instead of worse and more wretched.”</w:t>
      </w:r>
      <w:r>
        <w:br/>
      </w:r>
      <w:r>
        <w:br/>
        <w:t>“I can’t say otherwise,” he said.</w:t>
      </w:r>
      <w:r>
        <w:br/>
      </w:r>
      <w:r>
        <w:br/>
        <w:t>“Then, Glaucon,” I said, “when you meet praisers of Homer who say that this poet educated Greece, and that in the management and education of human affairs it is worthwhile to take him up for study and for living, by arranging one’s whole life according to this poet, you must love and embrace them as being men who are the best they can be, and agree that Homer is the most poetic and first of the tragic poets; but you must know that only so much of poetry as is hymns to gods or celebration of good men should be admitted into a city. And if you admit the sweetened muse in lyrics or epics, pleasure and pain will jointly be kings in your city instead of law and that argument which in each instance is best in the opinion of the community.”</w:t>
      </w:r>
      <w:r>
        <w:br/>
      </w:r>
      <w:r>
        <w:br/>
        <w:t>“Very true,” he said.</w:t>
      </w:r>
      <w:r>
        <w:br/>
      </w:r>
      <w:r>
        <w:br/>
        <w:t xml:space="preserve">“Well,” I said, “since we brought up the subject of poetry again, let it be our apology that it was then fitting for us to send it away from the city on account of its character. The argument determined us. Let us further say to it, lest it convict us for a certain harshness and rusticity, that there is an old quarrel between philosophy and poetry. For that ‘yelping bitch shrieking at her master,’ and ‘great in the empty eloquence of fools,’ ‘the mob of overwise men holding sway,’ and ‘the refined thinkers who are really poor’7 and countless </w:t>
      </w:r>
      <w:r>
        <w:lastRenderedPageBreak/>
        <w:t>others are signs of this old opposition. All the same, let it be said that, if poetry directed to pleasure and imitation have any argument to give showing that they should be in a city with good laws, we should be delighted to receive them back from exile, since we are aware that we ourselves are charmed by them. But it isn’t holy to betray what seems to be the truth. Aren’t you, too, my friend, charmed by it, especially when you contemplate it through the medium of Homer?”</w:t>
      </w:r>
      <w:r>
        <w:br/>
      </w:r>
      <w:r>
        <w:br/>
        <w:t>“Very much so.”</w:t>
      </w:r>
      <w:r>
        <w:br/>
      </w:r>
      <w:r>
        <w:br/>
        <w:t>“Isn’t it just for it to come back in this way—when it has made an apology in lyrics or some other meter?”</w:t>
      </w:r>
      <w:r>
        <w:br/>
      </w:r>
      <w:r>
        <w:br/>
        <w:t>“Most certainly.”</w:t>
      </w:r>
      <w:r>
        <w:br/>
      </w:r>
      <w:r>
        <w:br/>
        <w:t>“And surely we would also give its protectors, those who aren’t poets but lovers of poetry, occasion to speak an argument without meter on its behalf, showing that it’s not only pleasant but also beneficial to regimes and human life. And we shall listen benevolently. For surely we shall gain if it should turn out to be not only pleasant but also beneficial.”</w:t>
      </w:r>
      <w:r>
        <w:br/>
      </w:r>
      <w:r>
        <w:br/>
        <w:t>“We would,” he said, “undeniably gain.”</w:t>
      </w:r>
      <w:r>
        <w:br/>
      </w:r>
      <w:r>
        <w:br/>
        <w:t>“But if not, my dear comrade, just like the men who have once fallen in love with someone, and don’t believe the love is beneficial, keep away from it even if they have to do violence to themselves; so we too—due to the inborn love of such poetry we owe to our rearing in these fine regimes—we’ll be glad if it turns out that it is best and truest. But as long as it’s not able to make its apology, when we listen to it, we’ll chant this argument we are making to ourselves as a countercharm, taking care against falling back again into this love, which is childish and belongs to the many. We are, at all events, aware that such poetry mustn’t be taken seriously as a serious thing laying hold of truth, but that the man who hears it must be careful, fearing for the regime in himself, and must hold what we have said about poetry.”</w:t>
      </w:r>
      <w:r>
        <w:br/>
      </w:r>
      <w:r>
        <w:br/>
        <w:t>“Entirely,” he said. “I join you in saying that.”</w:t>
      </w:r>
      <w:r>
        <w:br/>
      </w:r>
      <w:r>
        <w:br/>
        <w:t>“For the contest is great, my dear Glaucon,” I said, “greater than it seems—this contest that concerns becoming good or bad—so we mustn’t be tempted by honor or money or any ruling office or, for that matter, poetry, into thinking that it’s worthwhile to neglect justice and the rest of virtue.”</w:t>
      </w:r>
      <w:r>
        <w:br/>
      </w:r>
      <w:r>
        <w:br/>
        <w:t>“I join you in saying that,” he said, “on the basis of what we have gone through. And I suppose anyone else would too.”</w:t>
      </w:r>
      <w:r>
        <w:br/>
      </w:r>
      <w:r>
        <w:br/>
        <w:t>“And, yet,” I said, “we haven’t gone through the greatest rewards and prizes proposed for virtue.”</w:t>
      </w:r>
      <w:r>
        <w:br/>
      </w:r>
      <w:r>
        <w:lastRenderedPageBreak/>
        <w:br/>
        <w:t>“You are speaking of an inconceivable greatness,” he said, “if there are others greater than those mentioned.”</w:t>
      </w:r>
      <w:r>
        <w:br/>
      </w:r>
      <w:r>
        <w:br/>
        <w:t>“What that is great could come to pass in a short time?” I said. “For surely, the whole of the time from childhood to old age would be short when compared with all time.”</w:t>
      </w:r>
      <w:r>
        <w:br/>
      </w:r>
      <w:r>
        <w:br/>
        <w:t>“Rather, it’s nothing at all,” he said.</w:t>
      </w:r>
      <w:r>
        <w:br/>
      </w:r>
      <w:r>
        <w:br/>
        <w:t>“What then? Do you suppose that an immortal thing ought to be serious about so short a time and not about all time?”</w:t>
      </w:r>
      <w:r>
        <w:br/>
      </w:r>
      <w:r>
        <w:br/>
        <w:t>“I do suppose so,” he said. “But what do you mean by this?”</w:t>
      </w:r>
      <w:r>
        <w:br/>
      </w:r>
      <w:r>
        <w:br/>
        <w:t>“Haven’t you perceived,” I said, “that our soul is immortal and is never destroyed?”</w:t>
      </w:r>
      <w:r>
        <w:br/>
      </w:r>
      <w:r>
        <w:br/>
        <w:t>And he looked me in the face with wonder and said, “No, by Zeus, I haven’t. Can you say that?”</w:t>
      </w:r>
      <w:r>
        <w:br/>
      </w:r>
      <w:r>
        <w:br/>
        <w:t>“If I am not to do an injustice,” I said. “And I suppose you can, too, for it’s nothing hard.”</w:t>
      </w:r>
      <w:r>
        <w:br/>
      </w:r>
      <w:r>
        <w:br/>
        <w:t>“It is for me,” he said. “But I would gladly hear from you this thing that isn’t hard.”</w:t>
      </w:r>
      <w:r>
        <w:br/>
      </w:r>
      <w:r>
        <w:br/>
        <w:t>“You must hear it,” I said.</w:t>
      </w:r>
      <w:r>
        <w:br/>
      </w:r>
      <w:r>
        <w:br/>
        <w:t>“Just speak,” he said.</w:t>
      </w:r>
      <w:r>
        <w:br/>
      </w:r>
      <w:r>
        <w:br/>
        <w:t>“Do you,” I said, “call something good and something bad?”</w:t>
      </w:r>
      <w:r>
        <w:br/>
      </w:r>
      <w:r>
        <w:br/>
        <w:t>“I do.”</w:t>
      </w:r>
      <w:r>
        <w:br/>
      </w:r>
      <w:r>
        <w:br/>
        <w:t>“Then do you have the same understanding of them as I do?”</w:t>
      </w:r>
      <w:r>
        <w:br/>
      </w:r>
      <w:r>
        <w:br/>
        <w:t>“What’s that?”</w:t>
      </w:r>
      <w:r>
        <w:br/>
      </w:r>
      <w:r>
        <w:br/>
        <w:t>“What destroys and corrupts everything is the bad, and what saves and benefits is the good.”</w:t>
      </w:r>
      <w:r>
        <w:br/>
      </w:r>
      <w:r>
        <w:br/>
        <w:t>“I do,” he said.</w:t>
      </w:r>
      <w:r>
        <w:br/>
      </w:r>
      <w:r>
        <w:br/>
        <w:t xml:space="preserve">“And what about this? Do you say there is something bad and something good for each thing—for example, ophthalmia for the eyes, and sickness for the entire body, blight for grain, rot for wood, rust for iron and bronze, and, as I say, for nearly all things is there an </w:t>
      </w:r>
      <w:r>
        <w:lastRenderedPageBreak/>
        <w:t>evil and illness naturally connected with each?”</w:t>
      </w:r>
      <w:r>
        <w:br/>
      </w:r>
      <w:r>
        <w:br/>
        <w:t>“I do,” he said.</w:t>
      </w:r>
      <w:r>
        <w:br/>
      </w:r>
      <w:r>
        <w:br/>
        <w:t>“When one of these attaches itself to something, doesn’t it make the thing to which it attaches itself bad and, in the end, wholly dissolve and destroy it?”</w:t>
      </w:r>
      <w:r>
        <w:br/>
      </w:r>
      <w:r>
        <w:br/>
        <w:t>“Undeniably.”</w:t>
      </w:r>
      <w:r>
        <w:br/>
      </w:r>
      <w:r>
        <w:br/>
        <w:t>“Therefore the evil naturally connected with each thing and its particular badness destroys it, or if this doesn’t destroy it, surely there is nothing else that could still corrupt it. For surely the good would never destroy anything, nor, again, would what is neither bad nor good.”</w:t>
      </w:r>
      <w:r>
        <w:br/>
      </w:r>
      <w:r>
        <w:br/>
        <w:t>“How could they?” he said.</w:t>
      </w:r>
      <w:r>
        <w:br/>
      </w:r>
      <w:r>
        <w:br/>
        <w:t>“Therefore, if we find any existing thing that has an evil that makes it bad but is, however, not able to dissolve and destroy it, then won’t we know that for a thing that is naturally so there is no destruction?”</w:t>
      </w:r>
      <w:r>
        <w:br/>
      </w:r>
      <w:r>
        <w:br/>
        <w:t>“That’s likely,” he said.</w:t>
      </w:r>
      <w:r>
        <w:br/>
      </w:r>
      <w:r>
        <w:br/>
        <w:t>“What then?” I said. “Doesn’t the soul have something that makes it bad?”</w:t>
      </w:r>
      <w:r>
        <w:br/>
      </w:r>
      <w:r>
        <w:br/>
        <w:t>“Very much so,” he said, “all the things we were just going through—injustice, licentiousness, cowardice, and lack of learning.”</w:t>
      </w:r>
      <w:r>
        <w:br/>
      </w:r>
      <w:r>
        <w:br/>
        <w:t>“Does any one of them dissolve and destroy it? And reflect, so that we won’t be deceived into supposing that the unjust and foolish human being, when he is caught doing injustice, is then destroyed due to the injustice, which is a badness of soul. But do it this way: just as the badness of body, which is disease, melts and destroys a body and brings it to the point where it is not even a body, similarly all the things of which we were just speaking are corrupted by their own specific vice, which attaches itself to them and is present in them, and they finally come to the point where they are not. Isn’t that so?”</w:t>
      </w:r>
      <w:r>
        <w:br/>
      </w:r>
      <w:r>
        <w:br/>
        <w:t>“Yes.”</w:t>
      </w:r>
      <w:r>
        <w:br/>
      </w:r>
      <w:r>
        <w:br/>
        <w:t>“Come, then, and consider soul in the same way. Do injustice and the rest of vice, when they are present in it, by being present and attaching themselves, corrupt and wither it until, brought to the point of death, they separate it from the body?”</w:t>
      </w:r>
      <w:r>
        <w:br/>
      </w:r>
      <w:r>
        <w:br/>
        <w:t>“That’s not at all the way it is,” he said.</w:t>
      </w:r>
      <w:r>
        <w:br/>
      </w:r>
      <w:r>
        <w:br/>
      </w:r>
      <w:r>
        <w:lastRenderedPageBreak/>
        <w:t>“But it is, on the contrary, unreasonable,” I said, “that a thing be destroyed by a badness that is alien and not by one that is its own.”</w:t>
      </w:r>
      <w:r>
        <w:br/>
      </w:r>
      <w:r>
        <w:br/>
        <w:t>“It is unreasonable.”</w:t>
      </w:r>
      <w:r>
        <w:br/>
      </w:r>
      <w:r>
        <w:br/>
        <w:t>“Reflect, Glaucon,” I said, “that we don’t suppose a body should be destroyed by the badness of foods, whatever it may be—whether it is their oldness, rottenness, or anything else. But if the badness of the foods themselves introduces the badness of body into the body, we shall say that due to them it was destroyed by its own vice, which is disease. But we shall never admit that the body, which is one thing, is corrupted by the badness of food, which is another thing, if the alien evil does not introduce the evil that is naturally connected with the body.”</w:t>
      </w:r>
      <w:r>
        <w:br/>
      </w:r>
      <w:r>
        <w:br/>
        <w:t>“What you say,” he said, “is quite right.”</w:t>
      </w:r>
      <w:r>
        <w:br/>
      </w:r>
      <w:r>
        <w:br/>
        <w:t>“Well, then,” I said, “according to the same argument, if badness of body doesn’t introduce badness of soul into a soul, we would never admit that a soul is destroyed by an alien evil that does not bring with it the specific badness of a soul—that is, we would not admit that one thing is destroyed by the evil of another.”</w:t>
      </w:r>
      <w:r>
        <w:br/>
      </w:r>
      <w:r>
        <w:br/>
        <w:t>“That’s reasonable,” he said.</w:t>
      </w:r>
      <w:r>
        <w:br/>
      </w:r>
      <w:r>
        <w:br/>
        <w:t>“Well then, either let’s refute what we are saying and show that it’s not fine, or, as long as it’s unrefuted, let’s never assert that by fever, or by another illness, or, again, by slaughter—even if someone cuts the whole body up into the smallest pieces—a soul is ever closer to being destroyed as a result of these things, before someone proves that due to these sufferings of the body the soul itself becomes unjuster and unholier. But when an alien vice comes to be in something else and its own peculiar vice does not come to be in it, let’s not permit anyone to assert that a soul or anything else is destroyed.”</w:t>
      </w:r>
      <w:r>
        <w:br/>
      </w:r>
      <w:r>
        <w:br/>
        <w:t>“On the contrary,” he said, “no one will ever show that when men are dying their souls become unjust due to death.”</w:t>
      </w:r>
      <w:r>
        <w:br/>
      </w:r>
      <w:r>
        <w:br/>
        <w:t>“And,” I said, “if someone dares to come to close quarters with the argument and say that the dying man becomes worse and unjuster, just so as not to be compelled to agree that souls are immortal, we shall surely insist that, if the man who says this says the truth, injustice is fatal to him who has it, even as disease is, and that, since by its nature it kills, those who get it die from it—those who get most, more quickly, those who get less, in more leisurely fashion. They would be unlike the unjust men who, as things now stand, do indeed die from injustice, but at the hands of other men who administer the penalty.”</w:t>
      </w:r>
      <w:r>
        <w:br/>
      </w:r>
      <w:r>
        <w:br/>
        <w:t xml:space="preserve">“By Zeus,” he said, “then injustice won’t look like such a very terrible thing if it will be fatal to the one who gets it. For it would be a relief from evils. But I suppose rather that it will </w:t>
      </w:r>
      <w:r>
        <w:lastRenderedPageBreak/>
        <w:t>look, all to the contrary, like it kills other men, if it can, but makes its possessor very much alive and, in addition to alive, sleepless. So far surely, as it seems, does its camp lie from fatality.”</w:t>
      </w:r>
      <w:r>
        <w:br/>
      </w:r>
      <w:r>
        <w:br/>
        <w:t>“What you say is fine,” I said. “For surely, whenever its own badness and its own evil are not sufficient to kill and destroy a soul, an evil assigned to the destruction of something else will hardly destroy a soul, or anything else except that to which it is assigned.”</w:t>
      </w:r>
      <w:r>
        <w:br/>
      </w:r>
      <w:r>
        <w:br/>
        <w:t>“Yes, hardly,” he said, “at least as is likely.”</w:t>
      </w:r>
      <w:r>
        <w:br/>
      </w:r>
      <w:r>
        <w:br/>
        <w:t>“Therefore, since it’s not destroyed by a single evil—either its own or an alien—it’s plainly necessary that it be always and, if it is always, that it be immortal.”</w:t>
      </w:r>
      <w:r>
        <w:br/>
      </w:r>
      <w:r>
        <w:br/>
        <w:t>“That is necessary,” he said.</w:t>
      </w:r>
      <w:r>
        <w:br/>
      </w:r>
      <w:r>
        <w:br/>
        <w:t>“Well, then,” I said, “let this be so. And if it is, you recognize that there would always be the same souls. For surely they could not become fewer if none is destroyed, nor again more numerous. For if any of the immortal things should become more numerous, you know that they would come from the mortal, and everything would end up by being immortal.”</w:t>
      </w:r>
      <w:r>
        <w:br/>
      </w:r>
      <w:r>
        <w:br/>
        <w:t>“What you say is true.”</w:t>
      </w:r>
      <w:r>
        <w:br/>
      </w:r>
      <w:r>
        <w:br/>
        <w:t>“But,” I said, “let’s not suppose this—for the argument won’t permit it—nor that soul by its truest nature is such that it is full of much variety, dissimilarity, and quarrel with itself.”</w:t>
      </w:r>
      <w:r>
        <w:br/>
      </w:r>
      <w:r>
        <w:br/>
        <w:t>“How do you mean?” he said.</w:t>
      </w:r>
      <w:r>
        <w:br/>
      </w:r>
      <w:r>
        <w:br/>
        <w:t>“It’s not easy,” I said, “for a thing to be eternal that is both composed out of many things and whose composition is not of the finest, as the soul now looked to us.”</w:t>
      </w:r>
      <w:r>
        <w:br/>
      </w:r>
      <w:r>
        <w:br/>
        <w:t>“No; at least it’s not likely.”</w:t>
      </w:r>
      <w:r>
        <w:br/>
      </w:r>
      <w:r>
        <w:br/>
        <w:t xml:space="preserve">“Well then, that soul is immortal both the recent argument and the others would compel us to accept. But it must be seen such as it is in truth, not maimed by community with body and other evils, as we now see it. But what it is like when it has become pure must be examined sufficiently by calculation. And one will find it far fairer and discern justice and injustice8 and everything we have now gone through more distinctly. Now we were telling the truth about it as it looks at present. However that is based only on the condition in which we saw it. Just as those who catch sight of the sea Glaucus9 would no longer easily see his original nature because some of the old parts of his body have been broken off and the others have been ground down and thoroughly maimed by the waves at the same time as other things have grown on him—shells, seaweed, and rocks—so that he resembles any beast rather than what he was by nature, so, too, we see the soul in such a condition because of countless </w:t>
      </w:r>
      <w:r>
        <w:lastRenderedPageBreak/>
        <w:t>evils. But, Glaucon, one must look elsewhere.”</w:t>
      </w:r>
      <w:r>
        <w:br/>
      </w:r>
      <w:r>
        <w:br/>
        <w:t>“Where?” he said.</w:t>
      </w:r>
      <w:r>
        <w:br/>
      </w:r>
      <w:r>
        <w:br/>
        <w:t>“To its love of wisdom, and recognize what it lays hold of and with what sort of things it longs to keep company on the grounds that it is akin to the divine and immortal and what is always, and what it would become like if it were to give itself entirely to this longing and were brought by this impulse out of the deep ocean in which it now is, and the rocks and shells were hammered off—those which, because it feasts on earth, have grown around it in a wild, earthy, and rocky profusion as a result of those feasts that are called happy. And then one would see its true nature—whether it is many-formed or single-formed, or in what way it is and how. But now, as I suppose, we have fairly gone through its affections and forms in its human life.”</w:t>
      </w:r>
      <w:r>
        <w:br/>
      </w:r>
      <w:r>
        <w:br/>
        <w:t>“That’s entirely certain,” he said.</w:t>
      </w:r>
      <w:r>
        <w:br/>
      </w:r>
      <w:r>
        <w:br/>
        <w:t>“In the argument,” I said, “haven’t we both cleared away the other parts of the criticism and also not brought in the wages and reputations connected with justice as you said Hesiod and Homer do? But we found that justice by itself is best for soul itself, and that the soul must do the just things, whether it has Gyges’ ring or not, and, in addition to such a ring, Hades’ cap.”10</w:t>
      </w:r>
      <w:r>
        <w:br/>
      </w:r>
      <w:r>
        <w:br/>
        <w:t>“What you say is very true,” he said.</w:t>
      </w:r>
      <w:r>
        <w:br/>
      </w:r>
      <w:r>
        <w:br/>
        <w:t>“Then, Glaucon,” I said, “isn’t it now, at last, unobjectionable, in addition, also to give back to justice and the rest of virtue the wages—in their quantity and in their quality—that they procure for the soul from human beings and gods, both while the human being is still alive and when he is dead?”</w:t>
      </w:r>
      <w:r>
        <w:br/>
      </w:r>
      <w:r>
        <w:br/>
        <w:t>“That’s entirely certain,” he said.</w:t>
      </w:r>
      <w:r>
        <w:br/>
      </w:r>
      <w:r>
        <w:br/>
        <w:t>“Then, will you give back to me what you borrowed in the argument?”</w:t>
      </w:r>
      <w:r>
        <w:br/>
      </w:r>
      <w:r>
        <w:br/>
        <w:t>“What in particular?”</w:t>
      </w:r>
      <w:r>
        <w:br/>
      </w:r>
      <w:r>
        <w:br/>
        <w:t>“I gave you the just man’s seeming to be unjust and the unjust man just. You both asked for it; even if it weren’t possible for this to escape gods and human beings, all the same, it had to be granted for the argument’s sake so that justice itself could be judged as compared with injustice itself. Or don’t you remember?”</w:t>
      </w:r>
      <w:r>
        <w:br/>
      </w:r>
      <w:r>
        <w:br/>
        <w:t>“If I didn’t,” he said, “I should indeed be doing an injustice.”</w:t>
      </w:r>
      <w:r>
        <w:br/>
      </w:r>
      <w:r>
        <w:br/>
        <w:t xml:space="preserve">“Well, then,” I said, “since they have been judged, on justice’s behalf I ask back again the </w:t>
      </w:r>
      <w:r>
        <w:lastRenderedPageBreak/>
        <w:t>reputation it in fact has among gods and among human beings; and I ask us to agree that it does enjoy such a reputation, so that justice may also carry off the prizes that it gains from seeming and bestows on its possessors, since it has made clear that it bestows the good things that come from being and does not deceive those who really take possession of it.”</w:t>
      </w:r>
      <w:r>
        <w:br/>
      </w:r>
      <w:r>
        <w:br/>
        <w:t>“What you ask,” he said, “is only just.”</w:t>
      </w:r>
      <w:r>
        <w:br/>
      </w:r>
      <w:r>
        <w:br/>
        <w:t>“Then,” I said, “won’t you first give this back: that it doesn’t escape the notice of gods, at least, what each of the two men is?”</w:t>
      </w:r>
      <w:r>
        <w:br/>
      </w:r>
      <w:r>
        <w:br/>
        <w:t>“Yes,” he said, “we shall give that back.”</w:t>
      </w:r>
      <w:r>
        <w:br/>
      </w:r>
      <w:r>
        <w:br/>
        <w:t>“And if they don’t escape notice, the one would be dear to the gods and the other hateful, as we also agreed at the beginning?”</w:t>
      </w:r>
      <w:r>
        <w:br/>
      </w:r>
      <w:r>
        <w:br/>
        <w:t>“That’s so.”</w:t>
      </w:r>
      <w:r>
        <w:br/>
      </w:r>
      <w:r>
        <w:br/>
        <w:t>“And won’t we agree that everything that comes to the man dear to the gods—insofar as it comes from gods—is the best possible, except for any necessary evil that was due to him for former mistakes?”</w:t>
      </w:r>
      <w:r>
        <w:br/>
      </w:r>
      <w:r>
        <w:br/>
        <w:t>“Most certainly.”</w:t>
      </w:r>
      <w:r>
        <w:br/>
      </w:r>
      <w:r>
        <w:br/>
        <w:t>“Thus, it must be assumed in the case of the just man that, if he falls into poverty, diseases, or any other of the things that seem bad, for him it will end in some good, either in life or even in death. For, surely, gods at least will never neglect the man who is eagerly willing to become just and, practicing virtue, likens himself, so far as is possible for a human being, to a god.”</w:t>
      </w:r>
      <w:r>
        <w:br/>
      </w:r>
      <w:r>
        <w:br/>
        <w:t>“It’s quite likely,” he said, “that such a man isn’t neglected by his like.”</w:t>
      </w:r>
      <w:r>
        <w:br/>
      </w:r>
      <w:r>
        <w:br/>
        <w:t>“And, in the case of the unjust man, mustn’t we think the opposite of these things?”</w:t>
      </w:r>
      <w:r>
        <w:br/>
      </w:r>
      <w:r>
        <w:br/>
        <w:t>“Very much so.”</w:t>
      </w:r>
      <w:r>
        <w:br/>
      </w:r>
      <w:r>
        <w:br/>
        <w:t>“Then such would be some of the prizes from gods to the just man.”</w:t>
      </w:r>
      <w:r>
        <w:br/>
      </w:r>
      <w:r>
        <w:br/>
        <w:t>“In my opinion, at least,” he said.</w:t>
      </w:r>
      <w:r>
        <w:br/>
      </w:r>
      <w:r>
        <w:br/>
        <w:t xml:space="preserve">“And what does he get from human beings?” I said. “Or, if that which is must be asserted, isn’t it this way? Don’t the clever unjust men do exactly as do all those in a race who run well from the lower end of the course but not from the upper?11 At the start they leap sharply away but end up by becoming ridiculous and, with their ears on their shoulders,12 </w:t>
      </w:r>
      <w:r>
        <w:lastRenderedPageBreak/>
        <w:t>run off uncrowned? But those who are truly runners come to the end, take the prizes, and are crowned. Doesn’t it also for the most part turn out that way with the just? Toward the end of every action, association, and life they get a good reputation and bear off the prizes from human beings.”</w:t>
      </w:r>
      <w:r>
        <w:br/>
      </w:r>
      <w:r>
        <w:br/>
        <w:t>“Quite so.”</w:t>
      </w:r>
      <w:r>
        <w:br/>
      </w:r>
      <w:r>
        <w:br/>
        <w:t>“Will you, then, stand for my saying about them what you yourself said about the unjust? For I shall say that it’s precisely the just, when they get older, who rule in their city if they wish ruling offices, and marry wherever they wish and give in marriage to whomever they want. And everything you said about the unjust, I now say about these men. And, again, about the unjust, I shall say that most of them, even if they get away unnoticed when they are young, are caught at the end of the race and ridiculed; and when they get old, they are insulted in their wretchedness by foreigners and townsmen. As for being whipped and the things that you, speaking truly, said are rustic—that they will be racked and burned—suppose that you have also heard from me that they suffer all these things. But, as I say, see if you’ll stand for it.”</w:t>
      </w:r>
      <w:r>
        <w:br/>
      </w:r>
      <w:r>
        <w:br/>
        <w:t>“Very much so,” he said. “For what you say is just.”</w:t>
      </w:r>
      <w:r>
        <w:br/>
      </w:r>
      <w:r>
        <w:br/>
        <w:t>“Well, then,” I said, “such would be the prizes, wages, and gifts coming to the just man while alive from gods and human beings, in addition to those good things that justice itself procured.”</w:t>
      </w:r>
      <w:r>
        <w:br/>
      </w:r>
      <w:r>
        <w:br/>
        <w:t>“And they are,” he said, “quite fair and sure ones.”</w:t>
      </w:r>
      <w:r>
        <w:br/>
      </w:r>
      <w:r>
        <w:br/>
        <w:t>“Well,” I said, “they are nothing in multitude or magnitude compared to those that await each when dead. And these things should be heard so that in hearing them each of these men will have gotten back the full measure of what the argument owed him.”</w:t>
      </w:r>
      <w:r>
        <w:br/>
      </w:r>
      <w:r>
        <w:br/>
        <w:t>“Do tell,” he said, “since there aren’t many other things that would be more pleasant to hear.”</w:t>
      </w:r>
      <w:r>
        <w:br/>
      </w:r>
      <w:r>
        <w:br/>
        <w:t xml:space="preserve">“I will not, however, tell you a story of Alcinous,” I said, “but rather of a strong man, Er, son of Armenius, by race a Pamphylian. 13 Once upon a time he died in war; and on the tenth day, when the corpses, already decayed, were picked up, he was picked up in a good state of preservation. Having been brought home, he was about to be buried on the twelfth day; as he was lying on the pyre, he came back to life, and, come back to life, he told what he saw in the other world. He said that when his soul departed, it made a journey in the company of many, and they came to a certain demonic place, where there were two openings in the earth next to one another, and, again, two in the heaven, above and opposite the others. Between them sat judges who, when they had passed judgment, told the just to continue their journey to the right and upward, through the heaven; and they attached signs of the </w:t>
      </w:r>
      <w:r>
        <w:lastRenderedPageBreak/>
        <w:t xml:space="preserve">judgments in front of them. The unjust they told to continue their journey to the left and down, and they had behind them signs of everything they had done. And when he himself came forward, they said that he had to become a messenger to human beings of the things there, and they told him to listen and to look at everything in the place. He saw there, at one of the openings of both heaven and earth, the souls going away when judgment had been passed on them. As to the other two openings, souls out of the earth, full of dirt and dust, came up from one of them; and down from the other came other souls, pure from heaven. And the souls that were ever arriving looked as though they had come from a long journey: and they went away with delight to the meadow, as to a public festival, and set up camp there. All those who were acquaintances greeted one another; and the souls that came out of the earth inquired of the others about the things in the other place, and those from heaven about the things that had happened to those from the earth. And they told their stories to one another, the ones lamenting and crying, remembering how much and what sort of things they had suffered and seen in the journey under the earth—the journey lasts a thousand years—and those from heaven, in their turn, told of the inconceivable beauty of the experiences and the sights there. Now to go through the many things would take a long time, Glaucon. But the sum, he said, was this. For all the unjust deeds they had done anyone and all the men to whom they had done injustice, they had paid the penalty for every one in turn, ten times over for each. That is, they were punished for each injustice once every hundred years; taking this as the length of human life, in this way they could pay off the penalty for the injustice ten times over. Thus, for example, if some men were causes of the death of many, either by betraying cities or armies and had reduced men to slavery, or were involved in any other wrongdoing, they received for each of these things tenfold sufferings; and again, if they had done good deeds and had proved just and holy, in the same measure did they receive reward. And about those who were only just born and lived a short time, he said other things not worth mentioning. And he told of still greater wages for impiety and piety toward gods and parents and for murder. For he said he was there when one man was asked by another, ‘Where is Ardiaeus the Great?’ This Ardiaeus had been tyrant in a certain city of Pamphylia just a thousand years before that time; he had, as was said, killed his old father and elder brother and done many other unholy deeds.14 Now Er said that the man asked responded, ‘He hasn’t come. Nor will he come here,’ he asserted. ‘For this too, of course, was one of the terrible sights we saw. When we were near the mouth about to go up and had suffered everything else, we suddenly saw him and others. Just about all of them were tyrants, but there were also some private men, of those who had committed great faults. They supposed they were ready to go up, but the mouth did not admit them; it roared when one of those whose badness is incurable or who had not paid a sufficient penalty attempted to go up. There were men at that place,’ he said, ‘fierce men, looking fiery through and through, standing by and observing the sound, who took hold of some and led them away, but who bound Ardiaeus and others hands, feet, and head, threw them down and stripped off their skin. They dragged them along the wayside, carding them like wool on thorns; and they indicated to those who came by for what reason this was done and that these men would be led away and thrown into Tartarus.’ They had experienced many fears of all kinds, he said, but more extreme than any was the fear that each man experienced lest </w:t>
      </w:r>
      <w:r>
        <w:lastRenderedPageBreak/>
        <w:t>the sound come as he went up; and when it was silent, each went up with the greatest delight. Such then were the penalties and punishments; and, on the other hand, the bounties were the antistrophes of these.</w:t>
      </w:r>
      <w:r>
        <w:br/>
      </w:r>
      <w:r>
        <w:br/>
        <w:t>“When each group had spent seven days in the plain, on the eighth they were made to depart from there and continue their journey. In four days they arrived at a place from which they could see a straight light, like a column, stretched from above through all of heaven and earth, most of all resembling the rainbow but brighter and purer. They came to it after having moved forward a day’s journey. And there, at the middle of the light, they saw the extremities of its bonds stretched from heaven; for this light is that which binds heaven, like the undergirders of triremes, thus holding the entire revolution together. From the extremities stretched the spindle of Necessity, by which all the revolutions are turned. Its stem and hook are of adamant, and its whorl is a mixture of this and other kinds. The nature of the whorl is like this: its shape is like those we have here; but, from what he said, it must be conceived as if in one great hollow whorl, completely scooped out, lay another like it, but smaller, fitting into each other as bowls fit into each other; and there is a third one like these and a fourth, and four others. For there are eight whorls in all, lying in one another with their rims showing as circles from above, while from the back they form one continuous whorl around the stem, which is driven right through the middle of the eighth.15 Now the circle formed by the lip of the first and outermost whorl is the broadest; that of the sixth, second; that of the fourth, third; that of the eighth, fourth; that of the seventh, fifth; that of the fifth, sixth; that of the third, seventh; and that of the second, eighth. And the lip of the largest whorl is multicolored; that of the seventh, brightest; that of the eighth gets its color from the seventh’s shining on it; that of the second and the fifth are like each other, yellower than these others; the third has the whitest color; the fourth is reddish; and the sixth is second in whiteness. The whole spindle is turned in a circle with the same motion, but within the revolving whole the seven inner circles revolve gently in the opposite direction from the whole; of them, the eighth goes most quickly, second and together with one another are the seventh, sixth and fifth. Third in swiftness, as it looked to them, the fourth circled about; fourth, the third; and fifth, the second. And the spindle turned in the lap of Necessity. Above, on each of its circles, is perched a Siren, accompanying its revolution, uttering a single sound, one note; from all eight is produced the accord of a single harmony. Three others are seated round about at equal distances, each on a throne. Daughters of Necessity, Fates—Lachesis, Clotho, and Atropos16—clad in white with wreaths on their heads, they sing to the Sirens’ harmony, Lachesis of what has been, Clotho of what is, and Atropos of what is going to be. And Clotho puts her right hand to the outer revolution of the spindle and joins in turning it, ceasing from time to time; and Atropos with her left hand does the same to the inner ones; but Lachesis puts one hand to one and the other hand to the other, each in turn.</w:t>
      </w:r>
      <w:r>
        <w:br/>
      </w:r>
      <w:r>
        <w:br/>
        <w:t xml:space="preserve">“Now, when they arrived, they had to go straight to Lachesis. A certain spokesman first marshaled them at regular distances from each other; then, he took lots and patterns of lives from Lachesis’ lap, and went up to a high platform and said, ‘This is the speech of </w:t>
      </w:r>
      <w:r>
        <w:lastRenderedPageBreak/>
        <w:t>Necessity’s maiden daughter, Lachesis. Souls that live a day, this is the beginning of another death bringing cycle for the mortal race. A demon will not select you, but you will choose a demon. Let him who gets the first lot make the first choice of a life to which he will be bound by necessity. Virtue is without a master; as he honors or dishonors her, each will have more or less of her. The blame belongs to him who chooses; god is blameless.’</w:t>
      </w:r>
      <w:r>
        <w:br/>
      </w:r>
      <w:r>
        <w:br/>
        <w:t>“When he had said this, he cast the lots among them all, and each picked up the one that fell next to him—except for Er who wasn’t permitted to do so. To the man who picked it up it was plain what number he had drawn. After this, in turn, he set the patterns of the lives on the ground before them; there were far more than there were souls present. There were all sorts; lives of all animals, and, in particular, all the varieties of human lives. There were tyrannies among them, some lasting to the end, others ruined midway, ending both in poverty and exile and in beggary. And there were lives of men of repute—some for their forms and beauty and for strength in general as well as capacity in contests; others for their birth and the virtues of their ancestors—and there were some for men without repute in these things; and the same was the case for women, too. An ordering of the soul was not in them, due to the necessity that a soul become different according to the life it chooses. But all other things were, mixed with each other and with wealth and poverty and with sickness and health, and also with the states intermediate to these.</w:t>
      </w:r>
      <w:r>
        <w:br/>
      </w:r>
      <w:r>
        <w:br/>
        <w:t>“Now here, my dear Glaucon, is the whole risk for a human being, as it seems. And on this account each of us must, to the neglect of other studies, above all see to it that he is a seeker and student of that study by which he might be able to learn and find out who will give him the capacity and the knowledge to distinguish the good and the bad life, and so everywhere and always to choose the better from among those that are possible. He will take into account all the things we have just mentioned and how in combination and separately they affect the virtue of a life. Thus he may know the effects, bad and good, of beauty mixed with poverty or wealth and accompanied by this or that habit of soul; and the effects of any particular mixture with one another of good and bad birth, private station and ruling office, strength and weakness, facility and difficulty in learning, and all such things that are connected with a soul by nature or are acquired. From all this he will be able to draw a conclusion and choose—in looking off toward the nature of the soul—between the worse and the better life, calling worse the one that leads it toward becoming more unjust, and better the one that leads it to becoming juster. He will let everything else go. For we have seen that this is the most important choice for him in life and death. He must go to Hades adamantly holding to this opinion so that he won’t be daunted by wealth and such evils there, and rush into tyrannies and other such deeds by which he would work many irreparable evils, and himself undergo still greater suffering; but rather he will know how always to choose the life between such extremes and flee the excesses in either direction in this life, so far as is possible, and in all of the next life. For in this way a human being becomes happiest.</w:t>
      </w:r>
      <w:r>
        <w:br/>
      </w:r>
      <w:r>
        <w:br/>
        <w:t xml:space="preserve">“And the messenger from that place then also reported that the spokesman said the </w:t>
      </w:r>
      <w:r>
        <w:lastRenderedPageBreak/>
        <w:t>following: ‘Even for the man who comes forward last, if he chooses intelligently and lives earnestly, a life to content him is laid up, not a bad one. Let the one who begins not be careless about his choice. Let not the one who is last be disheartened.’</w:t>
      </w:r>
      <w:r>
        <w:br/>
      </w:r>
      <w:r>
        <w:br/>
        <w:t>“He said that when the spokesman had said this the man who had drawn the first lot came forward and immediately chose the greatest tyranny, and, due to folly and gluttony, chose without having considered everything adequately; and it escaped his notice that eating his own children and other evils were fated to be a part of that life. When he considered it at his leisure, he beat his breast and lamented the choice, not abiding by the spokesman’s forewarning. For he didn’t blame himself for the evils but chance, demons, and anything rather than himself. He was one of those who had come from heaven, having lived in an orderly regime in his former life, participating in virtue by habit, without philosophy. And, it may be said, not the least number of those who were caught in such circumstances came from heaven, because they were unpracticed in labors. But most of those who came from the earth, because they themselves had labored and had seen the labors of others, weren’t in a rush to make their choices. On just this account, and due to the chance of the lot, there was an exchange of evils and goods for most of the souls. However, if a man, when he comes to the life here, always philosophizes in a healthy way and the lot for his choice does not fall out among the last, it’s likely, on the basis of what is reported from there, that he will not only be happy here but also that he will journey from this world to the other and back again not by the underground, rough road but by the smooth one, through the heavens.</w:t>
      </w:r>
      <w:r>
        <w:br/>
      </w:r>
      <w:r>
        <w:br/>
        <w:t>“He said that this was a sight surely worth seeing: how each of the several souls chose a life. For it was pitiable, laughable, and wonderful to see. For the most part the choice was made according to the habituation of their former life. He said he saw a soul that once belonged to Orpheus choosing a life of a swan, out of hatred for womankind; due to his death at their hands, he wasn’t willing to be born, generated in a woman. He saw Thamyras’ soul choosing the life of a nightingale. And he also saw a swan changing to the choice of a human life; other musical animals did the same thing. The soul that got the twentieth lot chose the life of a lion; it was the soul of Ajax, son of Telamon, who shunned becoming a human being, remembering the judgment of the arms. And after him was the soul of Agamemnon; it too hated humankind as a result of its sufferings and therefore changed to the life of an eagle. Atalanta’s soul had drawn one of the middle lots; she saw the great honors of an athletic man and couldn’t pass them by but took them. After this soul he saw that of Epeius, son of Panopeus, going into the nature of an artisan woman. And far out among the last he saw the soul of the buffoon Thersites, clothing itself as an ape.17 And by chance Odysseus’ soul had drawn the last lot of all and went to choose; from memory of its former labors it had recovered from love of honor; it went around for a long time looking for the life of a private man who minds his own business; and with effort it found one lying somewhere, neglected by the others. It said when it saw this life that it would have done the same even if it had drawn the first lot, and was delighted to choose it. And from the other beasts, similarly some went into human lives and into one another—the unjust changing into savage ones, the just into tame ones, and there were all kinds of mixtures.</w:t>
      </w:r>
      <w:r>
        <w:br/>
      </w:r>
      <w:r>
        <w:lastRenderedPageBreak/>
        <w:br/>
        <w:t>“When all the souls had chosen lives, in the same order as the lots they had drawn, they went forward to Lachesis. And she sent with each the demon he had chosen as a guardian of the life and a fulfiller of what was chosen. The demon first led the soul to Clotho—under her hand as it turned the whirling spindle—thus ratifying the fate it had drawn and chosen. After touching her, he next led it to the spinning of Atropos, thus making the threads irreversible.18 And from there, without turning around, they went under Necessity’s throne. And, having come out through it, when the others had also come through, all made their way through terrible stifling heat to the plain of Lethe.19 For it was barren of trees and all that naturally grows on earth. Then they made their camp, for evening was coming on, by the river of Carelessness whose water no vessel can contain. Now it was a necessity for all to drink a certain measure of the water, but those who were not saved by prudence drank more than the measure. As he drank, each forgot everything. And when they had gone to sleep and it was midnight, there came thunder and an earthquake; and they were suddenly carried from there, each in a different way, up to their birth, shooting like stars.20 But he himself was prevented from drinking the water. However, in what way and how he came into his body, he did not know; but, all of a sudden, he recovered his sight and saw that it was morning and he was lying on the pyre.</w:t>
      </w:r>
      <w:r>
        <w:br/>
      </w:r>
      <w:r>
        <w:br/>
        <w:t>“And thus, Glaucon, a tale was saved and not lost;21 and it could save us, if we were persuaded by it, and we shall make a good crossing of the river of Lethe and not defile our soul. But if we are persuaded by me, holding that soul is immortal and capable of bearing all evils and all goods, we shall always keep to the upper road and practice justice with prudence in every way so that we shall be friends to ourselves and the gods, both while we remain here and when we reap the rewards for it like the victors who go about gathering in the prizes. And so here and in the thousand year journey that we have described we shall fare well.”22</w:t>
      </w:r>
    </w:p>
    <w:sectPr w:rsidR="00D86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083621">
    <w:abstractNumId w:val="8"/>
  </w:num>
  <w:num w:numId="2" w16cid:durableId="1065956556">
    <w:abstractNumId w:val="6"/>
  </w:num>
  <w:num w:numId="3" w16cid:durableId="599264639">
    <w:abstractNumId w:val="5"/>
  </w:num>
  <w:num w:numId="4" w16cid:durableId="384721765">
    <w:abstractNumId w:val="4"/>
  </w:num>
  <w:num w:numId="5" w16cid:durableId="1628270472">
    <w:abstractNumId w:val="7"/>
  </w:num>
  <w:num w:numId="6" w16cid:durableId="473064515">
    <w:abstractNumId w:val="3"/>
  </w:num>
  <w:num w:numId="7" w16cid:durableId="1100643557">
    <w:abstractNumId w:val="2"/>
  </w:num>
  <w:num w:numId="8" w16cid:durableId="1158838879">
    <w:abstractNumId w:val="1"/>
  </w:num>
  <w:num w:numId="9" w16cid:durableId="167661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2C9"/>
    <w:rsid w:val="00AA1D8D"/>
    <w:rsid w:val="00B47730"/>
    <w:rsid w:val="00CB0664"/>
    <w:rsid w:val="00D16729"/>
    <w:rsid w:val="00D864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7F4DA"/>
  <w14:defaultImageDpi w14:val="300"/>
  <w15:docId w15:val="{6717016F-A0D6-0E4A-9FCC-1E68E2E9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335</Pages>
  <Words>100302</Words>
  <Characters>571724</Characters>
  <Application>Microsoft Office Word</Application>
  <DocSecurity>0</DocSecurity>
  <Lines>4764</Lines>
  <Paragraphs>1341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670685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gauravbindra57@outlook.com</cp:lastModifiedBy>
  <cp:revision>3</cp:revision>
  <dcterms:created xsi:type="dcterms:W3CDTF">2013-12-23T23:15:00Z</dcterms:created>
  <dcterms:modified xsi:type="dcterms:W3CDTF">2023-12-24T04:40:00Z</dcterms:modified>
  <cp:category/>
</cp:coreProperties>
</file>