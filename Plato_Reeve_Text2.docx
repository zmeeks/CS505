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4CEA3" w14:textId="641AEC0C" w:rsidR="009437C9" w:rsidRDefault="00000000">
      <w:r>
        <w:br/>
        <w:br/>
        <w:br/>
        <w:br/>
        <w:br/>
        <w:t>I went down to the Piraeus yesterday with Glaucon, the son of Ariston, to say a prayer to the goddess,1 and also because I wanted to see how they would manage the festival, since they were holding it for the first time. I thought the procession of the local residents was beautiful, but the show put on by the Thracians was no less so, in my view.   After we had said our prayer and watched the procession, we started back toward town Then Polemarchus, the son of Cephalus, saw us from a distance  as we were hurrying homeward, and told his slave boy to run and ask us to wait for him. The boy caught hold of my cloak from behind.</w:t>
        <w:br/>
        <w:br/>
        <w:br/>
        <w:br/>
        <w:br/>
        <w:br/>
        <w:t xml:space="preserve">  Polemarchus wants you to wait.</w:t>
        <w:br/>
        <w:br/>
        <w:br/>
        <w:br/>
        <w:t xml:space="preserve">I turned around and asked where he was. </w:t>
        <w:br/>
        <w:br/>
        <w:br/>
        <w:br/>
        <w:br/>
        <w:br/>
        <w:t xml:space="preserve">  He is coming up behind you; please wait for him.</w:t>
        <w:br/>
        <w:br/>
        <w:br/>
        <w:br/>
        <w:t xml:space="preserve">  All right, we will.</w:t>
        <w:br/>
        <w:br/>
        <w:br/>
        <w:br/>
        <w:t>Shortly after that, Polemarchus caught up with us. Adeimantus, Glaucon’s  brother, was with him, and so were Niceratus, the son of Nicias, and some others, all of whom were apparently on their way from the procession.</w:t>
        <w:br/>
        <w:br/>
        <w:br/>
        <w:br/>
        <w:br/>
        <w:br/>
        <w:t xml:space="preserve">  It looks to me, Socrates, as if you two are hurrying to get away to town.  </w:t>
        <w:br/>
        <w:br/>
        <w:br/>
        <w:br/>
        <w:t xml:space="preserve">  That isn’t a bad guess.</w:t>
        <w:br/>
        <w:br/>
        <w:br/>
        <w:br/>
        <w:t xml:space="preserve">  But do you see how many we are?</w:t>
        <w:br/>
        <w:br/>
        <w:br/>
        <w:br/>
        <w:t xml:space="preserve">  Certainly.</w:t>
        <w:br/>
        <w:br/>
        <w:br/>
        <w:br/>
        <w:t xml:space="preserve">  Well, then, either you must prove yourselves stronger than all these people or you will have to stay here.</w:t>
        <w:br/>
        <w:br/>
        <w:br/>
        <w:br/>
        <w:t xml:space="preserve">    Isn’t there another alternative still  that we persuade you that you should let us go?</w:t>
        <w:br/>
        <w:br/>
        <w:br/>
        <w:br/>
        <w:t xml:space="preserve">  But could you persuade us, if we won’t listen?</w:t>
        <w:br/>
        <w:br/>
        <w:br/>
        <w:br/>
        <w:t xml:space="preserve">  There is no way we could.</w:t>
        <w:br/>
        <w:br/>
        <w:br/>
        <w:br/>
        <w:t xml:space="preserve">  Well, we won’t listen; you had better make up your mind to that.</w:t>
        <w:br/>
        <w:br/>
        <w:br/>
        <w:br/>
        <w:t>You mean to say you don’t know that there is to be a torch race on horseback for the goddess tonight?</w:t>
        <w:br/>
        <w:br/>
        <w:br/>
        <w:br/>
        <w:t xml:space="preserve">  On horseback? That is something new. Are they going to race   on horseback and hand the torches on in relays, or what?</w:t>
        <w:br/>
        <w:br/>
        <w:br/>
        <w:br/>
        <w:t xml:space="preserve">  In relays. And, besides, there will be an all-night celebration that will be worth seeing. We will get up after dinner and go to see the festivities. We will meet lots of young men there and have a discussion. So  stay and do as we ask.</w:t>
        <w:br/>
        <w:br/>
        <w:br/>
        <w:br/>
        <w:t xml:space="preserve">  It looks as if we will have to stay.</w:t>
        <w:br/>
        <w:br/>
        <w:br/>
        <w:br/>
        <w:t xml:space="preserve">  If you think so, we must.</w:t>
        <w:br/>
        <w:br/>
        <w:br/>
        <w:br/>
        <w:t xml:space="preserve">So, we went to Polemarchus’ house, and there we found Lysias and Euthydemus  , the brothers of Polemarchus, and what is more, Thrasymachus of Chalcedon was there too, and Charmantides of Paeania, and Clitophon, the son of Aristonymus. Polemarchus’ father, Cephalus, was also inside, and I thought he looked quite old. You see, I hadn’t seen him for some time. He was sitting on a sort of chair with cushions and had a wreath on his head, as he had been offering a sacrifice in the courtyard. We sat down beside him, since some chairs were arranged in a circle there. As soon as he saw me, Cephalus  greeted me </w:t>
        <w:br/>
        <w:br/>
        <w:br/>
        <w:br/>
        <w:br/>
        <w:br/>
        <w:t>Socrates, you don’t often come down to the Piraeus to see us. Yet you should. If it were still easy for me to make the trip to town, you wouldn’t have to come here. On the contrary, we would come to you. But as it is,  you ought to come here more often. I want you to know, you see, that in my case at least, as the other pleasures the bodily ones wither away, my appetites for discussions and their pleasures grow stronger.4 So please do as I   ask  have your conversation with these young men, and stay here with us, as you would with your close friends and relatives.</w:t>
        <w:br/>
        <w:br/>
        <w:br/>
        <w:br/>
        <w:t xml:space="preserve">  I certainly will, Cephalus. In fact, I enjoy engaging in discussion  with the very old. I think we should learn from them since they are like people who have traveled a road that we too will probably have to follow what the road is like, whether rough and difficult or smooth and easy. And I would be particularly glad to find out from you what you think about it, since you have reached the point in life the poets call old age’s   threshold.5 Is it a difficult time of life? What have you to report about it?</w:t>
        <w:br/>
        <w:br/>
        <w:br/>
        <w:br/>
        <w:t xml:space="preserve">  By Zeus, Socrates, I will tell you exactly what I think. You see, [392a] a number of us who are more or less the same age often get together, so as to preserve the old saying. 6 When they meet, the majority of our members lament, longing for the lost pleasures of their youth and reminiscing about sex, drinking parties, feasts, and the other things that go along with them.   They get irritated, as if they had been deprived of very great things, and had lived well then but are not living now. Some others, too, even moan about the abuse heaped on old people by their relatives, and for that reason  recite a litany of all the evils old age has caused them. But I don’t think they blame the real cause, Socrates. After all, if that were the cause, I too would have had the same experiences, at least as far as old age is concerned, and so would everyone else of my age. But as it is, I have met others in the past   who don’t feel that way in particular, the poet Sophocles. I was once present when he was asked by someone, “How are you as far as sex goes, Sophocles? Can you still make love to a woman?” “Quiet, man,” he replied,  “I am very glad to have escaped from all that, like a slave who has escaped from a deranged and savage master.” I thought at the time what he said was sensible, and I still do. You see, old age brings peace and freedom from all   such things. When the appetites cease to stress and importune us, everything Sophocles said comes to pass, and we escape from many insane masters. But in these matters, and in those concerning one’s relatives, the real  cause isn’t old age, Socrates, but the way people live. If they are orderly and contented, old age, too, is only moderately onerous; if they aren’t, both old age, Socrates, and youth are hard to bear.  </w:t>
        <w:br/>
        <w:br/>
        <w:br/>
        <w:br/>
        <w:t>I admired him for saying that, and I wanted him to tell me more, so I urged him on.</w:t>
        <w:br/>
        <w:br/>
        <w:br/>
        <w:br/>
        <w:br/>
        <w:br/>
        <w:t xml:space="preserve">I imagine when you say that, Cephalus, the masses7 do not accept it. On  the contrary, they think you bear old age more easily, not because of the way you live, but because you are wealthy. For the wealthy, they say, have many consolations.  </w:t>
        <w:br/>
        <w:br/>
        <w:br/>
        <w:br/>
        <w:t xml:space="preserve">  That’s true, they are not convinced. And there is something in EPHALUS their objection, though not as much as they think. Themistocles’ retort is relevant here. When someone from Seriphus insulted him by saying his high reputation was due to his city, not to himself, he replied that, had he been a Seriphian, he would not be famous; but nor would the other, had he been an Athenian. The same account applies to those who are not rich and find old age hard to bear  a good person would not easily bear old age   if it were coupled with poverty, but one who wasn’t good would not be at peace with himself even if he were wealthy.</w:t>
        <w:br/>
        <w:br/>
        <w:br/>
        <w:br/>
        <w:t xml:space="preserve">  Did you inherit most of your wealth, Cephalus, or did you make it yourself?</w:t>
        <w:br/>
        <w:br/>
        <w:br/>
        <w:br/>
        <w:t xml:space="preserve">  What did I make for myself, Socrates, you ask. As a moneymaker  I am in between my grandfather and my father.You see, my grandfather and namesake inherited about the same amount of wealth as I possess and multiplied it many times. However, my father, Lysanias, diminished   that amount to even less than I have now. As for me, I am satisfied to leave my sons here no less, but a little more, than I inherited.</w:t>
        <w:br/>
        <w:br/>
        <w:br/>
        <w:br/>
        <w:t xml:space="preserve">  The reason I asked is that you do not seem particularly to love  money. And those who have not made it themselves are usually like that. But those who have made it themselves love it twice as much as anyone else. For just as poets love their poems and fathers their children, so those who have made money take their money seriously both as something they   have made themselves and just as other people do because it is useful. This makes them difficult even to be with, since they are unwilling to praise anything except money.</w:t>
        <w:br/>
        <w:br/>
        <w:br/>
        <w:br/>
        <w:t xml:space="preserve">  That’s true.</w:t>
        <w:br/>
        <w:br/>
        <w:br/>
        <w:br/>
        <w:t xml:space="preserve">  Indeed, it is. But tell me something else. What do you think is the greatest good you have enjoyed as a result of being very wealthy?</w:t>
        <w:br/>
        <w:br/>
        <w:br/>
        <w:br/>
        <w:t xml:space="preserve">  What I have to say probably would not persuade the masses.  But you are well aware, Socrates, that when someone thinks his end is near, he becomes frightened and concerned about things he did not fear before. It is then that the stories told about Hades, that a person who has been unjust here must pay the penalty there stories he used to make fun of  twist his soul this way and that for fear they are true. And whether because of the weakness of old age, or because he is now closer to what happens in Hades and has a clearer view of it, or whatever it is, he is filled with foreboding and fear, and begins to calculate and consider whether he has been   unjust to anyone. If he finds many injustices in his life, he often even awakes from sleep in terror, as children do, and lives in anticipation of evils [331a] to come. But someone who knows he has not been unjust has sweet good hope as his constant companion a nurse to his old age, as Pindar says. For he puts it charmingly, Socrates, when he says that when someone lives a   just and pious life,</w:t>
        <w:br/>
        <w:br/>
        <w:br/>
        <w:br/>
        <w:t>Sweet hope is in his heart</w:t>
        <w:br/>
        <w:br/>
        <w:br/>
        <w:br/>
        <w:t>Nurse and companion to his age</w:t>
        <w:br/>
        <w:br/>
        <w:br/>
        <w:br/>
        <w:t>Hope, captain of the ever-twisting</w:t>
        <w:br/>
        <w:br/>
        <w:br/>
        <w:br/>
        <w:t>Mind of mortal men.</w:t>
        <w:br/>
        <w:br/>
        <w:br/>
        <w:br/>
        <w:t>How amazingly well he puts that. It is in this connection I would say the   possession of wealth is most valuable, not for every man, but for a good and orderly one. Not cheating someone even unintentionally, not lying to him,  not owing a sacrifice to some god or money to a person, and as a result departing for that other place in fear the possession of wealth makes no small contribution to this. It has many other uses, too, but putting one   thing against the other, Socrates, I would say that for a man with any sense, that is how wealth is most useful.</w:t>
        <w:br/>
        <w:br/>
        <w:br/>
        <w:br/>
        <w:t xml:space="preserve">  A fine sentiment, Cephalus. But speaking of that thing itself, justice,9 are we to say it is simply speaking the truth and paying whatever  debts one has incurred? Or is it sometimes just to do these things, sometimes unjust? I mean this sort of thing, for example  everyone would surely   agree that if a man borrows weapons from a sane friend, and if he goes mad and asks for them back, the friend should not return them, and would not be just if he did. Nor should anyone be willing to tell the whole truth to someone in such a state.</w:t>
        <w:br/>
        <w:br/>
        <w:br/>
        <w:br/>
        <w:t xml:space="preserve">  That’s true. </w:t>
        <w:br/>
        <w:br/>
        <w:br/>
        <w:br/>
        <w:t xml:space="preserve">  Then the following is not the definition of justice  to speak the truth and repay what one has borrowed.</w:t>
        <w:br/>
        <w:br/>
        <w:br/>
        <w:br/>
        <w:t xml:space="preserve">Polemarchus interrupted </w:t>
        <w:br/>
        <w:br/>
        <w:br/>
        <w:br/>
        <w:br/>
        <w:br/>
        <w:t xml:space="preserve">It certainly is, Socrates, if indeed we are to trust Simonides at all.  </w:t>
        <w:br/>
        <w:br/>
        <w:br/>
        <w:br/>
        <w:t xml:space="preserve">  Well, then, I will hand over the discussion to you, since it is time for me to look after the sacrifices.</w:t>
        <w:br/>
        <w:br/>
        <w:br/>
        <w:br/>
        <w:t xml:space="preserve">  Am I, Polemarchus, not heir of all your possessions?</w:t>
        <w:br/>
        <w:br/>
        <w:br/>
        <w:br/>
        <w:t xml:space="preserve">Cephalus replied with a laugh </w:t>
        <w:br/>
        <w:br/>
        <w:br/>
        <w:br/>
        <w:br/>
        <w:br/>
        <w:t>Certainly.</w:t>
        <w:br/>
        <w:br/>
        <w:br/>
        <w:br/>
        <w:t>And off he went to the sacrifice.</w:t>
        <w:br/>
        <w:br/>
        <w:br/>
        <w:br/>
        <w:br/>
        <w:br/>
        <w:t xml:space="preserve">  Then tell us, heir to the discussion, just what Simonides said  about justice that you think is correct.</w:t>
        <w:br/>
        <w:br/>
        <w:br/>
        <w:br/>
        <w:t xml:space="preserve">  He said it is just to give to each what is owed to him. And a fine saying it is, in my view.</w:t>
        <w:br/>
        <w:br/>
        <w:br/>
        <w:br/>
        <w:t xml:space="preserve">    Well, now, it is not easy to disagree with Simonides, since he is a wise and godlike man. But what exactly does he mean? Perhaps you know, Polemarchus, but I do not understand. Clearly, he does not mean what we said a moment ago namely, giving back to someone whatever he has lent to you, even if he is out of his mind when he asks for it. And yet [332a] what he has lent to you is surely something that is owed to him, isn’t it?</w:t>
        <w:br/>
        <w:br/>
        <w:br/>
        <w:br/>
        <w:t xml:space="preserve">  Yes.</w:t>
        <w:br/>
        <w:br/>
        <w:br/>
        <w:br/>
        <w:t xml:space="preserve">  But when he is out of his mind, it is, under no circumstances,   to be given to him?</w:t>
        <w:br/>
        <w:br/>
        <w:br/>
        <w:br/>
        <w:t xml:space="preserve">  True.</w:t>
        <w:br/>
        <w:br/>
        <w:br/>
        <w:br/>
        <w:t xml:space="preserve">  Then it seems Simonides must have meant something else when he says that to return what is owed is just.</w:t>
        <w:br/>
        <w:br/>
        <w:br/>
        <w:br/>
        <w:t xml:space="preserve">  Something else indeed, by Zeus! He meant friends owe   something good to their friends, never something bad.</w:t>
        <w:br/>
        <w:br/>
        <w:br/>
        <w:br/>
        <w:t xml:space="preserve">  I understand. You mean someone does not give a lender what he is owed by giving him gold, when the giving and taking would be  harmful, and both he and the lender are friends. Isn’t that what you say Simonides meant?</w:t>
        <w:br/>
        <w:br/>
        <w:br/>
        <w:br/>
        <w:t xml:space="preserve">  It certainly is.</w:t>
        <w:br/>
        <w:br/>
        <w:br/>
        <w:br/>
        <w:t xml:space="preserve">  Now what about this? Should one also give to one’s enemies   whatever is owed to them?</w:t>
        <w:br/>
        <w:br/>
        <w:br/>
        <w:br/>
        <w:t xml:space="preserve">  Yes, by all means. What is in fact owed to them. And what an enemy owes an enemy, in my view, is also precisely what is appropriate something bad.</w:t>
        <w:br/>
        <w:br/>
        <w:br/>
        <w:br/>
        <w:t xml:space="preserve">  It seems, then, Simonides was speaking in riddles just like a  poet! when he said what justice is. For what he meant, it seems, is that it is just to give to each what is appropriate to him, and this is what he called giving him what he is owed.</w:t>
        <w:br/>
        <w:br/>
        <w:br/>
        <w:br/>
        <w:t xml:space="preserve">  What else did you think he meant?</w:t>
        <w:br/>
        <w:br/>
        <w:br/>
        <w:br/>
        <w:t xml:space="preserve">  Then what, in the name of Zeus, do you think he would   answer if someone asked him  “Simonides, what owed or appropriate things does the craft10 we call medicine give, and to which things?”</w:t>
        <w:br/>
        <w:br/>
        <w:br/>
        <w:br/>
        <w:t xml:space="preserve">  Clearly, he would say it gives drugs, food, and drink to   bodies.</w:t>
        <w:br/>
        <w:br/>
        <w:br/>
        <w:br/>
        <w:t xml:space="preserve">  And what owed or appropriate things does the craft we call cooking give, and to which things?</w:t>
        <w:br/>
        <w:br/>
        <w:br/>
        <w:br/>
        <w:t xml:space="preserve">  It gives pleasant flavors to food. </w:t>
        <w:br/>
        <w:br/>
        <w:br/>
        <w:br/>
        <w:t xml:space="preserve">  Good. Now what does the craft we would call justice give, and to whom or what does it give it?</w:t>
        <w:br/>
        <w:br/>
        <w:br/>
        <w:br/>
        <w:t xml:space="preserve">  If we are to follow the previous answers, Socrates, it gives benefit to friends and harm to enemies.  </w:t>
        <w:br/>
        <w:br/>
        <w:br/>
        <w:br/>
        <w:t xml:space="preserve">  Does Simonides mean, then, that treating friends well and enemies badly is justice?</w:t>
        <w:br/>
        <w:br/>
        <w:br/>
        <w:br/>
        <w:t xml:space="preserve">  I believe so.</w:t>
        <w:br/>
        <w:br/>
        <w:br/>
        <w:br/>
        <w:t xml:space="preserve">  And who is most capable of treating sick friends well and enemies   badly in matters of disease and health?</w:t>
        <w:br/>
        <w:br/>
        <w:br/>
        <w:br/>
        <w:t xml:space="preserve">  A doctor.</w:t>
        <w:br/>
        <w:br/>
        <w:br/>
        <w:br/>
        <w:t xml:space="preserve">  And who can do so best in a storm at sea? </w:t>
        <w:br/>
        <w:br/>
        <w:br/>
        <w:br/>
        <w:t xml:space="preserve">  A ship’s captain.11</w:t>
        <w:br/>
        <w:br/>
        <w:br/>
        <w:br/>
        <w:t xml:space="preserve">  What about the just person? In what actions and what work is he most capable of benefiting friends and harming enemies?</w:t>
        <w:br/>
        <w:br/>
        <w:br/>
        <w:br/>
        <w:t xml:space="preserve">  In wars and alliances, I imagine.  </w:t>
        <w:br/>
        <w:br/>
        <w:br/>
        <w:br/>
        <w:t xml:space="preserve">  All right. Now when people are not sick, Polemarchus, a doctor is useless to them.</w:t>
        <w:br/>
        <w:br/>
        <w:br/>
        <w:br/>
        <w:t xml:space="preserve">  True.</w:t>
        <w:br/>
        <w:br/>
        <w:br/>
        <w:br/>
        <w:t xml:space="preserve">  And so is a ship’s captain to those who are not sailing?</w:t>
        <w:br/>
        <w:br/>
        <w:br/>
        <w:br/>
        <w:t xml:space="preserve">  Yes.  </w:t>
        <w:br/>
        <w:br/>
        <w:br/>
        <w:br/>
        <w:t xml:space="preserve">  So to people who are not at war, a just man is useless?</w:t>
        <w:br/>
        <w:br/>
        <w:br/>
        <w:br/>
        <w:t xml:space="preserve">  No, I don’t think that at all.</w:t>
        <w:br/>
        <w:br/>
        <w:br/>
        <w:br/>
        <w:t xml:space="preserve">  So justice is also useful in peacetime?</w:t>
        <w:br/>
        <w:br/>
        <w:br/>
        <w:br/>
        <w:t xml:space="preserve">  Yes, it is useful.</w:t>
        <w:br/>
        <w:br/>
        <w:br/>
        <w:br/>
        <w:t xml:space="preserve">  And so is farming, isn’t it?</w:t>
        <w:br/>
        <w:br/>
        <w:br/>
        <w:br/>
        <w:t xml:space="preserve">  Yes.</w:t>
        <w:br/>
        <w:br/>
        <w:br/>
        <w:br/>
        <w:t xml:space="preserve">  For providing produce?</w:t>
        <w:br/>
        <w:br/>
        <w:br/>
        <w:br/>
        <w:t xml:space="preserve">  Yes.  </w:t>
        <w:br/>
        <w:br/>
        <w:br/>
        <w:br/>
        <w:t xml:space="preserve">  And shoemaking as well, of course?</w:t>
        <w:br/>
        <w:br/>
        <w:br/>
        <w:br/>
        <w:t xml:space="preserve">  Yes.</w:t>
        <w:br/>
        <w:br/>
        <w:br/>
        <w:br/>
        <w:t xml:space="preserve">  For the acquisition of shoes, I suppose you would say?</w:t>
        <w:br/>
        <w:br/>
        <w:br/>
        <w:br/>
        <w:t xml:space="preserve">  Of course.</w:t>
        <w:br/>
        <w:br/>
        <w:br/>
        <w:br/>
        <w:t xml:space="preserve">    Tell me, then, what is justice useful for using or acquiring in peacetime?</w:t>
        <w:br/>
        <w:br/>
        <w:br/>
        <w:br/>
        <w:t xml:space="preserve">  Contracts, Socrates.</w:t>
        <w:br/>
        <w:br/>
        <w:br/>
        <w:br/>
        <w:t xml:space="preserve">  And by contracts you mean partnerships, or what?</w:t>
        <w:br/>
        <w:br/>
        <w:br/>
        <w:br/>
        <w:t xml:space="preserve">  Partnerships, of course.</w:t>
        <w:br/>
        <w:br/>
        <w:br/>
        <w:br/>
        <w:t xml:space="preserve">   So is it a just man who is a good and useful partner in a game of checkers, or an expert checkers player?</w:t>
        <w:br/>
        <w:br/>
        <w:br/>
        <w:br/>
        <w:t xml:space="preserve">  An expert checkers player.</w:t>
        <w:br/>
        <w:br/>
        <w:br/>
        <w:br/>
        <w:t xml:space="preserve">  And in laying bricks and stones, is a just person a better and   more useful partner than a builder?</w:t>
        <w:br/>
        <w:br/>
        <w:br/>
        <w:br/>
        <w:t xml:space="preserve">  Not at all.</w:t>
        <w:br/>
        <w:br/>
        <w:br/>
        <w:br/>
        <w:t xml:space="preserve">  Well, in what kind of partnership, then, is a just person a better partner than a builder or a lyre player, in the way a lyre player is better than a just person at hitting the right notes?</w:t>
        <w:br/>
        <w:br/>
        <w:br/>
        <w:br/>
        <w:t xml:space="preserve">    In money matters, I think.</w:t>
        <w:br/>
        <w:br/>
        <w:br/>
        <w:br/>
        <w:t xml:space="preserve">  Except, I presume, Polemarchus, in using money. You see, whenever one needs to buy or sell a horse jointly, I think a horse breeder is  a more useful partner. Isn’t he?</w:t>
        <w:br/>
        <w:br/>
        <w:br/>
        <w:br/>
        <w:t xml:space="preserve">  Apparently.</w:t>
        <w:br/>
        <w:br/>
        <w:br/>
        <w:br/>
        <w:t xml:space="preserve">  And when it is a boat, a boat builder or a ship’s captain?</w:t>
        <w:br/>
        <w:br/>
        <w:br/>
        <w:br/>
        <w:t xml:space="preserve">  It would seem so.</w:t>
        <w:br/>
        <w:br/>
        <w:br/>
        <w:br/>
        <w:t xml:space="preserve">    In what joint use of silver or gold, then, is a just person a more useful partner than anyone else?</w:t>
        <w:br/>
        <w:br/>
        <w:br/>
        <w:br/>
        <w:t xml:space="preserve">  When yours must be deposited for safekeeping, Socrates.</w:t>
        <w:br/>
        <w:br/>
        <w:br/>
        <w:br/>
        <w:t xml:space="preserve">  You mean whenever there is no need to use it, but only to keep it?</w:t>
        <w:br/>
        <w:br/>
        <w:br/>
        <w:br/>
        <w:t xml:space="preserve">    Of course.</w:t>
        <w:br/>
        <w:br/>
        <w:br/>
        <w:br/>
        <w:t xml:space="preserve">  So when money is not being used, that is when justice is useful  for it?</w:t>
        <w:br/>
        <w:br/>
        <w:br/>
        <w:br/>
        <w:t xml:space="preserve">  It looks that way.</w:t>
        <w:br/>
        <w:br/>
        <w:br/>
        <w:br/>
        <w:t xml:space="preserve">  And when one needs to keep a pruning knife safe, justice is useful both in partnerships and for the individual. When you need to use it, however, it is the craft of vine pruning that is useful?</w:t>
        <w:br/>
        <w:br/>
        <w:br/>
        <w:br/>
        <w:t xml:space="preserve">    Apparently.</w:t>
        <w:br/>
        <w:br/>
        <w:br/>
        <w:br/>
        <w:t xml:space="preserve">  And would you also say that when one needs to keep a shield and a lyre safe and not use them, justice is a useful thing, but when you need to use them it is the soldier’s craft or the musician’s that is useful?</w:t>
        <w:br/>
        <w:br/>
        <w:br/>
        <w:br/>
        <w:t xml:space="preserve">  I would have to.</w:t>
        <w:br/>
        <w:br/>
        <w:br/>
        <w:br/>
        <w:t xml:space="preserve">  And so in all other cases, too, justice is useless when they are   in use, but useful when they are not?</w:t>
        <w:br/>
        <w:br/>
        <w:br/>
        <w:br/>
        <w:t xml:space="preserve">  It looks that way.</w:t>
        <w:br/>
        <w:br/>
        <w:br/>
        <w:br/>
        <w:t xml:space="preserve">  Then justice cannot be something excellent, can it, my friend,  if it is only useful for useless things. But let’s consider the following point. Isn’t the person who is cleverest at landing a blow, whether in boxing or any other kind of fight, also cleverest at guarding against it?</w:t>
        <w:br/>
        <w:br/>
        <w:br/>
        <w:br/>
        <w:t xml:space="preserve">  Of course. </w:t>
        <w:br/>
        <w:br/>
        <w:br/>
        <w:br/>
        <w:t xml:space="preserve">  And the one who is clever at guarding against disease is also cleverest at producing it unnoticed?</w:t>
        <w:br/>
        <w:br/>
        <w:br/>
        <w:br/>
        <w:t xml:space="preserve">  That is my view, at any rate.</w:t>
        <w:br/>
        <w:br/>
        <w:br/>
        <w:br/>
        <w:t xml:space="preserve">  And the one who is a good guardian of an army is the very [334a] one who can steal the enemy’s plans and dispositions?</w:t>
        <w:br/>
        <w:br/>
        <w:br/>
        <w:br/>
        <w:t xml:space="preserve">  Of course.</w:t>
        <w:br/>
        <w:br/>
        <w:br/>
        <w:br/>
        <w:t xml:space="preserve">  So whenever someone is a clever guardian of something, he is also  clever at stealing it.</w:t>
        <w:br/>
        <w:br/>
        <w:br/>
        <w:br/>
        <w:t xml:space="preserve">  It seems so.</w:t>
        <w:br/>
        <w:br/>
        <w:br/>
        <w:br/>
        <w:t xml:space="preserve">  So if a just person is clever at guarding money, he must also be clever at stealing it.</w:t>
        <w:br/>
        <w:br/>
        <w:br/>
        <w:br/>
        <w:t xml:space="preserve">  So the argument suggests, at least.</w:t>
        <w:br/>
        <w:br/>
        <w:br/>
        <w:br/>
        <w:t xml:space="preserve">  It seems, then, that a just person has turned out to be a kind of thief. You probably got that idea from Homer. For he loves Autolycus, the   maternal grandfather of Odysseus, whom he describes as better than everyone  at stealing and swearing false oaths.12 According to you, Homer, and Simonides, then, justice seems to be some sort of craft of stealing one that benefits friends and harms enemies. Isn’t that what you meant? </w:t>
        <w:br/>
        <w:br/>
        <w:br/>
        <w:br/>
        <w:t xml:space="preserve">  No, by Zeus, it isn’t. But I do not know anymore what I meant. I still believe this, however, that benefiting one’s friends and harming one’s enemies is justice.</w:t>
        <w:br/>
        <w:br/>
        <w:br/>
        <w:br/>
        <w:t xml:space="preserve">  Speaking of friends, do you mean those a person believes to be  good and useful, or those who actually are good and useful, even if he does not believe they are, and similarly with enemies?</w:t>
        <w:br/>
        <w:br/>
        <w:br/>
        <w:br/>
        <w:t xml:space="preserve">  Probably, one loves those one considers good and useful   and hates those one considers bad.</w:t>
        <w:br/>
        <w:br/>
        <w:br/>
        <w:br/>
        <w:t xml:space="preserve">  But don’t people make mistakes about this, so that lots of those who seem to them to be good and useful aren’t, and vice versa?</w:t>
        <w:br/>
        <w:br/>
        <w:br/>
        <w:br/>
        <w:t xml:space="preserve">  They do.</w:t>
        <w:br/>
        <w:br/>
        <w:br/>
        <w:br/>
        <w:t xml:space="preserve">    So, for them, good people are enemies and bad ones friends?</w:t>
        <w:br/>
        <w:br/>
        <w:br/>
        <w:br/>
        <w:t xml:space="preserve">  Of course.</w:t>
        <w:br/>
        <w:br/>
        <w:br/>
        <w:br/>
        <w:t xml:space="preserve">  All the same, it is then just for them to benefit bad people and  harm good ones?</w:t>
        <w:br/>
        <w:br/>
        <w:br/>
        <w:br/>
        <w:t xml:space="preserve">  Apparently.</w:t>
        <w:br/>
        <w:br/>
        <w:br/>
        <w:br/>
        <w:t xml:space="preserve">  Yet good people are just and are not the sort to do injustice.</w:t>
        <w:br/>
        <w:br/>
        <w:br/>
        <w:br/>
        <w:t xml:space="preserve">  True.</w:t>
        <w:br/>
        <w:br/>
        <w:br/>
        <w:br/>
        <w:t xml:space="preserve">  According to your account, then, it is just to do bad things to   those who do no injustice.</w:t>
        <w:br/>
        <w:br/>
        <w:br/>
        <w:br/>
        <w:t xml:space="preserve">  Not at all, Socrates. It is my account that seems to be bad.</w:t>
        <w:br/>
        <w:br/>
        <w:br/>
        <w:br/>
        <w:t xml:space="preserve">  It is just, then, is it, to harm unjust people and benefit just   ones?</w:t>
        <w:br/>
        <w:br/>
        <w:br/>
        <w:br/>
        <w:t xml:space="preserve">  That seems better than the other view.</w:t>
        <w:br/>
        <w:br/>
        <w:br/>
        <w:br/>
        <w:t xml:space="preserve">  Then it follows, Polemarchus, that it is just for many people  the ones who are mistaken in their judgment to harm their friends, since they are bad for them, and benefit their enemies, since they are good. And so we will find ourselves claiming the very opposite of what we said Simonides meant.</w:t>
        <w:br/>
        <w:br/>
        <w:br/>
        <w:br/>
        <w:t xml:space="preserve">    Yes, that certainly follows. But let’s change our definition. For it looks as though we did not define friends and enemies correctly.</w:t>
        <w:br/>
        <w:br/>
        <w:br/>
        <w:br/>
        <w:t xml:space="preserve">  How did we define them, Polemarchus?</w:t>
        <w:br/>
        <w:br/>
        <w:br/>
        <w:br/>
        <w:t xml:space="preserve">  We said that a friend is someone who is believed to be good.</w:t>
        <w:br/>
        <w:br/>
        <w:br/>
        <w:br/>
        <w:t xml:space="preserve">  And how are we to change that now?</w:t>
        <w:br/>
        <w:br/>
        <w:br/>
        <w:br/>
        <w:t xml:space="preserve">  Someone who is both believed to be good and is good is   a friend; someone who is believed to be good, but is not, is believed to be a [335a] friend but is not. And the same goes for enemies.</w:t>
        <w:br/>
        <w:br/>
        <w:br/>
        <w:br/>
        <w:t xml:space="preserve">  According to that account, then, a good person will be a friend and a bad one an enemy.</w:t>
        <w:br/>
        <w:br/>
        <w:br/>
        <w:br/>
        <w:t xml:space="preserve">    Yes.</w:t>
        <w:br/>
        <w:br/>
        <w:br/>
        <w:br/>
        <w:t xml:space="preserve">  So you want us to add something to what we said before about the just man. Then we said that it is just to treat friends well and enemies badly. Now you want us to add to this  to treat a friend well, provided he is good, and to harm an enemy, provided he is bad? </w:t>
        <w:br/>
        <w:br/>
        <w:br/>
        <w:br/>
        <w:t xml:space="preserve">  Yes, that seems well put to me.</w:t>
        <w:br/>
        <w:br/>
        <w:br/>
        <w:br/>
        <w:t xml:space="preserve">  Should a just man really harm anyone whatsoever?</w:t>
        <w:br/>
        <w:br/>
        <w:br/>
        <w:br/>
        <w:t xml:space="preserve">  Of course. He should harm those who are both bad and enemies. </w:t>
        <w:br/>
        <w:br/>
        <w:br/>
        <w:br/>
        <w:t xml:space="preserve">  When horses are harmed, do they become better or worse?</w:t>
        <w:br/>
        <w:br/>
        <w:br/>
        <w:br/>
        <w:t xml:space="preserve">  Worse.</w:t>
        <w:br/>
        <w:br/>
        <w:br/>
        <w:br/>
        <w:t xml:space="preserve">  With respect to the virtue13 that makes dogs good, or to the one that makes horses good?</w:t>
        <w:br/>
        <w:br/>
        <w:br/>
        <w:br/>
        <w:t xml:space="preserve">  With respect to the one that makes horses good.</w:t>
        <w:br/>
        <w:br/>
        <w:br/>
        <w:br/>
        <w:t xml:space="preserve">  And when dogs are harmed, they become worse with respect  to the virtue that makes dogs, not horses, good?</w:t>
        <w:br/>
        <w:br/>
        <w:br/>
        <w:br/>
        <w:t xml:space="preserve">  Necessarily.</w:t>
        <w:br/>
        <w:br/>
        <w:br/>
        <w:br/>
        <w:t xml:space="preserve">  And what about human beings, comrade; shouldn’t we say that, when they are harmed, they become worse with respect to human virtue? </w:t>
        <w:br/>
        <w:br/>
        <w:t xml:space="preserve">  Of course.</w:t>
        <w:br/>
        <w:br/>
        <w:br/>
        <w:br/>
        <w:t xml:space="preserve">  But isn’t justice human virtue?</w:t>
        <w:br/>
        <w:br/>
        <w:br/>
        <w:br/>
        <w:t xml:space="preserve">  Yes, that’s necessarily so, too.  </w:t>
        <w:br/>
        <w:br/>
        <w:br/>
        <w:br/>
        <w:t xml:space="preserve">  Then, my dear Polemarchus, people who have been harmed are bound to become more unjust.</w:t>
        <w:br/>
        <w:br/>
        <w:br/>
        <w:br/>
        <w:t xml:space="preserve">  So it seems.</w:t>
        <w:br/>
        <w:br/>
        <w:br/>
        <w:br/>
        <w:t xml:space="preserve">  Now, can musicians use music to make people unmusical?  </w:t>
        <w:br/>
        <w:br/>
        <w:br/>
        <w:br/>
        <w:t xml:space="preserve">  No, they can’t.</w:t>
        <w:br/>
        <w:br/>
        <w:br/>
        <w:br/>
        <w:t xml:space="preserve">  Or can horsemen use horsemanship to make people unhorse-manlike?</w:t>
        <w:br/>
        <w:br/>
        <w:br/>
        <w:br/>
        <w:t xml:space="preserve">  No.</w:t>
        <w:br/>
        <w:br/>
        <w:br/>
        <w:br/>
        <w:t xml:space="preserve">  Well, then, can just people use justice to make people unjust? In a word, can good people use their virtue or goodness to make people bad? </w:t>
        <w:br/>
        <w:br/>
        <w:br/>
        <w:br/>
        <w:t xml:space="preserve">  No, they can’t.</w:t>
        <w:br/>
        <w:br/>
        <w:br/>
        <w:br/>
        <w:t xml:space="preserve">  For it isn’t the function of heat to cool things down, I imagine, but that of its opposite.</w:t>
        <w:br/>
        <w:br/>
        <w:br/>
        <w:br/>
        <w:t xml:space="preserve">  Yes.</w:t>
        <w:br/>
        <w:br/>
        <w:br/>
        <w:br/>
        <w:t xml:space="preserve">  Nor the function of dryness to make things wet, but that of its   opposite.</w:t>
        <w:br/>
        <w:br/>
        <w:br/>
        <w:br/>
        <w:t xml:space="preserve">  Of course.</w:t>
        <w:br/>
        <w:br/>
        <w:br/>
        <w:br/>
        <w:t xml:space="preserve">  So the function of a good person isn’t to harm, but that of his opposite.</w:t>
        <w:br/>
        <w:br/>
        <w:br/>
        <w:br/>
        <w:t xml:space="preserve">  Apparently.</w:t>
        <w:br/>
        <w:br/>
        <w:br/>
        <w:br/>
        <w:t xml:space="preserve">  And a just person is a good person?</w:t>
        <w:br/>
        <w:br/>
        <w:br/>
        <w:br/>
        <w:t xml:space="preserve">    Of course.</w:t>
        <w:br/>
        <w:br/>
        <w:br/>
        <w:br/>
        <w:t xml:space="preserve">  So it isn’t the function of a just person to harm a friend or anyone else, Polemarchus, but that of his opposite, an unjust person.</w:t>
        <w:br/>
        <w:br/>
        <w:br/>
        <w:br/>
        <w:t xml:space="preserve">  I think you are absolutely right, Socrates.</w:t>
        <w:br/>
        <w:br/>
        <w:br/>
        <w:br/>
        <w:t xml:space="preserve">   So if someone tells us it is just to give to each what he is owed, and understands by this that a just man should harm his enemies and benefit his friends, the one who says it is not wise. I mean, what he says is not   true. For it has become clear to us that it is never just to harm anyone.</w:t>
        <w:br/>
        <w:br/>
        <w:br/>
        <w:br/>
        <w:t xml:space="preserve">  I agree.</w:t>
        <w:br/>
        <w:br/>
        <w:br/>
        <w:br/>
        <w:t xml:space="preserve">  You and I will fight as partners, then, against anyone who tells us that Simonides, Bias, Pittacus, or any of our other wise and blessedly happy men said this.</w:t>
        <w:br/>
        <w:br/>
        <w:br/>
        <w:br/>
        <w:t xml:space="preserve">    I, for my part, am willing to be your partner in the battle.</w:t>
        <w:br/>
        <w:br/>
        <w:br/>
        <w:br/>
        <w:t>[336a]   Do you know whose saying I think it is, that it is just to benefit friends and harm enemies?</w:t>
        <w:br/>
        <w:br/>
        <w:br/>
        <w:br/>
        <w:t xml:space="preserve">  Whose?</w:t>
        <w:br/>
        <w:br/>
        <w:br/>
        <w:br/>
        <w:t xml:space="preserve">    I think it is a saying of Periander, or Perdiccas, or Xerxes, or Ismenias of Thebes, or some other wealthy man who thought he had great power.</w:t>
        <w:br/>
        <w:br/>
        <w:br/>
        <w:br/>
        <w:t xml:space="preserve">  That’s absolutely true.</w:t>
        <w:br/>
        <w:br/>
        <w:br/>
        <w:br/>
        <w:t xml:space="preserve">  All right. Since it has become apparent, then, that neither justice nor the just consists in benefiting friends and harming enemies, what else should one say it is?</w:t>
        <w:br/>
        <w:br/>
        <w:br/>
        <w:br/>
        <w:t xml:space="preserve">Now, while we were speaking, Thrasymachus had tried many times to take  over the discussion but was restrained by those sitting near him, who wanted to hear our argument to the end. When we paused after what I had just said, however, he could not keep quiet any longer  crouched up like a wild beast   about to spring, he hurled himself at us as if to tear us to pieces. Polemarchus and I were frightened and flustered as he roared into our midst </w:t>
        <w:br/>
        <w:br/>
        <w:br/>
        <w:br/>
        <w:br/>
        <w:br/>
        <w:t>What nonsense you two have been talking all this time, Socrates! Why do you act like naïve people, giving way to one another? If you really want to  know what justice is, don’t just ask questions and then indulge your love of honor by refuting the answers. You know very well it is easier to ask questions than to answer them. Give an answer yourself and tell us what you say   the just is. And don’t tell me it is the right, the beneficial, the profitable, the  gainful, or the advantageous, but tell me clearly and exactly what you mean. For I won’t accept such nonsense from you.</w:t>
        <w:br/>
        <w:br/>
        <w:br/>
        <w:br/>
        <w:t xml:space="preserve">His words startled me and, looking at him, I was afraid. And I think if I had   not seen him before he looked at me, I would have been dumbstruck.14 But as it was, I happened to look at him just as he began to be exasperated by our argument, so I was able to answer; and trembling a little, I said  </w:t>
        <w:br/>
        <w:br/>
        <w:br/>
        <w:br/>
        <w:br/>
        <w:br/>
        <w:t>Do not be too hard on us, Thrasymachus. If Polemarchus and I made an error in our investigation of the accounts, you may be sure we did so involuntarily. If we were searching for gold, we would never voluntarily give way to each other, if by doing so we would destroy our chance of finding   it. So do not think that in searching for justice, a thing more honorable than a large quantity of gold, we would foolishly give way to one another or be less than completely serious about finding it. You surely must not think that, my friend, but rather as I do that we are incapable of finding it. Hence it is surely far more appropriate for us to be pitied by you clever   people than to be given rough treatment. [337a]</w:t>
        <w:br/>
        <w:br/>
        <w:t xml:space="preserve">When he heard that, he gave a loud sarcastic laugh </w:t>
        <w:br/>
        <w:br/>
        <w:br/>
        <w:br/>
        <w:br/>
        <w:br/>
        <w:t>By Heracles! That is Socrates’ usual irony15 for you! I knew this would happen. I even told these others earlier that you would be unwilling to answer, that you would be ironic and do anything rather than give an answer, if   someone questioned you.</w:t>
        <w:br/>
        <w:br/>
        <w:br/>
        <w:br/>
        <w:t xml:space="preserve">  That is because you are a wise fellow, Thrasymachus. You knew very well if you ask someone how much twelve is, and in putting the question you warn him, “Don’t tell me, man, that twelve is twice six, or  three times four, or six times two, or four times three; for I won’t accept such nonsense from you” it was obvious to you, I imagine, that no one could respond to a person who inquired in that way. But suppose he said to you  “What do you mean, Thrasymachus; am I not to give any of the   answers you mention, not even if twelve happens to be one of those things? You are amazing. Do you want me to say something other than the truth? Or do you mean something else?” What answer would you give him? </w:t>
        <w:br/>
        <w:br/>
        <w:br/>
        <w:br/>
        <w:t xml:space="preserve">  Well, so you think the two cases are alike?</w:t>
        <w:br/>
        <w:br/>
        <w:br/>
        <w:br/>
        <w:t xml:space="preserve">  Why shouldn’t I? But even if they are not alike, yet seem so to the person you asked, do you think he is any less likely to give the answer   that seems right to him, whether we forbid him to do so or not?</w:t>
        <w:br/>
        <w:br/>
        <w:br/>
        <w:br/>
        <w:t xml:space="preserve">  Is that what you are going to do, give one of the forbidden answers?</w:t>
        <w:br/>
        <w:br/>
        <w:br/>
        <w:br/>
        <w:t xml:space="preserve">  I would not be surprised provided it is the one that seems   right to me after I have investigated the matter.</w:t>
        <w:br/>
        <w:br/>
        <w:br/>
        <w:br/>
        <w:t xml:space="preserve">  What if I show you another answer about justice, one  that is different from all these and better than any of them? What penalty would you deserve then?</w:t>
        <w:br/>
        <w:br/>
        <w:br/>
        <w:br/>
        <w:t xml:space="preserve">  The very one that is appropriate for someone who does not know what else? And what is appropriate is to learn from the one who   does know. That, therefore, is what I deserve to suffer.</w:t>
        <w:br/>
        <w:br/>
        <w:br/>
        <w:br/>
        <w:t xml:space="preserve">  What a pleasant fellow you are! But in addition to learning, you must pay money.</w:t>
        <w:br/>
        <w:br/>
        <w:br/>
        <w:br/>
        <w:t xml:space="preserve">  I will if I ever have any.</w:t>
        <w:br/>
        <w:br/>
        <w:br/>
        <w:br/>
        <w:t xml:space="preserve">  He has it already. If it is a matter of money, speak, Thrasymachus.   We will all contribute for Socrates.</w:t>
        <w:br/>
        <w:br/>
        <w:br/>
        <w:br/>
        <w:t xml:space="preserve">  Oh yes, sure, so that Socrates can carry on as usual  he  gives no answer himself, and if someone else does, he takes up his account and refutes it.</w:t>
        <w:br/>
        <w:br/>
        <w:br/>
        <w:br/>
        <w:t xml:space="preserve">  How can someone give an answer, my excellent man, when,   first of all, he does not know and does not claim to know, and then, even if he does have some opinion about the matter, is forbidden by no ordinary man to express any of the things he thinks? No, it is much more appropriate [338a] for you to answer, since you say you do know and can tell us. Don’t be obstinate. Give your answer as a favor to me and do not begrudge your teaching to Glaucon and the others.</w:t>
        <w:br/>
        <w:br/>
        <w:br/>
        <w:br/>
        <w:t xml:space="preserve">While I was saying this, Glaucon and the others begged him to do as I asked.   Thrasymachus clearly wanted to speak in order to win a good reputation, since he thought he had a very good answer. But he pretended to want to win a victory at my expense by having me do the answering. However, he agreed in the end, and then said </w:t>
        <w:br/>
        <w:br/>
        <w:br/>
        <w:br/>
        <w:br/>
        <w:br/>
        <w:t xml:space="preserve"> That is Socrates’ wisdom for you  he himself isn’t willing to teach but goes around learning from others and isn’t even grateful to them.</w:t>
        <w:br/>
        <w:br/>
        <w:br/>
        <w:br/>
        <w:t xml:space="preserve">  When you say I learn from others, you are right, Thrasymachus;   but when you say I do not give thanks, you are wrong. I give as much as I can. But I can give only praise, since I have no money. And just how enthusiastically I give it, when someone seems to me to speak well, you will know as soon as you have answered, since I think you will speak well.</w:t>
        <w:br/>
        <w:br/>
        <w:br/>
        <w:br/>
        <w:t xml:space="preserve">  Listen, then. I say justice is nothing other than what is advantageous for the stronger. Well, why don’t you praise me? No, you are  unwilling.</w:t>
        <w:br/>
        <w:br/>
        <w:br/>
        <w:br/>
        <w:t xml:space="preserve">  First, I must understand what you mean. For, as things stand, I do not. What is advantageous for the stronger, you say, is just. What on   earth do you mean, Thrasymachus? Surely you do not mean something like this  Polydamas, the pancratist,16 is stronger than we are. Beef is advantageous for his body. So, this food is also both advantageous and just for us who are weaker than he? </w:t>
        <w:br/>
        <w:br/>
        <w:br/>
        <w:br/>
        <w:t xml:space="preserve">  You disgust me, Socrates. You interpret my account in the way that does it the most evil.</w:t>
        <w:br/>
        <w:br/>
        <w:br/>
        <w:br/>
        <w:t xml:space="preserve">  That’s not it at all, my very good man; I only want you to make your meaning clearer.  </w:t>
        <w:br/>
        <w:br/>
        <w:br/>
        <w:br/>
        <w:t xml:space="preserve">  Don’t you know, then, that some cities are ruled by a tyranny, some by a democracy, and some by an aristocracy?</w:t>
        <w:br/>
        <w:br/>
        <w:br/>
        <w:br/>
        <w:t xml:space="preserve">  Of course I do.</w:t>
        <w:br/>
        <w:br/>
        <w:br/>
        <w:br/>
        <w:t xml:space="preserve">  And that what is stronger in each city is the ruling element?  </w:t>
        <w:br/>
        <w:br/>
        <w:br/>
        <w:br/>
        <w:t xml:space="preserve">  Certainly.</w:t>
        <w:br/>
        <w:br/>
        <w:br/>
        <w:br/>
        <w:t xml:space="preserve">  And each type of rule makes laws that are advantageous for itself  democracy makes democratic ones, tyranny tyrannical ones, and  so on with the others. And by so legislating, each declares that what is just for its subjects is what is advantageous for itself the ruler and it punishes anyone who deviates from this as lawless and unjust. That, Socrates, is what   I say justice is, the same in all cities  what is advantageous for the established rule. Since the established rule is surely stronger, anyone who does the [339a] rational calculation correctly will conclude that the just is the same everywhere what is advantageous for the stronger.</w:t>
        <w:br/>
        <w:br/>
        <w:br/>
        <w:br/>
        <w:t xml:space="preserve">  Now I see what you mean. Whether it is true or not, I will try   to find out. But you yourself have answered that what is just is what is advantageous, Thrasymachus, whereas you forbade me to answer that. True, you have added for the stronger to it.</w:t>
        <w:br/>
        <w:br/>
        <w:br/>
        <w:br/>
        <w:t xml:space="preserve">  And I suppose you think that is an insignificant addition. </w:t>
        <w:br/>
        <w:br/>
        <w:br/>
        <w:br/>
        <w:t xml:space="preserve">  It isn’t clear yet whether it is significant. What is clear is that we must investigate whether or not it is true. I agree that what is just is something advantageous. But you add for the stronger. I do not know about   that. We will have to look into it.</w:t>
        <w:br/>
        <w:br/>
        <w:br/>
        <w:br/>
        <w:t xml:space="preserve">  Go ahead and look.</w:t>
        <w:br/>
        <w:br/>
        <w:br/>
        <w:br/>
        <w:t xml:space="preserve">  That is just what I am going to do. Tell me, then, you also claim, don’t you, that it is just to obey the rulers?</w:t>
        <w:br/>
        <w:br/>
        <w:br/>
        <w:br/>
        <w:t xml:space="preserve">  I do.</w:t>
        <w:br/>
        <w:br/>
        <w:br/>
        <w:br/>
        <w:t xml:space="preserve">   And are the rulers in each city infallible, or are they liable to error?</w:t>
        <w:br/>
        <w:br/>
        <w:br/>
        <w:br/>
        <w:t xml:space="preserve">  No doubt, they are liable to error.</w:t>
        <w:br/>
        <w:br/>
        <w:br/>
        <w:br/>
        <w:t xml:space="preserve">  So, when they attempt to make laws, they make some correctly,   others incorrectly?</w:t>
        <w:br/>
        <w:br/>
        <w:br/>
        <w:br/>
        <w:t xml:space="preserve">  I suppose so.</w:t>
        <w:br/>
        <w:br/>
        <w:br/>
        <w:br/>
        <w:t xml:space="preserve">  And a law is correct if it prescribes what is advantageous for the rulers themselves, and incorrect if it prescribes what is disadvantageous for them? Is that what you mean?</w:t>
        <w:br/>
        <w:br/>
        <w:br/>
        <w:br/>
        <w:t xml:space="preserve">  It is.</w:t>
        <w:br/>
        <w:br/>
        <w:br/>
        <w:br/>
        <w:t xml:space="preserve">   And whatever laws the rulers make must be obeyed by their   subjects, and that is what is just?</w:t>
        <w:br/>
        <w:br/>
        <w:br/>
        <w:br/>
        <w:t xml:space="preserve">  Of course.</w:t>
        <w:br/>
        <w:br/>
        <w:br/>
        <w:br/>
        <w:t xml:space="preserve">  According to your account, then, it isn’t only just to do what  is advantageous for the stronger, but also the opposite  what is not advantageous.</w:t>
        <w:br/>
        <w:br/>
        <w:br/>
        <w:br/>
        <w:t xml:space="preserve">  What is that you are saying?</w:t>
        <w:br/>
        <w:br/>
        <w:br/>
        <w:br/>
        <w:t xml:space="preserve">     The same as you, I think. But let’s examine it more closely. Haven’t we agreed that the rulers are sometimes in error as to what is best for themselves when they give orders to their subjects, and yet that it is just for their subjects to do whatever their rulers order? Wasn’t that agreed?</w:t>
        <w:br/>
        <w:br/>
        <w:br/>
        <w:br/>
        <w:t xml:space="preserve">    I suppose so.</w:t>
        <w:br/>
        <w:br/>
        <w:br/>
        <w:br/>
        <w:t xml:space="preserve">  You will also have to suppose, then, that you have agreed that  it is just to do what is disadvantageous for the rulers and those who are stronger, whenever they unintentionally order what is bad for themselves. But you say, too, that it is just for the others to obey the orders the rulers   gave. You are very wise, Thrasymachus, but doesn’t it necessarily follow that it is just to do the opposite of what you said, since the weaker are then ordered to do what is disadvantageous for the stronger?</w:t>
        <w:br/>
        <w:br/>
        <w:br/>
        <w:br/>
        <w:t>[340a]   By Zeus, Socrates, that’s absolutely clear.</w:t>
        <w:br/>
        <w:br/>
        <w:br/>
        <w:br/>
        <w:t xml:space="preserve">And Clitophon interrupted </w:t>
        <w:br/>
        <w:br/>
        <w:br/>
        <w:br/>
        <w:br/>
        <w:br/>
        <w:t>Of course it is, if you are to be his witness, at any rate.</w:t>
        <w:br/>
        <w:br/>
        <w:br/>
        <w:br/>
        <w:t xml:space="preserve">  Who needs a witness? Thrasymachus himself agrees that the rulers sometimes issue orders that are bad for them, and that it is just for   the others to obey them.</w:t>
        <w:br/>
        <w:br/>
        <w:br/>
        <w:br/>
        <w:t>CLITOPHON  That, Polemarchus, is because Thrasymachus maintained that it is just to obey the orders of the rulers.</w:t>
        <w:br/>
        <w:br/>
        <w:br/>
        <w:br/>
        <w:t xml:space="preserve">   Yes, Clitophon, and he also maintained that what is advantageous for the stronger is just. And having maintained both principles,  he went on to agree that the stronger sometimes order the weaker, who are subject to them, to do things that are disadvantageous for the stronger themselves. From these agreements it follows that what is advantageous for the stronger is no more just than what is not advantageous.  </w:t>
        <w:br/>
        <w:br/>
        <w:br/>
        <w:br/>
        <w:t>CLITOPHON  But what he meant by what is advantageous for the stronger is what the stronger believes to be advantageous for him. That is what he maintained the weaker must do, and that is what he maintained is what is just.</w:t>
        <w:br/>
        <w:br/>
        <w:br/>
        <w:br/>
        <w:t xml:space="preserve">  But it is not what he said.</w:t>
        <w:br/>
        <w:br/>
        <w:br/>
        <w:br/>
        <w:t xml:space="preserve">  It makes no difference, Polemarchus. If Thrasymachus wants to put it that way now, let’s accept it. But tell me, Thrasymachus, is that  what you intended to say, that what is just is what the stronger believes to be advantageous for him, whether it is in fact advantageous for him or not? Is that what we are to say you mean?  </w:t>
        <w:br/>
        <w:br/>
        <w:br/>
        <w:br/>
        <w:t xml:space="preserve">  Not at all. Do you think I would call someone who is in error stronger at the very moment he errs?</w:t>
        <w:br/>
        <w:br/>
        <w:br/>
        <w:br/>
        <w:t xml:space="preserve">  I did think you meant that, when you agreed that the rulers are not infallible but sometimes make errors.</w:t>
        <w:br/>
        <w:br/>
        <w:br/>
        <w:br/>
        <w:t xml:space="preserve">  That is because you are a quibbler in arguments, Socrates. I mean, when someone makes an error in the treatment of  patients, do you call him a doctor in virtue of the fact that he made that very error? Or, when someone makes an error in calculating, do you call him an accountant in virtue of the fact that he made that very error in calculation? I think we express ourselves in words that, taken literally, do say   that a doctor is in error, or an accountant, or a grammarian. But each of these, to the extent that he is what we call him, never makes errors, so that,  according to the precise account (and you are a stickler for precise accounts), no craftsman ever makes errors. It is when his knowledge fails him that he makes an error, and, in virtue of the fact that he made that error, he is no craftsman. No craftsman, wise man, or ruler makes an error at the moment when he is ruling, even though everyone will say that a   physician or a ruler makes errors. It is in this loose way that you must also take the answer I gave just now. But the most precise answer is this  a ruler, [341a] to the extent that he is a ruler, never makes errors and unerringly decrees what is best for himself, and that is what his subject must do. Thus, as I said from the first, it is just to do what is advantageous for the stronger.</w:t>
        <w:br/>
        <w:br/>
        <w:br/>
        <w:br/>
        <w:t xml:space="preserve">    Well, Thrasymachus, so you think I quibble, do you?</w:t>
        <w:br/>
        <w:br/>
        <w:br/>
        <w:br/>
        <w:t xml:space="preserve">  Yes, I do.</w:t>
        <w:br/>
        <w:br/>
        <w:br/>
        <w:br/>
        <w:t xml:space="preserve">  And you think that I asked the questions I did in a premeditated attempt to do you evil in the argument?</w:t>
        <w:br/>
        <w:br/>
        <w:br/>
        <w:br/>
        <w:t xml:space="preserve">  I am certain of it. But it won’t do you any good. You  will never be able to do me evil by covert means, and without them, you will never be able to overpower me by argument.</w:t>
        <w:br/>
        <w:br/>
        <w:br/>
        <w:br/>
        <w:t xml:space="preserve">  Bless you, Thrasymachus; I would not so much as try! But to prevent this sort of confusion from happening to us again, would you define whether you mean the ruler and stronger in the ordinary sense or in   what you were just now calling the precise sense, when you say that it is just for the weaker to do what is advantageous for him, since he is the stronger?</w:t>
        <w:br/>
        <w:br/>
        <w:br/>
        <w:br/>
        <w:t xml:space="preserve">  I mean the ruler in the most precise sense. Now do that evil, if you can, and practice your quibbling on it I ask no favors. But you   will find there is nothing you can do.</w:t>
        <w:br/>
        <w:br/>
        <w:br/>
        <w:br/>
        <w:t xml:space="preserve">  Do you think that I am crazy enough to try to shave a lion17  and quibble with Thrasymachus?</w:t>
        <w:br/>
        <w:br/>
        <w:br/>
        <w:br/>
        <w:t xml:space="preserve">  Well, you certainly tried just now, although you were a good-for-nothing at it, too!</w:t>
        <w:br/>
        <w:br/>
        <w:br/>
        <w:br/>
        <w:t xml:space="preserve">  That’s enough of that! Tell me  is a doctor in the precise   sense, the one you mentioned before a moneymaker or someone who treats the sick? Tell me about the one who is really a doctor.</w:t>
        <w:br/>
        <w:br/>
        <w:br/>
        <w:br/>
        <w:t xml:space="preserve">  Someone who treats the sick.</w:t>
        <w:br/>
        <w:br/>
        <w:br/>
        <w:br/>
        <w:t xml:space="preserve">  What about a ship’s captain? Is the true captain a ruler of sailors,   or a sailor?</w:t>
        <w:br/>
        <w:br/>
        <w:br/>
        <w:br/>
        <w:t xml:space="preserve">  A ruler of sailors.</w:t>
        <w:br/>
        <w:br/>
        <w:br/>
        <w:br/>
        <w:t xml:space="preserve">  In other words, we should not take any account of the fact  that he sails in a ship, and he should not be called a sailor for that reason. For it is not because he is sailing that he is called a ship’s captain, but because of the craft he practices and his rule over sailors?</w:t>
        <w:br/>
        <w:br/>
        <w:br/>
        <w:br/>
        <w:t xml:space="preserve">  True.</w:t>
        <w:br/>
        <w:br/>
        <w:br/>
        <w:br/>
        <w:t xml:space="preserve">    And is there something that is advantageous for each of these?18</w:t>
        <w:br/>
        <w:br/>
        <w:br/>
        <w:br/>
        <w:t xml:space="preserve">  Certainly.</w:t>
        <w:br/>
        <w:br/>
        <w:br/>
        <w:br/>
        <w:t xml:space="preserve">  And isn’t it also the case that the natural aim of the craft is to consider and provide what is advantageous for each?</w:t>
        <w:br/>
        <w:br/>
        <w:br/>
        <w:br/>
        <w:t xml:space="preserve">  Yes, that is its aim.</w:t>
        <w:br/>
        <w:br/>
        <w:br/>
        <w:br/>
        <w:t xml:space="preserve">  And is anything advantageous for each of the crafts themselves besides being as perfect as possible?  </w:t>
        <w:br/>
        <w:br/>
        <w:br/>
        <w:br/>
        <w:t xml:space="preserve">  How do you mean? </w:t>
        <w:br/>
        <w:br/>
        <w:br/>
        <w:br/>
        <w:t xml:space="preserve">  It is like this  suppose you asked me whether it is satisfactory for a body to be a body, or whether it needs something else. I would answer, “Of course it needs something. In fact, that is why the craft of medicine has been discovered because a body is deficient and it is not satisfactory for it to be like that.19 To provide what is advantageous, that is   what the craft was developed for.” Do you think I am speaking correctly in saying this, or not?</w:t>
        <w:br/>
        <w:br/>
        <w:br/>
        <w:br/>
        <w:t xml:space="preserve">  Correctly.</w:t>
        <w:br/>
        <w:br/>
        <w:br/>
        <w:br/>
        <w:t xml:space="preserve">  What about medicine itself? Is it deficient? Does a craft need some further virtue, as the eyes are in need of sight and the ears of hearing, [342a] so that another craft is needed to consider and provide what is advantageous for them?20 Does a craft have some similar deficiency itself, so that each craft needs another to consider what is advantageous for it? And does the   craft that does the considering need still another, and so on without end? Or does each consider by itself what is advantageous for it? Does it need neither itself nor another craft to consider what in light of its own deficiency  is advantageous for it? Indeed, is there no deficiency or error in any craft? And is it inappropriate for any craft to consider what is advantageous for anything besides that with which it deals? And since it is itself correct, is it without fault or impurity so long as it is wholly and precisely   the craft it is? Consider this with that precision of language you mentioned. Is it so or not?</w:t>
        <w:br/>
        <w:br/>
        <w:br/>
        <w:br/>
        <w:t xml:space="preserve">  It appears to be so.</w:t>
        <w:br/>
        <w:br/>
        <w:br/>
        <w:br/>
        <w:t xml:space="preserve">  Doesn’t it follow that medicine does not consider what is advantageous for medicine, but for the body? </w:t>
        <w:br/>
        <w:br/>
        <w:br/>
        <w:br/>
        <w:t xml:space="preserve">  Yes.</w:t>
        <w:br/>
        <w:br/>
        <w:br/>
        <w:br/>
        <w:t xml:space="preserve">  And horse breeding does not consider what is advantageous for horse breeding, but for horses? Indeed, no other craft considers what is advantageous for itself since it has no further needs but what is advantageous   for that with which it deals?</w:t>
        <w:br/>
        <w:br/>
        <w:br/>
        <w:br/>
        <w:t xml:space="preserve">  Apparently so.</w:t>
        <w:br/>
        <w:br/>
        <w:br/>
        <w:br/>
        <w:t xml:space="preserve">  Now surely, Thrasymachus, the various crafts rule over and are stronger than that with which they deal?</w:t>
        <w:br/>
        <w:br/>
        <w:br/>
        <w:br/>
        <w:t xml:space="preserve">  He gave in at this point as well, very reluctantly.</w:t>
        <w:br/>
        <w:br/>
        <w:br/>
        <w:br/>
        <w:br/>
        <w:br/>
        <w:t xml:space="preserve">  So no kind of knowledge considers or enjoins what is advantageous for itself, but what is advantageous for the weaker, which is subject  to it.</w:t>
        <w:br/>
        <w:br/>
        <w:br/>
        <w:br/>
        <w:t xml:space="preserve">He finally agreed to this too, although he tried to fight it. When he had agreed, however, I said </w:t>
        <w:br/>
        <w:br/>
        <w:br/>
        <w:br/>
        <w:br/>
        <w:br/>
        <w:t>Surely then, no doctor, to the extent that he is a doctor, considers or enjoins what is advantageous for himself, but what is advantageous for his   patient? For we agreed that a doctor, in the precise sense, is a ruler of bodies, not a moneymaker. Isn’t that what we agreed?</w:t>
        <w:br/>
        <w:br/>
        <w:br/>
        <w:br/>
        <w:t xml:space="preserve">  Yes.</w:t>
        <w:br/>
        <w:br/>
        <w:br/>
        <w:br/>
        <w:t xml:space="preserve">  So a ship’s captain, in the precise sense, is a ruler of sailors, not a sailor?</w:t>
        <w:br/>
        <w:br/>
        <w:br/>
        <w:br/>
        <w:t xml:space="preserve">   That is what we agreed.</w:t>
        <w:br/>
        <w:br/>
        <w:br/>
        <w:br/>
        <w:t xml:space="preserve">  Doesn’t it follow that a ship’s captain and ruler won’t consider and enjoin what is advantageous for a captain, but what is advantageous for a sailor and his subject?</w:t>
        <w:br/>
        <w:br/>
        <w:br/>
        <w:br/>
        <w:t xml:space="preserve">  He reluctantly agreed.</w:t>
        <w:br/>
        <w:br/>
        <w:br/>
        <w:br/>
        <w:br/>
        <w:br/>
        <w:t xml:space="preserve">  So then, Thrasymachus, no one in any position of rule, to the extent that he is a ruler, considers or enjoins what is advantageous for himself, but what is advantageous for his subject that on which he practices his craft. It is to his subject and what is advantageous and proper for it that   he looks, and everything he says and does, he says and does for it.</w:t>
        <w:br/>
        <w:br/>
        <w:br/>
        <w:br/>
        <w:t xml:space="preserve">[343a] When we reached this point in the argument and it was clear to all that his account of justice had turned into its opposite, instead of answering, Thrasymachus said </w:t>
        <w:br/>
        <w:br/>
        <w:br/>
        <w:br/>
        <w:br/>
        <w:br/>
        <w:t>Tell me, Socrates, do you still have a wet nurse?</w:t>
        <w:br/>
        <w:br/>
        <w:br/>
        <w:br/>
        <w:t xml:space="preserve">    What is that? Shouldn’t you be giving answers rather than asking such things?</w:t>
        <w:br/>
        <w:br/>
        <w:br/>
        <w:br/>
        <w:t xml:space="preserve">  Because she is letting you run around sniveling and doesn’t wipe your nose when you need it, since it is her fault that you do not know the difference between sheep and shepherds.</w:t>
        <w:br/>
        <w:br/>
        <w:br/>
        <w:br/>
        <w:t xml:space="preserve">  What exactly is it I do not know?  </w:t>
        <w:br/>
        <w:br/>
        <w:br/>
        <w:br/>
        <w:t xml:space="preserve">  You think that shepherds and cowherds consider what is  good for their sheep and cattle, and fatten them and take care of them with some aim in mind other than what is good for their master and themselves. Moreover, you believe that rulers in cities true rulers, that is think about their subjects in a different way than one does about sheep, and that   what they consider night and day is something other than what is advantageous for themselves. You are so far from understanding justice and what is  just, and injustice and what is unjust, that you do not realize that justice is really the good of another, what is advantageous for the stronger and the ruler, and harmful to the one who obeys and serves. Injustice is the opposite,   it rules those simpleminded for that is what they really are just people, and the ones it rules do what is advantageous for the other who is stronger; and they make the one they serve happy, but they do not make themselves the least bit happy.</w:t>
        <w:br/>
        <w:br/>
        <w:br/>
        <w:br/>
        <w:t>You must consider it as follows, Socrates, or you will be the most naïve  of all  a just man must always get less than does an unjust one. First, in their contracts with one another, when a just man is partner to an unjust, you will never find, when the partnership ends, that the just one gets   more than the unjust, but less. Second, in matters relating to the city, when taxes are to be paid, a just man pays more on an equal amount of property, an unjust one less; but when the city is giving out refunds, a just man gets nothing while an unjust one makes a large profit. Finally, when each of them holds political office, a just person even if he is not penalized  in other ways finds that his private affairs deteriorate more because he has to neglect them, that he gains no advantage from the public purse because of his justice, and that he is hated by his relatives and acquaintances because he is unwilling to do them an unjust favor. The opposite is   true of an unjust man in every respect. I mean, of course, the person I described before  the man of great power who does better21 than everyone else. He is the one you should consider if you want to figure out how [344a] much more advantageous it is for the individual to be unjust than just. You will understand this most easily if you turn your thoughts to injustice of the most complete sort, the sort that makes those who do injustice happiest, and those who suffer it those who are unwilling to do injustice   most wretched. The sort I mean is tyranny, because it uses both covert means and force to appropriate the property of others whether it is sacred or secular, public or private not little by little, but all at once. If  someone commits a part of this sort of injustice and gets caught, he is punished and greatly reproached temple robbers,22 kidnappers, housebreakers, robbers, and thieves are what these partly unjust people are called when they commit those harms. When someone appropriates the   possessions of the citizens, on the other hand, and then kidnaps and enslaves the possessors as well, instead of these shameful names he is called  happy and blessed  not only by the citizens themselves, but even by all who learn that he has committed the whole of injustice. For it is not the fear of doing injustice, but of suffering it, that elicits the reproaches of those who revile injustice.</w:t>
        <w:br/>
        <w:br/>
        <w:br/>
        <w:br/>
        <w:t xml:space="preserve">  So you see, Socrates, injustice, if it is on a large enough scale, is stronger, freer, and more masterful than justice. And, as I said from the beginning, justice is what is advantageous for the stronger, while injustice is profitable and advantageous for oneself.</w:t>
        <w:br/>
        <w:br/>
        <w:br/>
        <w:br/>
        <w:t xml:space="preserve"> Having, like a bath attendant, emptied this great flood of words into our ears all at once, Thrasymachus was thinking of leaving. But those present wouldn’t let him. They made him stay and give an account of what he had said. And I   myself was particularly insistent </w:t>
        <w:br/>
        <w:br/>
        <w:br/>
        <w:br/>
        <w:br/>
        <w:br/>
        <w:t>You are marvelous, Thrasymachus; after hurling such a speech at us, you surely cannot be thinking of leaving before you have adequately instructed us or learned yourself whether you are right or not. Or do you think it  is a trivial matter you are trying to determine, and not rather a way of life the one that would make living life that way most profitable for each of us?</w:t>
        <w:br/>
        <w:br/>
        <w:br/>
        <w:br/>
        <w:t xml:space="preserve">  Do you mean that I do not think it is a serious matter?</w:t>
        <w:br/>
        <w:br/>
        <w:br/>
        <w:br/>
        <w:t xml:space="preserve">    Either that, or you care nothing for us and so are not worried about whether we will live better or worse lives because of our ignorance of what you claim to know. No, be a good fellow and show some willingness to teach us you won’t do badly for yourself if you help a group as [345a] large as ours. For my own part, I will tell you that I am not persuaded. I do not believe that injustice is more profitable than justice, not even if you should give it full scope to do what it wants. Suppose, my good fellow, that   there is an unjust person, and suppose he does have the power to do injustice, whether by covert means or open warfare; nonetheless, he does not persuade me that injustice is more profitable than justice. Perhaps someone  here besides myself feels the same as I do. So, blessed though you are, you are going to have to fully persuade us that we are wrong to value justice more highly than injustice in deliberating.</w:t>
        <w:br/>
        <w:br/>
        <w:br/>
        <w:br/>
        <w:t xml:space="preserve">  And how am I to persuade you? If you are not persuaded by what I said just now, what more can I do? Am I to take my argument and pour it into your very soul? </w:t>
        <w:br/>
        <w:br/>
        <w:br/>
        <w:br/>
        <w:t xml:space="preserve">  No, by Zeus, do not do that! But first, stick to what you have said, or, if you change your position, do it openly and do not try to deceive us. You see, Thrasymachus, having defined the true doctor to continue examining the things you said before you did not consider it necessary to  maintain the same level of exactness when you later turned to the true shepherd. You do not think a shepherd to the extent that he is a shepherd fattens sheep with the aim of doing what is best for them. But you think that, like a guest about to be entertained at a feast, his aim is to eat   well or to make a future sale as if he were a moneymaker rather than a shepherd. But of course, the only concern of the craft of shepherding is to  provide what is best for that with which it deals, since it itself is adequately provided with all it needs to be at its best, as we know, when it does not fall short in any way of being the craft of shepherding. That is why I, at any rate, thought it necessary for us to agree before23 that every kind of rule   to the extent that it is a kind of rule does not seek anything other than what is best for the thing it rules and cares for, and this is true both in political and in private rule. But do you think that those who rule cities the  ones who are truly rulers rule willingly?</w:t>
        <w:br/>
        <w:br/>
        <w:br/>
        <w:br/>
        <w:t xml:space="preserve">  I do not think it, by Zeus, I know it.</w:t>
        <w:br/>
        <w:br/>
        <w:br/>
        <w:br/>
        <w:t xml:space="preserve">  But, Thrasymachus, don’t you realize that in other kinds of rule there is no willing ruler? On the contrary, they demand to be paid on   the assumption that their ruling will benefit not themselves, but their subjects. For tell me, don’t we say that each craft differs from every other in [346a] the power it has? Blessed though you are, please don’t answer contrary to your belief, so that we can come to some definite conclusion.</w:t>
        <w:br/>
        <w:br/>
        <w:br/>
        <w:br/>
        <w:t xml:space="preserve">  Yes, that is what differentiates them.  </w:t>
        <w:br/>
        <w:br/>
        <w:br/>
        <w:br/>
        <w:t xml:space="preserve">  And doesn’t each craft provide us with a particular benefit, different from the others? For example, medicine provides us with health, captaincy with safety at sea, and so on with the others?</w:t>
        <w:br/>
        <w:br/>
        <w:br/>
        <w:br/>
        <w:t xml:space="preserve">  Certainly.</w:t>
        <w:br/>
        <w:br/>
        <w:br/>
        <w:br/>
        <w:t xml:space="preserve">  And doesn’t wage-earning provide us with wages, since that is what it is capable of doing? Or would you call medicine the same craft as  captaincy? Indeed, if you want to define matters precisely, as you proposed, even if someone who is a ship’s captain becomes healthy because what is advantageous for him is sailing on the sea, you would not for that reason call what he does medicine, would you?  </w:t>
        <w:br/>
        <w:br/>
        <w:br/>
        <w:br/>
        <w:t xml:space="preserve">  Of course not.</w:t>
        <w:br/>
        <w:br/>
        <w:br/>
        <w:br/>
        <w:t xml:space="preserve">  Nor would you call wage-earning medicine, even if someone becomes healthy while earning wages?</w:t>
        <w:br/>
        <w:br/>
        <w:br/>
        <w:br/>
        <w:t xml:space="preserve">  Of course not.</w:t>
        <w:br/>
        <w:br/>
        <w:br/>
        <w:br/>
        <w:t xml:space="preserve">  Nor would you call medicine wage-earning, even if someone   earns pay while healing?</w:t>
        <w:br/>
        <w:br/>
        <w:br/>
        <w:br/>
        <w:t xml:space="preserve">   No.</w:t>
        <w:br/>
        <w:br/>
        <w:br/>
        <w:br/>
        <w:t xml:space="preserve">  We are agreed then, aren’t we, that each craft brings its own special benefit?</w:t>
        <w:br/>
        <w:br/>
        <w:br/>
        <w:br/>
        <w:t xml:space="preserve">  Yes, we are.</w:t>
        <w:br/>
        <w:br/>
        <w:br/>
        <w:br/>
        <w:t xml:space="preserve">    So whatever benefit all craftsmen jointly receive must clearly derive from their joint practice of some additional craft that is the same for each of them.</w:t>
        <w:br/>
        <w:br/>
        <w:br/>
        <w:br/>
        <w:t xml:space="preserve">  It seems so.</w:t>
        <w:br/>
        <w:br/>
        <w:br/>
        <w:br/>
        <w:t xml:space="preserve">  And we say that the additional craft in question, which benefits   the craftsmen by earning them wages, is the craft of wage-earning?</w:t>
        <w:br/>
        <w:br/>
        <w:br/>
        <w:br/>
        <w:t>He reluctantly agreed.</w:t>
        <w:br/>
        <w:br/>
        <w:br/>
        <w:br/>
        <w:br/>
        <w:br/>
        <w:t xml:space="preserve">  Then this very benefit, receiving wages, is not provided to  each of them by his own craft. On the contrary, if we are to examine the matter precisely, medicine provides health and wage-earning provides a wage; house-building provides a house, and wage-earning, which accompanies it, provides a wage; and so on with the other crafts. Each of them   does its own work and benefits that with which it deals. So, wages aside, is there any benefit that craftsmen get from their craft?</w:t>
        <w:br/>
        <w:br/>
        <w:br/>
        <w:br/>
        <w:t xml:space="preserve">  Apparently not.</w:t>
        <w:br/>
        <w:br/>
        <w:br/>
        <w:br/>
        <w:t xml:space="preserve">  But he still provides a benefit, even when he works for  nothing?</w:t>
        <w:br/>
        <w:br/>
        <w:br/>
        <w:br/>
        <w:t xml:space="preserve">  Yes, I think he does.</w:t>
        <w:br/>
        <w:br/>
        <w:br/>
        <w:br/>
        <w:t xml:space="preserve">  Then, it is clear now, Thrasymachus, that no type of craft or rule provides what is beneficial for itself; but, as we have been saying for   some time, it provides and enjoins what is beneficial for its subject, and aims at what is advantageous for it the weaker, not the stronger. That is why I said just now, my dear Thrasymachus, that no one chooses to rule voluntarily and take other people’s troubles in hand and straighten them out, but each asks for wages. You see, anyone who is going to practice his [347a] type of craft well never does or enjoins what is best for himself at least not when he is acting as his craft prescribes but what is best for his subject. It   is because of this, it seems, that wages must be provided to a person if he is going to be willing to rule, whether they are in the form of money or honor or a penalty if he refuses. </w:t>
        <w:br/>
        <w:br/>
        <w:br/>
        <w:br/>
        <w:t xml:space="preserve">  What do you mean, Socrates? I am familiar with the first two kinds of wages, but I do not understand what penalty you mean, or how you can call it a wage.</w:t>
        <w:br/>
        <w:br/>
        <w:br/>
        <w:br/>
        <w:t xml:space="preserve">  Then you do not understand the sort of wages for which the best people rule, when they are willing to rule. Don’t you know that those   who love honor and those who love money are despised, and rightly so? </w:t>
        <w:br/>
        <w:br/>
        <w:br/>
        <w:br/>
        <w:t xml:space="preserve">  I do.</w:t>
        <w:br/>
        <w:br/>
        <w:br/>
        <w:br/>
        <w:t xml:space="preserve">  Well, then, that is why good people won’t be willing to rule   for the sake of money or honor. You see, if they are paid wages openly for ruling, they will be called hirelings, and if they take them covertly as the fruits of their rule, they will be called thieves. On the other hand, they won’t rule for the sake of honor either, since they are not ambitious honor-lovers. So, if they are going to be willing to rule, some compulsion or punishment must be brought to bear on them that is probably why wanting to rule when one does not have to is thought to be shameful. Now, the greatest punishment for being unwilling to rule is being ruled by someone worse than oneself. And I think it is fear of that that makes good people rule when they do rule. They approach ruling, not as though they were   going to do something good or as though they were going to enjoy themselves in it, but as something necessary, since it cannot be entrusted to anyone better than or even as good as themselves. In a city of good men, if  it came into being, the citizens would fight in order not to rule, just as they now do in order to rule. There it would be quite clear that anyone who is really and truly a ruler does not naturally seek what is advantageous for himself, but what is so for his subject. As a result, anyone with any sense   would prefer to be benefited by another than to go to the trouble of benefiting him. So I cannot at all agree with Thrasymachus that justice is what is advantageous for the stronger. But we will look further into that another  time. What Thrasymachus is now saying that the life of an unjust person is better than that of a just one seems to be of far greater importance. Which life would you choose, Glaucon? And which of our views do you   think is closer to the truth?</w:t>
        <w:br/>
        <w:br/>
        <w:br/>
        <w:br/>
        <w:t xml:space="preserve">  I think the life of a just person is more profitable.</w:t>
        <w:br/>
        <w:br/>
        <w:br/>
        <w:br/>
        <w:t xml:space="preserve">  Did you hear all the good things Thrasymachus attributed a moment ago to the unjust man? [348a]</w:t>
        <w:br/>
        <w:br/>
        <w:br/>
        <w:br/>
        <w:t xml:space="preserve">  I did, but I am not persuaded.</w:t>
        <w:br/>
        <w:br/>
        <w:br/>
        <w:br/>
        <w:t xml:space="preserve">  Then do you want us to persuade him, if we can find a way, that what he says is not true?  </w:t>
        <w:br/>
        <w:br/>
        <w:br/>
        <w:br/>
        <w:t xml:space="preserve">  Of course I do.</w:t>
        <w:br/>
        <w:br/>
        <w:br/>
        <w:br/>
        <w:t xml:space="preserve">  Well, if we oppose him with a speech parallel to his speech enumerating in turn the many good things that come from being just, and he replies, and then we do, we will have to count and measure the good things mentioned on each side, and we will need a jury to decide the case.  But if, on the other hand, we investigate the question, as we have been doing, by seeking agreement with each other, we ourselves can be both jury and advocates at once.</w:t>
        <w:br/>
        <w:br/>
        <w:br/>
        <w:br/>
        <w:t xml:space="preserve">    Certainly.</w:t>
        <w:br/>
        <w:br/>
        <w:br/>
        <w:br/>
        <w:t xml:space="preserve">  Then which approach do you prefer?</w:t>
        <w:br/>
        <w:br/>
        <w:br/>
        <w:br/>
        <w:t xml:space="preserve">  The second.</w:t>
        <w:br/>
        <w:br/>
        <w:br/>
        <w:br/>
        <w:t xml:space="preserve">  Come on then, Thrasymachus, answer us from the beginning. You say, don’t you, that complete injustice is more profitable than complete   justice?</w:t>
        <w:br/>
        <w:br/>
        <w:br/>
        <w:br/>
        <w:t xml:space="preserve">   I certainly have said that. And I have told you why.</w:t>
        <w:br/>
        <w:br/>
        <w:br/>
        <w:br/>
        <w:t xml:space="preserve">  Well, then, what do you say about this? Do you call one of the two a virtue and the other a vice?</w:t>
        <w:br/>
        <w:br/>
        <w:br/>
        <w:br/>
        <w:t xml:space="preserve">  Of course.</w:t>
        <w:br/>
        <w:br/>
        <w:br/>
        <w:br/>
        <w:t xml:space="preserve">    That is to say, you call justice a virtue and injustice a vice?</w:t>
        <w:br/>
        <w:br/>
        <w:br/>
        <w:br/>
        <w:t xml:space="preserve">  Is that likely, sweetest one, when I say that injustice is profitable and justice is not?</w:t>
        <w:br/>
        <w:br/>
        <w:br/>
        <w:br/>
        <w:t xml:space="preserve">  Then what exactly do you say?</w:t>
        <w:br/>
        <w:br/>
        <w:br/>
        <w:br/>
        <w:t xml:space="preserve">    The opposite.</w:t>
        <w:br/>
        <w:br/>
        <w:br/>
        <w:br/>
        <w:t xml:space="preserve">  That justice is a vice?</w:t>
        <w:br/>
        <w:br/>
        <w:br/>
        <w:br/>
        <w:t xml:space="preserve">  No, just very noble naiveté.24</w:t>
        <w:br/>
        <w:br/>
        <w:br/>
        <w:br/>
        <w:t xml:space="preserve">   So you call injustice deviousness?</w:t>
        <w:br/>
        <w:br/>
        <w:br/>
        <w:br/>
        <w:t xml:space="preserve">  No, I call it being prudent.</w:t>
        <w:br/>
        <w:br/>
        <w:br/>
        <w:br/>
        <w:t xml:space="preserve">  Do you also consider unjust people to be wise and good, Thrasymachus?</w:t>
        <w:br/>
        <w:br/>
        <w:br/>
        <w:br/>
        <w:t xml:space="preserve">  Yes, if they do complete injustice and can bring cities   and whole nations under their power. Perhaps, you thought I meant pickpockets? Not that such crimes aren’t also profitable, if they are not found out. But they are not worth discussing by comparison to what I described.</w:t>
        <w:br/>
        <w:br/>
        <w:br/>
        <w:br/>
        <w:t xml:space="preserve">  Yes, I am not unaware of what you mean. But this did surprise  me  that you include injustice with virtue and wisdom, and justice with their opposites.</w:t>
        <w:br/>
        <w:br/>
        <w:br/>
        <w:br/>
        <w:t xml:space="preserve">  Nevertheless, that is where I put them.</w:t>
        <w:br/>
        <w:br/>
        <w:br/>
        <w:br/>
        <w:t xml:space="preserve">  That is now a harder problem, comrade, and it is not easy to   know what to say in response. If you had declared that injustice is more profitable, but agreed that it is a vice or shameful, as some others do, we could be discussing the matter on the basis of conventional norms. But now, obviously, you will say that injustice is fine and strong and apply to it all the attributes we   used to apply to justice, since you dare to include it with virtue and wisdom. [349a]</w:t>
        <w:br/>
        <w:br/>
        <w:br/>
        <w:br/>
        <w:t xml:space="preserve">  You have guessed my views exactly.</w:t>
        <w:br/>
        <w:br/>
        <w:br/>
        <w:br/>
        <w:t xml:space="preserve">  All the same, we must not shrink from pursuing the argument and looking into this, just as long as I take you to be saying what you really   think. You see, I believe that you really are not joking now, Thrasymachus, but saying what you believe to be the truth.</w:t>
        <w:br/>
        <w:br/>
        <w:br/>
        <w:br/>
        <w:t xml:space="preserve">  What difference does it make to you, whether I believe it or not? Isn’t it my account you are supposed to be refuting?  </w:t>
        <w:br/>
        <w:br/>
        <w:br/>
        <w:br/>
        <w:t xml:space="preserve">  It makes no difference. But here is a further question I would like you to try to answer  do you think that a just person wants to do better25  than another just person?</w:t>
        <w:br/>
        <w:br/>
        <w:br/>
        <w:br/>
        <w:t xml:space="preserve">  Not at all. Otherwise, he would not be the civilized and naïve person he actually is.  </w:t>
        <w:br/>
        <w:br/>
        <w:br/>
        <w:br/>
        <w:t xml:space="preserve">  What about than the just action?</w:t>
        <w:br/>
        <w:br/>
        <w:br/>
        <w:br/>
        <w:t xml:space="preserve">  No, not than that, either.</w:t>
        <w:br/>
        <w:br/>
        <w:br/>
        <w:br/>
        <w:t xml:space="preserve">  And does he claim that he deserves to do better than an unjust person and believe that it is just for him to do so, or doesn’t he believe that?</w:t>
        <w:br/>
        <w:br/>
        <w:br/>
        <w:br/>
        <w:t xml:space="preserve">  He would want to do better than him, and he would claim to deserve to do so, but he would not be able.  </w:t>
        <w:br/>
        <w:br/>
        <w:br/>
        <w:br/>
        <w:t xml:space="preserve">  That is not what I am asking, but whether a just person wants, and claims to deserve, to do better than an unjust person, but not than a  just one?</w:t>
        <w:br/>
        <w:br/>
        <w:br/>
        <w:br/>
        <w:t xml:space="preserve">  He does.</w:t>
        <w:br/>
        <w:br/>
        <w:br/>
        <w:br/>
        <w:t xml:space="preserve">  What about an unjust person? Does he claim that he deserves to do better than a just person or a just action?  </w:t>
        <w:br/>
        <w:br/>
        <w:br/>
        <w:br/>
        <w:t xml:space="preserve">  Of course he does; he thinks he deserves to do better than everyone.</w:t>
        <w:br/>
        <w:br/>
        <w:br/>
        <w:br/>
        <w:t xml:space="preserve">  Then will an unjust person also do better than an unjust person or an unjust action, and will he strive to get the most he can for himself from everyone?</w:t>
        <w:br/>
        <w:br/>
        <w:br/>
        <w:br/>
        <w:t xml:space="preserve">    He will.</w:t>
        <w:br/>
        <w:br/>
        <w:br/>
        <w:br/>
        <w:t xml:space="preserve">  Then let’s put it this way  a just person does not do better than someone like himself, but someone unlike himself, whereas an unjust person  does better than those who are like and those who are unlike him.</w:t>
        <w:br/>
        <w:br/>
        <w:br/>
        <w:br/>
        <w:t xml:space="preserve">  Very well put.</w:t>
        <w:br/>
        <w:br/>
        <w:br/>
        <w:br/>
        <w:t xml:space="preserve">  Now, an unjust person is wise and good, and a just one is neither?</w:t>
        <w:br/>
        <w:br/>
        <w:br/>
        <w:br/>
        <w:t xml:space="preserve">    That is well put, too.</w:t>
        <w:br/>
        <w:br/>
        <w:br/>
        <w:br/>
        <w:t xml:space="preserve">  So isn’t an unjust person also like a wise and good person, while the just person is not?</w:t>
        <w:br/>
        <w:br/>
        <w:br/>
        <w:br/>
        <w:t xml:space="preserve">  Of course. How could he fail to be like people who have such qualities, when he has them himself? But the unjust person is not like them.</w:t>
        <w:br/>
        <w:br/>
        <w:br/>
        <w:br/>
        <w:t xml:space="preserve">    Fine.Then each of them has the qualities of the people he is like?</w:t>
        <w:br/>
        <w:br/>
        <w:br/>
        <w:br/>
        <w:t xml:space="preserve">  What else could he have?</w:t>
        <w:br/>
        <w:br/>
        <w:br/>
        <w:br/>
        <w:t xml:space="preserve">  All right, Thrasymachus. Do you call one person musical and  another non-musical?</w:t>
        <w:br/>
        <w:br/>
        <w:br/>
        <w:br/>
        <w:t xml:space="preserve">  I do.</w:t>
        <w:br/>
        <w:br/>
        <w:br/>
        <w:br/>
        <w:t xml:space="preserve">  Which of them is wise in music and which is not?</w:t>
        <w:br/>
        <w:br/>
        <w:br/>
        <w:br/>
        <w:t xml:space="preserve">  The musical one is wise, presumably, and the other not   wise.</w:t>
        <w:br/>
        <w:br/>
        <w:br/>
        <w:br/>
        <w:t xml:space="preserve">  And in the things in which he is wise, he is good; and in the things in which he is not wise, he is bad?</w:t>
        <w:br/>
        <w:br/>
        <w:br/>
        <w:br/>
        <w:t xml:space="preserve">  Yes.</w:t>
        <w:br/>
        <w:br/>
        <w:br/>
        <w:br/>
        <w:t xml:space="preserve">  Isn’t the same true of a doctor?</w:t>
        <w:br/>
        <w:br/>
        <w:br/>
        <w:br/>
        <w:t xml:space="preserve">  It is.</w:t>
        <w:br/>
        <w:br/>
        <w:br/>
        <w:br/>
        <w:t xml:space="preserve">  Do you think, then, Thrasymachus, that a man who is a musician,   when he is tuning his lyre and tightening and loosening the strings, wants to do better than another musician, and does he claim that that is what he deserves?26</w:t>
        <w:br/>
        <w:br/>
        <w:br/>
        <w:br/>
        <w:t xml:space="preserve">  I do not.</w:t>
        <w:br/>
        <w:br/>
        <w:br/>
        <w:br/>
        <w:t xml:space="preserve">  But he does want to do better than a non-musician?  </w:t>
        <w:br/>
        <w:br/>
        <w:br/>
        <w:br/>
        <w:t xml:space="preserve">  Necessarily.</w:t>
        <w:br/>
        <w:br/>
        <w:br/>
        <w:br/>
        <w:t xml:space="preserve">  What about a doctor? When he is prescribing food and drink, [350a]does he want to do better than another doctor or than medical practice?</w:t>
        <w:br/>
        <w:br/>
        <w:br/>
        <w:br/>
        <w:t xml:space="preserve">  Certainly not.</w:t>
        <w:br/>
        <w:br/>
        <w:br/>
        <w:br/>
        <w:t xml:space="preserve">  But he does want to do better than a non-doctor?</w:t>
        <w:br/>
        <w:br/>
        <w:br/>
        <w:br/>
        <w:t xml:space="preserve">  Yes. </w:t>
        <w:br/>
        <w:br/>
        <w:br/>
        <w:br/>
        <w:t xml:space="preserve">  In any branch of knowledge or ignorance, do you think that a knowledgeable person would intentionally try to take more for himself than another knowledgeable person, or to do or say more, and not rather exactly what the one like himself would do in the same situation?</w:t>
        <w:br/>
        <w:br/>
        <w:br/>
        <w:br/>
        <w:t xml:space="preserve">  No, I imagine it must be as you say.  </w:t>
        <w:br/>
        <w:br/>
        <w:br/>
        <w:br/>
        <w:t xml:space="preserve">  And what about an ignorant person? Doesn’t he want to do better than both a knowledgeable person and an ignorant one? </w:t>
        <w:br/>
        <w:br/>
        <w:br/>
        <w:br/>
        <w:t xml:space="preserve">  I suppose so.</w:t>
        <w:br/>
        <w:br/>
        <w:br/>
        <w:br/>
        <w:t xml:space="preserve">  A knowledgeable person is wise?</w:t>
        <w:br/>
        <w:br/>
        <w:br/>
        <w:br/>
        <w:t xml:space="preserve">  I agree.</w:t>
        <w:br/>
        <w:br/>
        <w:br/>
        <w:br/>
        <w:t xml:space="preserve">  And a wise one is good?  </w:t>
        <w:br/>
        <w:br/>
        <w:br/>
        <w:br/>
        <w:t xml:space="preserve">  I agree.</w:t>
        <w:br/>
        <w:br/>
        <w:br/>
        <w:br/>
        <w:t xml:space="preserve">  So, a good and wise person does not want to do better than someone like himself, but someone both unlike and opposite to him.</w:t>
        <w:br/>
        <w:br/>
        <w:br/>
        <w:br/>
        <w:t xml:space="preserve">  So it seems.</w:t>
        <w:br/>
        <w:br/>
        <w:br/>
        <w:br/>
        <w:t xml:space="preserve">  But a bad and ignorant person wants to do better than both his like and his opposite.  </w:t>
        <w:br/>
        <w:br/>
        <w:br/>
        <w:br/>
        <w:t xml:space="preserve">  Apparently.</w:t>
        <w:br/>
        <w:br/>
        <w:br/>
        <w:br/>
        <w:t xml:space="preserve">  Well, Thrasymachus, we found that an unjust person tries to do better than those like him and those unlike him. Didn’t you say that?</w:t>
        <w:br/>
        <w:br/>
        <w:br/>
        <w:br/>
        <w:t xml:space="preserve">  I did. </w:t>
        <w:br/>
        <w:br/>
        <w:br/>
        <w:br/>
        <w:t xml:space="preserve">  And that a just person won’t do better than those like him, but  those unlike him?</w:t>
        <w:br/>
        <w:br/>
        <w:br/>
        <w:br/>
        <w:t xml:space="preserve">  Yes.</w:t>
        <w:br/>
        <w:br/>
        <w:br/>
        <w:br/>
        <w:t xml:space="preserve">  Then a just person is like a wise and good person, and an unjust person is like an ignorant and bad one.  </w:t>
        <w:br/>
        <w:br/>
        <w:br/>
        <w:br/>
        <w:t xml:space="preserve">  It looks that way.</w:t>
        <w:br/>
        <w:br/>
        <w:br/>
        <w:br/>
        <w:t xml:space="preserve">  Moreover, we agreed that each has the qualities of the one he resembles.</w:t>
        <w:br/>
        <w:br/>
        <w:br/>
        <w:br/>
        <w:t xml:space="preserve">  Yes, we did.</w:t>
        <w:br/>
        <w:br/>
        <w:br/>
        <w:br/>
        <w:t xml:space="preserve">    A just person has turned out to be good and wise, then, and an unjust one ignorant and bad.</w:t>
        <w:br/>
        <w:br/>
        <w:br/>
        <w:br/>
        <w:t xml:space="preserve"> Thrasymachus agreed to all this, not easily as I am telling it, but reluctantly, with toil, trouble, and since it was summer a quantity of sweat that was amazing to behold. And then I saw something I had never seen before Thrasymachus blushing. But in any case, after we had agreed that justice is   virtue and wisdom and that injustice is vice and ignorance, I said </w:t>
        <w:br/>
        <w:br/>
        <w:br/>
        <w:br/>
        <w:br/>
        <w:br/>
        <w:t>All right, let’s take that as established. But we also said that injustice is a strong thing, or don’t you remember that, Thrasymachus?</w:t>
        <w:br/>
        <w:br/>
        <w:br/>
        <w:br/>
        <w:t xml:space="preserve">  I remember. But I am not satisfied with what you are   now saying. I could make a speech about it, but if I did, I know that you would say I was engaging in demagoguery. So, either allow me to say as  much as I want to say or, if you want to keep on asking questions, go ahead and ask them, and I shall say to you as one does to old women telling stories “All right,” and nod or shake my head.</w:t>
        <w:br/>
        <w:br/>
        <w:br/>
        <w:br/>
        <w:t xml:space="preserve">    No, don’t do that; not contrary to your own belief.</w:t>
        <w:br/>
        <w:br/>
        <w:br/>
        <w:br/>
        <w:t xml:space="preserve">  Then I will answer to please you, since you won’t let me make a speech. What else do you want?</w:t>
        <w:br/>
        <w:br/>
        <w:br/>
        <w:br/>
        <w:t xml:space="preserve">  Nothing, by Zeus. But if that is what you are going to do, do it, and I will ask the questions.</w:t>
        <w:br/>
        <w:br/>
        <w:br/>
        <w:br/>
        <w:t xml:space="preserve">    Ask them, then.</w:t>
        <w:br/>
        <w:br/>
        <w:br/>
        <w:br/>
        <w:t xml:space="preserve">  All right, I will ask precisely what I asked before, so that we may proceed in an orderly fashion with our argument about what sort of [351a] thing justice is, as opposed to injustice. For it was claimed, I believe, that injustice is stronger and more powerful than justice. But now, if justice is indeed wisdom and virtue, it will be easy to show, I suppose, that it is stronger   than injustice, since injustice is ignorance no one could now be ignorant of that. However, I, at any rate, do not want to consider the matter in such simple terms, Thrasymachus, but to look into it in some such way as this  would you say that a city may be unjust and try to enslave other cities  unjustly, and succeed at enslaving them,27 and hold them in subjection which it enslaved in the past?</w:t>
        <w:br/>
        <w:br/>
        <w:br/>
        <w:br/>
        <w:t xml:space="preserve">  Of course. And that is what the best city will especially   do, the one that is most completely unjust.</w:t>
        <w:br/>
        <w:br/>
        <w:br/>
        <w:br/>
        <w:t xml:space="preserve">  I understand that that is your argument, but the point I want to examine is this  will the city that becomes stronger than another achieve this power without justice, or will it need the help of justice?</w:t>
        <w:br/>
        <w:br/>
        <w:br/>
        <w:br/>
        <w:t xml:space="preserve">  If what you said a moment ago stands, and justice is  wisdom, it will need the help of justice; but if things are as I stated, it will need the help of injustice.</w:t>
        <w:br/>
        <w:br/>
        <w:br/>
        <w:br/>
        <w:t xml:space="preserve">  I am impressed, Thrasymachus, that you are not merely nodding or shaking your head, but giving these fine answers.  </w:t>
        <w:br/>
        <w:br/>
        <w:br/>
        <w:br/>
        <w:t xml:space="preserve">  That is because I am trying to please you.</w:t>
        <w:br/>
        <w:br/>
        <w:br/>
        <w:br/>
        <w:t xml:space="preserve">  You are doing well at it, too. So please me some more by answering this question  do you think that a city, an army, a band of robbers or thieves, or any other group with a common unjust purpose would be able to achieve it if its members were unjust to each other?  </w:t>
        <w:br/>
        <w:br/>
        <w:br/>
        <w:br/>
        <w:t xml:space="preserve">  Of course not. </w:t>
        <w:br/>
        <w:br/>
        <w:br/>
        <w:br/>
        <w:t xml:space="preserve">  What if they were not unjust to one another? Would they achieve more?</w:t>
        <w:br/>
        <w:br/>
        <w:br/>
        <w:br/>
        <w:t xml:space="preserve">  Certainly.</w:t>
        <w:br/>
        <w:br/>
        <w:br/>
        <w:br/>
        <w:t xml:space="preserve">  Because, Thrasymachus, injustice causes factions, hatreds, and quarrels among them, while justice brings friendship and a sense of common purpose. Isn’t that so?  </w:t>
        <w:br/>
        <w:br/>
        <w:br/>
        <w:br/>
        <w:t xml:space="preserve">  I will say it is, in order not to disagree with you.</w:t>
        <w:br/>
        <w:br/>
        <w:br/>
        <w:br/>
        <w:t xml:space="preserve">  You are still doing well on that front, which is very good of you. So tell me this  if the function of injustice is to produce hatred wherever it occurs, then whenever it arises, whether among free men or slaves, won’t it make them hate one another, form factions, and be unable to   achieve any common purpose? </w:t>
        <w:br/>
        <w:br/>
        <w:br/>
        <w:br/>
        <w:t xml:space="preserve">  Of course.</w:t>
        <w:br/>
        <w:br/>
        <w:br/>
        <w:br/>
        <w:t xml:space="preserve">  What if it arises between two people? Won’t they be at odds, hate each other, and be enemies both to one another and to just people?</w:t>
        <w:br/>
        <w:br/>
        <w:br/>
        <w:br/>
        <w:t xml:space="preserve">  They will.  </w:t>
        <w:br/>
        <w:br/>
        <w:br/>
        <w:br/>
        <w:t xml:space="preserve">  Well, then, my amazing fellow, if injustice arises within a single individual, will it lose its power or will it retain it undiminished?</w:t>
        <w:br/>
        <w:br/>
        <w:br/>
        <w:br/>
        <w:t xml:space="preserve">  Let’s say that it retains it undiminished.</w:t>
        <w:br/>
        <w:br/>
        <w:br/>
        <w:br/>
        <w:t xml:space="preserve">  Apparently, then, its power is such that whenever it comes to exist in something whether in a city, a family, an army, or anything else   whatsoever it makes that thing, first of all, incapable of acting in concert with itself, because of the faction and difference it creates; and, second of [352a] all, an enemy to itself, and to what is in every way its opposite  namely, justice. Isn’t that so?</w:t>
        <w:br/>
        <w:br/>
        <w:br/>
        <w:br/>
        <w:t xml:space="preserve">  Of course.</w:t>
        <w:br/>
        <w:br/>
        <w:br/>
        <w:br/>
        <w:t xml:space="preserve">  And in a single individual, too, I presume, it will produce the   very same effects that it is in its nature to produce. First, it will make him incapable of acting because of inner faction and not being of one mind with himself; second, it will make him his own enemy as well as the enemy of just people. Isn’t that right?</w:t>
        <w:br/>
        <w:br/>
        <w:br/>
        <w:br/>
        <w:t xml:space="preserve">  Yes.</w:t>
        <w:br/>
        <w:br/>
        <w:br/>
        <w:br/>
        <w:t xml:space="preserve">    But, my dear fellow, aren’t the gods also just?</w:t>
        <w:br/>
        <w:br/>
        <w:br/>
        <w:br/>
        <w:t xml:space="preserve">  Let’s say they are.</w:t>
        <w:br/>
        <w:br/>
        <w:br/>
        <w:br/>
        <w:t xml:space="preserve">  Then an unjust person will also be an enemy of the gods,  Thrasymachus, while a just person will be their friend?</w:t>
        <w:br/>
        <w:br/>
        <w:br/>
        <w:br/>
        <w:t xml:space="preserve">  Feast yourself confidently on the argument! Don’t worry, I won’t oppose you, so as not to arouse the enmity of our friends here.</w:t>
        <w:br/>
        <w:br/>
        <w:br/>
        <w:br/>
        <w:t xml:space="preserve">    Come on, then, complete the banquet for me by continuing to answer as you have been doing now. We have shown that just people are wiser and better and more capable of acting, while unjust ones are not even  able to act together. For whenever we speak of men who are unjust acting together to effectively achieve a common goal, what we say is not altogether true. They would never have been able to keep their hands off each other if they were completely unjust. But clearly there must have been some sort of justice in them that at least prevented them from doing injustice   among themselves at the same time as they were doing it to others. And it was this that enabled them to achieve what they did. When they started doing unjust things, they were only halfway corrupted by their injustice. For those who are wholly bad and completely unjust are also completely incapable of acting. All this I now see to be the truth, and not  what you first maintained. However, we must now examine the question, as we proposed to do before,28 of whether just people also live better and are happier than unjust ones. I think it is clear even now from what we   have said that this is so, but we must consider it further. After all, the argument concerns no ordinary topic, but the way we ought to live.</w:t>
        <w:br/>
        <w:br/>
        <w:br/>
        <w:br/>
        <w:t xml:space="preserve">  Go ahead and consider.</w:t>
        <w:br/>
        <w:br/>
        <w:br/>
        <w:br/>
        <w:t xml:space="preserve">  I will. Tell me, do you think there is such a thing as the function of a horse?</w:t>
        <w:br/>
        <w:br/>
        <w:br/>
        <w:br/>
        <w:t xml:space="preserve">   I do.</w:t>
        <w:br/>
        <w:br/>
        <w:br/>
        <w:br/>
        <w:t xml:space="preserve">  And would you take the function of a horse or of anything else to be that which one can do only with it, or best with it?</w:t>
        <w:br/>
        <w:br/>
        <w:br/>
        <w:br/>
        <w:t xml:space="preserve">  I don’t understand.</w:t>
        <w:br/>
        <w:br/>
        <w:br/>
        <w:br/>
        <w:t xml:space="preserve">  Let me put it this way  is it possible for you to see with anything except eyes?  </w:t>
        <w:br/>
        <w:br/>
        <w:br/>
        <w:br/>
        <w:t xml:space="preserve">  Certainly not.</w:t>
        <w:br/>
        <w:br/>
        <w:br/>
        <w:br/>
        <w:t xml:space="preserve">  Or for you to hear with anything except ears?</w:t>
        <w:br/>
        <w:br/>
        <w:br/>
        <w:br/>
        <w:t xml:space="preserve">  No.</w:t>
        <w:br/>
        <w:br/>
        <w:br/>
        <w:br/>
        <w:t xml:space="preserve">  Would it be right, then, for us to say that these things are their functions?</w:t>
        <w:br/>
        <w:br/>
        <w:br/>
        <w:br/>
        <w:t xml:space="preserve">  Of course.  </w:t>
        <w:br/>
        <w:br/>
        <w:br/>
        <w:br/>
        <w:t xml:space="preserve">  Again, couldn’t you use a dagger, a carving knife, or lots of other things in pruning a vine? [353a]</w:t>
        <w:br/>
        <w:br/>
        <w:br/>
        <w:br/>
        <w:t xml:space="preserve">  Certainly.</w:t>
        <w:br/>
        <w:br/>
        <w:br/>
        <w:br/>
        <w:t xml:space="preserve">  But nothing would do a better job than a pruning knife designed for the purpose?  </w:t>
        <w:br/>
        <w:br/>
        <w:br/>
        <w:br/>
        <w:t xml:space="preserve">  That’s true.</w:t>
        <w:br/>
        <w:br/>
        <w:br/>
        <w:br/>
        <w:t xml:space="preserve">  Shall we take pruning to be its function, then?</w:t>
        <w:br/>
        <w:br/>
        <w:br/>
        <w:br/>
        <w:t xml:space="preserve">  Yes.</w:t>
        <w:br/>
        <w:br/>
        <w:br/>
        <w:br/>
        <w:t xml:space="preserve">  Now I think you will understand better what I was asking earlier when I asked whether the function of each thing is what it alone can do or what it can do better than anything else.  </w:t>
        <w:br/>
        <w:br/>
        <w:br/>
        <w:br/>
        <w:t xml:space="preserve">  I do understand, and I think that that is the function of anything. b</w:t>
        <w:br/>
        <w:br/>
        <w:br/>
        <w:br/>
        <w:t xml:space="preserve">  All right. Does there seem to you also to be a virtue29 for each thing to which some function is assigned? Let’s go over the same ground again. We say that eyes have some function?</w:t>
        <w:br/>
        <w:br/>
        <w:br/>
        <w:br/>
        <w:t xml:space="preserve">  They do.  </w:t>
        <w:br/>
        <w:br/>
        <w:br/>
        <w:br/>
        <w:t xml:space="preserve">  So eyes also have a virtue?</w:t>
        <w:br/>
        <w:br/>
        <w:br/>
        <w:br/>
        <w:t xml:space="preserve">  They do.</w:t>
        <w:br/>
        <w:br/>
        <w:br/>
        <w:br/>
        <w:t xml:space="preserve">  And ears have a function?</w:t>
        <w:br/>
        <w:br/>
        <w:br/>
        <w:br/>
        <w:t xml:space="preserve">  Yes.</w:t>
        <w:br/>
        <w:br/>
        <w:br/>
        <w:br/>
        <w:t xml:space="preserve">  So they also have a virtue?  </w:t>
        <w:br/>
        <w:br/>
        <w:br/>
        <w:br/>
        <w:t xml:space="preserve">  They have a virtue too.</w:t>
        <w:br/>
        <w:br/>
        <w:br/>
        <w:br/>
        <w:t xml:space="preserve">  What about everything else? Doesn’t the same hold?</w:t>
        <w:br/>
        <w:br/>
        <w:br/>
        <w:br/>
        <w:t xml:space="preserve">  It does.</w:t>
        <w:br/>
        <w:br/>
        <w:br/>
        <w:br/>
        <w:t xml:space="preserve">  Well, then. Could eyes perform their function well if they  lacked their proper virtue but had the vice instead?</w:t>
        <w:br/>
        <w:br/>
        <w:br/>
        <w:br/>
        <w:t xml:space="preserve">  How could they? For don’t you mean if they had blindness instead of sight?</w:t>
        <w:br/>
        <w:br/>
        <w:br/>
        <w:br/>
        <w:t xml:space="preserve">    Whatever their virtue is. You see, I am not now asking about that, but about whether it is by means of their own proper virtue that their function performs the things it performs well, and by means of vice badly?</w:t>
        <w:br/>
        <w:br/>
        <w:br/>
        <w:br/>
        <w:t xml:space="preserve">  What you say is true.</w:t>
        <w:br/>
        <w:br/>
        <w:br/>
        <w:br/>
        <w:t xml:space="preserve">   So, if ears are deprived of their own virtue, they too perform their function badly?</w:t>
        <w:br/>
        <w:br/>
        <w:br/>
        <w:br/>
        <w:t xml:space="preserve">  Of course.</w:t>
        <w:br/>
        <w:br/>
        <w:br/>
        <w:br/>
        <w:t xml:space="preserve">   And the same argument applies to everything else?</w:t>
        <w:br/>
        <w:br/>
        <w:br/>
        <w:br/>
        <w:t xml:space="preserve">  So it seems to me, at least.</w:t>
        <w:br/>
        <w:br/>
        <w:br/>
        <w:br/>
        <w:t xml:space="preserve">   Come on, then, and let’s next consider this  does the soul have some function that you could not perform with anything else for example,   taking care of things, ruling, deliberating, and all other such things? Is there anything else besides a soul to which you could rightly assign these and say that they special to it?</w:t>
        <w:br/>
        <w:br/>
        <w:br/>
        <w:br/>
        <w:t xml:space="preserve">  No, there is nothing else.</w:t>
        <w:br/>
        <w:br/>
        <w:br/>
        <w:br/>
        <w:t xml:space="preserve">  Then what about living? Don’t we say that it is a function of a soul?</w:t>
        <w:br/>
        <w:br/>
        <w:br/>
        <w:br/>
        <w:t xml:space="preserve">    Absolutely.</w:t>
        <w:br/>
        <w:br/>
        <w:br/>
        <w:br/>
        <w:t xml:space="preserve">  And don’t we also say that a soul has a virtue?</w:t>
        <w:br/>
        <w:br/>
        <w:br/>
        <w:br/>
        <w:t xml:space="preserve">  We do.</w:t>
        <w:br/>
        <w:br/>
        <w:br/>
        <w:br/>
        <w:t xml:space="preserve">  Will a soul ever perform its functions well, then, Thrasymachus,  if it is deprived of its own proper virtue, or is that impossible?</w:t>
        <w:br/>
        <w:br/>
        <w:br/>
        <w:br/>
        <w:t xml:space="preserve">  It is impossible.</w:t>
        <w:br/>
        <w:br/>
        <w:br/>
        <w:br/>
        <w:t xml:space="preserve">  It is necessary, then, that a bad soul rules and takes care of   things badly, and that a good soul does all these things well?</w:t>
        <w:br/>
        <w:br/>
        <w:br/>
        <w:br/>
        <w:t xml:space="preserve">  It is necessary.</w:t>
        <w:br/>
        <w:br/>
        <w:br/>
        <w:br/>
        <w:t xml:space="preserve">  Now, didn’t we agree that justice is a soul’s virtue and injustice its vice?</w:t>
        <w:br/>
        <w:br/>
        <w:br/>
        <w:br/>
        <w:t xml:space="preserve">  Yes, we did agree.</w:t>
        <w:br/>
        <w:br/>
        <w:br/>
        <w:br/>
        <w:t xml:space="preserve">    So a just soul and a just man will live well and an unjust one badly.</w:t>
        <w:br/>
        <w:br/>
        <w:br/>
        <w:br/>
        <w:t xml:space="preserve">  Apparently so, according to your argument.</w:t>
        <w:br/>
        <w:br/>
        <w:br/>
        <w:br/>
        <w:t xml:space="preserve">  And surely anyone who lives well is blessed and happy, and anyone who does not is the opposite. [354a]</w:t>
        <w:br/>
        <w:br/>
        <w:br/>
        <w:br/>
        <w:t xml:space="preserve">  Of course.</w:t>
        <w:br/>
        <w:br/>
        <w:br/>
        <w:br/>
        <w:t xml:space="preserve">  Therefore, a just person is happy and an unjust one wretched.</w:t>
        <w:br/>
        <w:br/>
        <w:br/>
        <w:br/>
        <w:t xml:space="preserve">  Let’s say so.  </w:t>
        <w:br/>
        <w:br/>
        <w:br/>
        <w:br/>
        <w:t xml:space="preserve">  But surely it is profitable, not to be wretched, but to be happy.</w:t>
        <w:br/>
        <w:br/>
        <w:br/>
        <w:br/>
        <w:t xml:space="preserve">  Of course.</w:t>
        <w:br/>
        <w:br/>
        <w:br/>
        <w:br/>
        <w:t xml:space="preserve">  So then, blessed Thrasymachus, injustice is never more profitable than justice.</w:t>
        <w:br/>
        <w:br/>
        <w:br/>
        <w:br/>
        <w:t xml:space="preserve">  Let that be your banquet, Socrates, at the feast of Bendis.  </w:t>
        <w:br/>
        <w:br/>
        <w:br/>
        <w:br/>
        <w:t xml:space="preserve">  Given by you, Thrasymachus, after you became gentle with me and ceased to be difficult. Yet I have not had a good banquet. But that is my fault, not yours. I seem to have behaved like those gluttons who snatch  at every dish that passes and taste it before having properly savored the preceding one. Before finding the first thing we inquired about namely, what justice is I let that go, and turned to investigate whether it is a kind   of vice and ignorance or a kind of wisdom and virtue. Then an argument came up about injustice being more profitable than justice, and I could not refrain from abandoning the previous one and following up on it. Hence the result of the discussion, so far as I am concerned, is that I know nothing. For when I do not know what justice is, I will hardly know whether it  is a kind of virtue or not, or whether a person who has it is happy or unhappy.</w:t>
        <w:br/>
        <w:br/>
        <w:br/>
        <w:br/>
        <w:br/>
        <w:br/>
        <w:t>1 Hê theos  Most probably as 354a10–11 implies the Thracian goddess Bendis, whose cult had recently been introduced in Piraeus. However, for Athenians, Athena is hê theos.</w:t>
        <w:br/>
        <w:br/>
        <w:t>2 See Glossary of Terms s.v. city.</w:t>
        <w:br/>
        <w:br/>
        <w:t>3 See Glossary of Terms s.v. cloak.</w:t>
        <w:br/>
        <w:br/>
        <w:t>4 See 485d6–e1.</w:t>
        <w:br/>
        <w:br/>
        <w:t>5 Namely, death.</w:t>
        <w:br/>
        <w:br/>
        <w:t>6 “God ever draws together like to like.”</w:t>
        <w:br/>
        <w:br/>
        <w:t>7 See Glossary of Terms s.v. masses.</w:t>
        <w:br/>
        <w:br/>
        <w:t>8 A slightly different version of the story appears in Herodotus 8.125.</w:t>
        <w:br/>
        <w:br/>
        <w:t>9 See Glossary of Terms s.v. justice.</w:t>
        <w:br/>
        <w:br/>
        <w:t>10 See Glossary of Terms s.v. craft.</w:t>
        <w:br/>
        <w:br/>
        <w:t>11 See Glossary of Terms s.v. captain.</w:t>
        <w:br/>
        <w:br/>
        <w:t>12 Odyssey 19.392–8.</w:t>
        <w:br/>
        <w:br/>
        <w:t>13 See Glossary of Terms s.v. virtue.</w:t>
        <w:br/>
        <w:br/>
        <w:t>14 In Greek superstition, anyone seen by a wolf before he sees it is struck dumb.</w:t>
        <w:br/>
        <w:br/>
        <w:t>15 See Glossary of Terms s.v. irony.</w:t>
        <w:br/>
        <w:br/>
        <w:t>16 See Glossary of Terms s.v. pancration.</w:t>
        <w:br/>
        <w:br/>
        <w:t>17 Proverbial characterization of an almost impossible task.</w:t>
        <w:br/>
        <w:br/>
        <w:t>18 I.e., for sailors and bodies.</w:t>
        <w:br/>
        <w:br/>
        <w:t>19 See 608d13–610d3.</w:t>
        <w:br/>
        <w:br/>
        <w:t>20 Sight is the virtue or excellence of the eyes. Without it, the eyes cannot achieve what is advantageous to them  namely, sight. But Socrates assumes throughout Book 1 that virtues are types of craft (see 332d). Hence he can conclude that the eyes need a further craft in order to achieve what is advantageous to them.</w:t>
        <w:br/>
        <w:br/>
        <w:t>21 See Glossary of Terms s.v. do better.</w:t>
        <w:br/>
        <w:br/>
        <w:t>22 The temples served as public treasuries, so that a temple robber is the equivalent of a present-day bank robber.</w:t>
        <w:br/>
        <w:br/>
        <w:t>23 See 341e–342e above.</w:t>
        <w:br/>
        <w:br/>
        <w:t>24 Euêtheia, kakoêtheia  Thrasymachus uses euêtheia in the bad sense, to mean stupidity.</w:t>
        <w:br/>
        <w:br/>
        <w:t>Socrates takes him to mean it in the good sense of being straightforward, and so contrasts it with kakoêtheia deviousness. See 400e1.</w:t>
        <w:br/>
        <w:br/>
        <w:t>25 See Glossary of Terms s.v. do better.</w:t>
        <w:br/>
        <w:br/>
        <w:t>26 What Socrates has in mind is explained at 350a. All expert musicians try to get the same result, perfect harmony, so they tighten and loosen their strings to exactly the same degree  namely, the one that will produce the right pitch. In the same way, all doctors who are masters of medicine prescribe the same diet for people with the same diseases  namely, the one that will best restore them to health.</w:t>
        <w:br/>
        <w:br/>
        <w:br/>
        <w:br/>
        <w:br/>
        <w:br/>
        <w:t>27 Reading .</w:t>
        <w:br/>
        <w:br/>
        <w:t>28 347e.</w:t>
        <w:br/>
        <w:br/>
        <w:t>29 See Glossary of Terms s.v. virtue.</w:t>
        <w:br/>
        <w:br/>
        <w:br/>
        <w:br/>
        <w:br/>
        <w:br/>
        <w:t>Book 2</w:t>
        <w:br/>
        <w:br/>
        <w:br/>
        <w:br/>
        <w:br/>
        <w:t xml:space="preserve">’ NARRATION CONTINUES  When I had said this, I [357a] thought I had done with the discussion. But it all turned out to be only a prelude,as it were. You see, Glaucon, who is always very courageous in everything, refused on this occasion, too, to accept Thrasymachus’ capitulation. Instead, he said </w:t>
        <w:br/>
        <w:br/>
        <w:br/>
        <w:br/>
        <w:br/>
        <w:br/>
        <w:t>Do you want to seem to have persuaded us, Socrates, that it is better in   every way to be just rather than unjust, or do you want to really persuade us  of this?</w:t>
        <w:br/>
        <w:br/>
        <w:br/>
        <w:br/>
        <w:t xml:space="preserve">  I want to really persuade you, if I can.</w:t>
        <w:br/>
        <w:br/>
        <w:br/>
        <w:br/>
        <w:t xml:space="preserve">  Well, then, you certainly are not doing what you want. Tell   me, do you think there is a sort of good we welcome, not because we desire its consequences, but because we would choose to have it for its own sake enjoying, for example, and all the harmless pleasures from which nothing results afterward beyond enjoying having them?</w:t>
        <w:br/>
        <w:br/>
        <w:br/>
        <w:br/>
        <w:t xml:space="preserve">  Certainly, I think there is such a thing.</w:t>
        <w:br/>
        <w:br/>
        <w:br/>
        <w:br/>
        <w:t xml:space="preserve">    And is there a sort of good we love for its own sake, and also  for the sake of its consequences knowing, for example, and seeing, and being healthy? For we welcome such things, I imagine, on both counts.</w:t>
        <w:br/>
        <w:br/>
        <w:br/>
        <w:br/>
        <w:t xml:space="preserve">  Yes.</w:t>
        <w:br/>
        <w:br/>
        <w:br/>
        <w:br/>
        <w:t xml:space="preserve">  And do you also recognize a third kind of good, which includes physical   training, medical treatment when sick, and both medicine itself, and ways of making money? We would say that these are burdensome but beneficial to us, and we would not choose to have them for their own sake, but for  the sake of their rewards and other consequences.</w:t>
        <w:br/>
        <w:br/>
        <w:br/>
        <w:br/>
        <w:t xml:space="preserve">  Yes, certainly, there is also this third kind. But what of it?</w:t>
        <w:br/>
        <w:br/>
        <w:br/>
        <w:br/>
        <w:t xml:space="preserve">  In which of them do you place justice?</w:t>
        <w:br/>
        <w:br/>
        <w:br/>
        <w:br/>
        <w:t>[358a]   I myself put it in the finest one the one that anyone who is going to be blessed with happiness must love both because of itself and because of its consequences.</w:t>
        <w:br/>
        <w:br/>
        <w:br/>
        <w:br/>
        <w:t xml:space="preserve">  That is not what the masses think. On the contrary, they think it is of the burdensome kind  the one that must be practiced for the sake of the rewards and the popularity that are the consequences of a good reputation,   but that is to be avoided as intrinsically burdensome.</w:t>
        <w:br/>
        <w:br/>
        <w:br/>
        <w:br/>
        <w:t xml:space="preserve">  I know that is the general view. Thrasymachus has been faulting justice and praising injustice on these grounds for some time. But it seems that I am a slow learner.</w:t>
        <w:br/>
        <w:br/>
        <w:br/>
        <w:br/>
        <w:t xml:space="preserve">  Come on, then, listen to what I have to say as well, and see whether you still have that problem. You see, I think Thrasymachus gave up  before he had to, as if he were a snake you had charmed. Yet, to my way of thinking, there was still no demonstration on either side. For I want to hear what justice and injustice are, and what power each has when it is just by itself in the soul. I want to leave out of account the rewards and the consequences   of each of them.</w:t>
        <w:br/>
        <w:br/>
        <w:br/>
        <w:br/>
        <w:t xml:space="preserve">So, if you agree, I will renew the argument of Thrasymachus. First, I will state what sort of thing people consider justice to be, and what its origins  are. Second, I will argue that all who practice it do so unwillingly, as something necessary, not as something good. Third, I will argue that they have good reason to act as they do. For the life of the unjust person is, they say, much better than that of the just one.  </w:t>
        <w:br/>
        <w:br/>
        <w:t>It isn’t, Socrates, that I believe any of that myself. I am perplexed, indeed, and my ears are deafened listening to Thrasymachus and countless others. But I have yet to hear anyone defend justice in the way I want, as being better than injustice. I want to hear it praised on its own, and I think  that I am most likely to learn this from you. That is why I am going to speak at length in praise of the unjust life  by doing so, I will be showing you the way I want to hear you denouncing injustice and praising justice.  But see whether you want me to do what I am saying or not.</w:t>
        <w:br/>
        <w:br/>
        <w:t xml:space="preserve">  I want it most of all. Indeed, what subject could a person with any sense enjoy talking and hearing about more often?</w:t>
        <w:br/>
        <w:br/>
        <w:br/>
        <w:br/>
        <w:t xml:space="preserve">  Excellent sentiments. Now, listen to what I said I was going to discuss first what justice is like and what its origins are. People say, you  see, that to do injustice is naturally good and to suffer injustice bad. But the badness of suffering it far exceeds the goodness of doing it. Hence, those who have done and suffered injustice and who have tasted both the ones   who lack the power to do it and avoid suffering it decide that it is profitable to come to an agreement with each other neither to do injustice nor [359a] to suffer it. As a result, they begin to make laws and covenants; and what the law commands, they call lawful and just. That, they say, is the origin and very being1 of justice. It is in between the best and the worst. The best   is to do injustice without paying the penalty; the worst is to suffer it without being able to take revenge. Justice is in the middle between these two extremes. People love it, not because it is a good thing, but because they are too weak to do injustice with impunity. Someone who has the power to do  it, however someone who is a real man would not make an agreement with anyone, neither to do injustice nor to suffer it. For him, that would be insanity. That is the nature of justice, according to the argument, Socrates,   and those are its natural origins.</w:t>
        <w:br/>
        <w:br/>
        <w:br/>
        <w:br/>
        <w:t>We can see most clearly that those who practice it do so unwillingly, because they lack the power to do injustice, if we imagine the following  thought-experiment. Suppose we grant to the just and the unjust person the freedom to do whatever they like. We can then follow both of them and see where their appetites would lead. And we will catch the just person red-handed, traveling the same road as the unjust one. The reason for this is the desire to do better2 than others. This is what every natural being naturally   pursues as good. But by law and force, it is made to deviate from this path and honor equality.</w:t>
        <w:br/>
        <w:br/>
        <w:t>They would especially have the freedom I am talking about if they had  the power that the ancestor of Gyges of Lydia is said to have possessed.3 The story goes that he was a shepherd in the service of the ruler of Lydia. There was a violent thunderstorm, and an earthquake broke open the ground and created a chasm at the place where he was tending his sheep. Seeing this, he   was filled with amazement and went down into it. And there, in addition to many other amazing things of which we are told stories, he saw a hollow, bronze horse. There were windowlike openings in it and, peeping in, he saw a corpse, which seemed to be of more than human size, wearing nothing  but a gold ring on its finger. He took off the ring and came out of the chasm. He wore the ring at the usual monthly meeting of shepherds that reported to the king on the state of the flocks. And as he was sitting among   the others, he happened to turn the setting of the ring toward himself, toward the inside of his hand. When he did this, he became invisible to [360a] those sitting near him, and they went on talking as if he had gone. He was amazed at this and, fingering the ring, he turned the setting outward again and became visible. So, he experimented with the ring to test whether it   indeed had this power and it did. If he turned the setting inward, he became invisible; if he turned it outward, he became visible again. As soon as he realized this, he arranged to become one of the messengers sent to  report to the king. On arriving there, he seduced the king’s wife, attacked the king with her help, killed him, and in this way took over the kingdom.</w:t>
        <w:br/>
        <w:br/>
        <w:t>Let’s suppose, then, that there were two such rings, one worn by the just person, the other by the unjust. Now no one, it seems, would be so   incorruptible that he would stay on the path of justice, or bring himself to keep away from other people’s possessions and not touch them, when he could take whatever he wanted from the marketplace with impunity, go into people’s houses and have sex with anyone he wished, kill or release from prison anyone he wished, and do all the other things that would  make him like a god among humans. And in so behaving, he would do no differently than the unjust person, but both would pursue the same course.</w:t>
        <w:br/>
        <w:br/>
        <w:t>This, some would say, is strong evidence that no one is just willingly, but   only when compelled. No one believes justice to be a good thing when it is kept private, since whenever either person thinks he can do injustice with impunity, he does it. Indeed, all men believe that injustice is far more profitable to themselves than is justice. And what they believe is true, so the  exponent of this argument will say. For someone who did not want to do injustice, given this sort of opportunity, and who did not touch other people’s property, would be thought most wretched and most foolish by everyone aware of the situation. Though, of course, they would praise him in   public, deceiving each other for fear of suffering injustice. So much for my second topic.</w:t>
        <w:br/>
        <w:br/>
        <w:t xml:space="preserve">As for decision itself about the life of the two we are discussing, if we  contrast the extremes of justice and injustice, we shall be able to make the decision correctly; but if we don’t, we won’t. What, then, is the contrast I have in mind? It is this  we will subtract nothing from the injustice of the unjust person, and nothing from the justice of the just one. On the contrary, we will take each to be perfect in his own pursuit. First, then, let the   unjust person act like a clever craftsman. An eminent ship’s captain or doctor, for example, knows the difference between what his craft can and cannot do. He attempts the first but lets the second go by. And if he happens to [361a] slip, he can put things right. In the same way, if he is to be completely unjust, let the unjust person correctly attempt unjust acts and remain undetected. The one who is caught should be thought inept. For the extreme of injustice is to be believed to be just without actually being so. And our   completely unjust person must be given complete injustice nothing must be subtracted from it. We must allow that, while doing the greatest injustice, he has nonetheless provided himself with the greatest reputation for justice. If he does happen to slip up, he must be able to put it right, either  through his ability to speak persuasively if any of his unjust activities are discovered, or to use force if force is needed, because he is courageous and strong and has provided himself with wealth and friends.  </w:t>
        <w:br/>
        <w:br/>
        <w:t>Having hypothesized such a person, let’s now put the just man next to him in our argument someone who is simple and noble and who, as Aeschylus says, does not want to be believed to be good, but to be so.4 We must take away his reputation. For a reputation for justice would bring him honor and rewards, so that it would not be clear whether he is being just for the sake of justice, or for the sake of those honors and rewards. We must strip him of everything except justice, and make his situation the opposite of the unjust person’s. Though he does no injustice, he must have the greatest   reputation for it, so that he may be tested with regard to justice by seeing whether or not he can withstand a bad reputation and its consequences. Let him stay like that, unchanged, until he is dead just, but all his life  believed to be unjust. In this way, both will reach the extremes, the one of justice and the other of injustice, and we will be able to judge which of them is happier.</w:t>
        <w:br/>
        <w:br/>
        <w:t xml:space="preserve">    Whew! My dear Glaucon, how vigorously you have scoured each of the men in our competition, just as you would a pair of statues for an art competition.</w:t>
        <w:br/>
        <w:br/>
        <w:br/>
        <w:br/>
        <w:t xml:space="preserve">  I am doing the best I can. Since the two are as I have described, in any case, it should not be difficult to complete the account of the sort of life that awaits each of them, but it must be done. And if what I  say sounds crude, Socrates, remember that it is not I who speak, but those who praise injustice at the expense of justice. They will say that the just person in such circumstances will be whipped, stretched on a rack, chained, blinded with a red-hot iron, and, at the end, when he has suffered every [362a] sort of bad thing, he will be impaled, and will realize then that one should not want to be just, but to be believed to be just. Indeed, Aeschylus’ words are far more correctly applied to the unjust man. For people will say that it is really the unjust person who does not want to be believed to be unjust,   but actually to be so, because he bases his practice on the truth about things and does not allow reputation to regulate his life. He is the one who “harvests  a deep furrow in his mind, where wise counsels propagate.” First, he rules his city because of his reputation for justice. Next, he marries into any family he wishes, gives his children in marriage to anyone he wishes, has contracts and partnerships with anyone he wants, and, besides benefiting himself in all these ways, he profits because he has no scruples about doing   injustice. In any contest, public or private, he is the winner and does better than his enemies. And by doing better than them, he becomes wealthy,  benefits his friends, and harms his enemies. He makes adequate sacrifices to the gods and sets up magnificent offerings to them, and takes much better care of the gods and, indeed, of the human beings he favors than the just person. So he may reasonably expect that the gods, in turn, will love   him more than the just person. That is why they say, Socrates, that gods and humans provide a better life for the unjust person than for the just one.</w:t>
        <w:br/>
        <w:br/>
        <w:br/>
        <w:br/>
        <w:t xml:space="preserve"> When Glaucon had said this, I had it in mind to respond, but his brother Adeimantus intervened </w:t>
        <w:br/>
        <w:br/>
        <w:br/>
        <w:br/>
        <w:br/>
        <w:br/>
        <w:t>You surely do not think that the argument has been adequately stated?</w:t>
        <w:br/>
        <w:br/>
        <w:br/>
        <w:br/>
        <w:t xml:space="preserve">  Why shouldn’t I?</w:t>
        <w:br/>
        <w:br/>
        <w:br/>
        <w:br/>
        <w:t xml:space="preserve">  The most important point has not been mentioned.  </w:t>
        <w:br/>
        <w:br/>
        <w:br/>
        <w:br/>
        <w:t xml:space="preserve">  Well, then, as the saying goes, a man’s brother must stand by him.5 So if Glaucon has omitted something, you must help him. Though, for my part at any rate, what he has already said is quite enough to throw me to the canvas and make me incapable of coming to the aid of justice.</w:t>
        <w:br/>
        <w:br/>
        <w:br/>
        <w:br/>
        <w:t xml:space="preserve">  Nonsense. But listen to what more I have to say, as well.  You see, in order to clarify what Glaucon has in mind, we should also fully explore the arguments that are opposed to the ones he gave those that praise justice and disparage injustice.</w:t>
        <w:br/>
        <w:br/>
        <w:br/>
        <w:br/>
        <w:t>As you know, when fathers speak to their sons to give them advice, they say that one must be just, as do all those who have others in their charge.   But they do not praise justice itself, only the good reputation it brings  the [363a] inducement they offer is that if we are reputed to be just, then, as a result of our reputation, we will get political offices, good marriages, and all the things that Glaucon recently said that the just man would get as a result of having a good reputation.</w:t>
        <w:br/>
        <w:br/>
        <w:t xml:space="preserve">But these people have even more to say about the consequences of reputation. For by throwing in being well thought of by the gods, they have   plenty of good things to talk about all the ones the gods are said to give to those who are pious. For example, the noble Hesiod and Homer say such things. For Hesiod says that the gods make the oak trees “bear acorns at the  top, bees in the middle, and fleecy sheep heavy laden with wool” for those who are just, and tells of many other good things akin to these.6 And Homer says pretty much the same   </w:t>
        <w:br/>
        <w:br/>
        <w:br/>
        <w:br/>
        <w:t>When a good king, in his piety,</w:t>
        <w:br/>
        <w:br/>
        <w:br/>
        <w:br/>
        <w:t>Upholds justice, the black earth bears</w:t>
        <w:br/>
        <w:br/>
        <w:br/>
        <w:br/>
        <w:t xml:space="preserve">Wheat and barley for him, and his trees are heavy with fruit, </w:t>
        <w:br/>
        <w:br/>
        <w:br/>
        <w:br/>
        <w:t>His sheep bear lambs unfailingly and the sea yields up its fish.7</w:t>
        <w:br/>
        <w:br/>
        <w:br/>
        <w:br/>
        <w:br/>
        <w:br/>
        <w:t>Musaeus and his son claim that the gods give just people even more exciting goods than these. In their account, they lead the just to Hades, seat them on couches, provide them with a symposium of pious people, crown  them with wreaths, and make them spend all their time drinking as if they thought eternal drunkenness was the finest wage of virtue. Others  stretch even further the wages that virtue receives from the gods. For they say that someone who is pious and keeps his promises leaves his children’s children and a whole race behind him.</w:t>
        <w:br/>
        <w:br/>
        <w:br/>
        <w:br/>
        <w:t xml:space="preserve">  In these and other similar ways, they praise justice. But the impious and unjust they bury in mud in Hades, and they force them to carry water in a sieve. They bring them into bad repute while they are still alive. And all those penalties that Glaucon gave to just people who are thought to be  unjust, they give to the unjust ones. But they have nothing else to say.</w:t>
        <w:br/>
        <w:br/>
        <w:t>That, then, is the praise and blame given to each. But in addition,   Socrates, there is another kind of argument about justice and injustice for you to consider one that is used both by private individuals and by poets. [364a] With one voice they all chant the hymn that justice and temperance are fine things, but difficult and onerous, while intemperance and injustice are sweet and easy to acquire and are only shameful by repute and convention. They also say that unjust deeds are, for the most part, more profitable than   just ones; and whereas they are perfectly willing to bestow public and private honors on bad people provided they have wealth and other types of power and to declare them to be happy, they dishonor and disregard those who happen to be in any way weak or poor, even though they admit that  they are better than the others.</w:t>
        <w:br/>
        <w:br/>
        <w:t>But most amazing of all are the accounts they give of the gods and virtue, and how it is that the gods, too, assign misfortune and a bad life to many good people, and the opposite fate to their opposites. Begging priests and   prophets go to the doors of rich people and persuade them that, through sacrifices and incantations, they have acquired a god-given power  if the rich   person or any of his ancestors has committed an injustice, they can fix it with pleasant rituals. And if he wishes to injure an enemy, he will be able to harm a just one or an unjust one alike at little cost, since by means of spells and enchantments they can persuade the gods to do their bidding.</w:t>
        <w:br/>
        <w:br/>
        <w:t xml:space="preserve">  And the poets are brought forward as witnesses to all these accounts. Some harp on the ease of vice, on the grounds that</w:t>
        <w:br/>
        <w:br/>
        <w:br/>
        <w:br/>
        <w:t>Vice in abundance is easy to get,</w:t>
        <w:br/>
        <w:br/>
        <w:br/>
        <w:br/>
        <w:t xml:space="preserve"> The road is smooth and begins beside you,</w:t>
        <w:br/>
        <w:br/>
        <w:br/>
        <w:br/>
        <w:t>But the gods have put sweat between us and virtue</w:t>
        <w:br/>
        <w:br/>
        <w:br/>
        <w:br/>
        <w:br/>
        <w:br/>
        <w:t xml:space="preserve">and a road that is long, rough, and steep.8 Others quote Homer to bear witness   that the gods can be influenced by humans, since he too said </w:t>
        <w:br/>
        <w:br/>
        <w:br/>
        <w:br/>
        <w:t>Even the gods themselves can be swayed by prayer.</w:t>
        <w:br/>
        <w:br/>
        <w:br/>
        <w:br/>
        <w:t>And with sacrifices and soothing promises,</w:t>
        <w:br/>
        <w:br/>
        <w:br/>
        <w:br/>
        <w:t>Incense and libation-drinking, human beings turn them from  their purpose,</w:t>
        <w:br/>
        <w:br/>
        <w:br/>
        <w:br/>
        <w:t>When someone has transgressed and sinned.9</w:t>
        <w:br/>
        <w:br/>
        <w:br/>
        <w:br/>
        <w:br/>
        <w:br/>
        <w:t>And they present a noisy throng of books by Musaeus and Orpheus who are the offspring, they claim, of Selene and the Muses on which they base their rituals. And they persuade not only private individuals, but whole cities, that there are in fact absolutions and purifications for unjust deeds. For   the living, these consist of ritual sacrifices and pleasant games. But there are also special rites for the dead. These initiations, as they call them, free people [365a] from evils hereafter, while terrible things await those who have not performed the rituals.</w:t>
        <w:br/>
        <w:br/>
        <w:br/>
        <w:br/>
        <w:t xml:space="preserve">With so many things of this sort, my dear Socrates, being said about virtue and vice, and about how human beings and gods honor them, what   effect do we suppose they have on the souls of young people? I mean those who are naturally gifted and able to flit, so to speak, from one of these sayings to another and gather from them an impression of what sort of people they should be, and of how best to travel the road of life. He  would surely ask himself Pindar’s question  “Is it by justice or by crooked tricks that I will scale the higher wall,” and so live out my life surrounded by secure defenses? And he will answer  “As for what people say, they say that there is no advantage in my being just if I am not also thought just,   whereas the troubles and penalties of being just are apparent; but the unjust person, who has secured for himself a reputation for justice, lives the life of a god. Since, then, ‘opinion forcibly overcomes truth,’ and ‘controls happiness,’ as the wise men say, I must surely turn entirely to it.10 I  should create an illusionist painting11 of virtue around me to deceive those who come near, but keep behind it the wise Archilochus’ greedy and cunning fox.”  </w:t>
        <w:br/>
        <w:br/>
        <w:t>“But surely,” someone will object, “it is not easy for evil to remain always hidden.” We will reply that nothing great is easy. And, in any case, if we are to be happy, we must go where the tracks of the arguments lead. To  remain undiscovered we will form secret societies and political clubs. And there are teachers of persuasion to make us clever in dealing with assemblies and law courts. Therefore, partly by persuasion, partly by force, we will   contrive to do better than other people, without paying the penalty.</w:t>
        <w:br/>
        <w:br/>
        <w:t>“But surely we cannot hide from the gods or overpower them by force!” Well, if the gods do not exist, or do not concern themselves with human affairs, why should we worry at all about hiding from them? On the other hand, if they do exist, and do care about us, we know nothing about them  except what we have learned from the laws and from the poets who give their genealogies. But these are the very people who tell us that the gods can be persuaded and influenced by sacrifices, gentle prayers, and offerings. Hence, we should believe them on both matters, or on neither. If we   believe them, we should be unjust and offer sacrifices from the fruits of our [366a] injustice. For if we are just, our only gain is not to be punished by the gods, but we will lose the profits of our injustice. But if we are unjust, we will get those profits, and afterward we will entreat the gods and, persuading them, escape with our crimes and transgressions unpunished.</w:t>
        <w:br/>
        <w:br/>
        <w:t xml:space="preserve">  “But in Hades, won’t we pay the penalty for crimes committed here, either ourselves or through our children’s children?” “My friend,” the young man will say as he does his rational calculation, “mystery rites and the gods of absolution have great power. The greatest cities tell us this, as do  those children of the gods who have become the gods’ poets and prophets and reveal it to be so.”</w:t>
        <w:br/>
        <w:br/>
        <w:t>On the basis of what further argument, then, should we choose justice over the greatest injustice? For if we possess such injustice with a false   façade, we will do as we have a mind to among gods and humans, both while we are living and when we are dead, as both the masses and the eminent claim. So given all that has been said, Socrates, what device could get  someone with any power whether of mind, wealth, body, or family to be willing to honor justice, and not laugh aloud when he hears it praised?</w:t>
        <w:br/>
        <w:br/>
        <w:t>Indeed, if anyone can show that what we have said is false, and has adequate   knowledge that justice is best, what he feels for unjust people won’t be anger, but a large measure of forgiveness. After all, he knows that apart from someone of godlike character who is disgusted by doing injustice, or someone who has gained knowledge and avoids injustice for that reason, no  one is just willingly. Through cowardice or old age or some other weakness, people do indeed object to injustice. But it is obvious that they do so only because they lack the power to do injustice. For the first of them to gain that power is the first to do as much injustice as he can.</w:t>
        <w:br/>
        <w:br/>
        <w:t xml:space="preserve">  And all this has no other cause than the one that led to the whole of Glaucon’s and my argument with you, Socrates. “Socrates, you amazing  man,” we said, “of all of you who claim to praise justice, beginning from the earliest heroes of old whose accounts survive up to the men of the present day, not one has ever blamed injustice or praised justice except by mentioning the reputations, honors, and rewards that are their consequences. No one has ever adequately described what each does itself,   through its own power, by its presence in the soul of the person who possesses it, even if it remains hidden from gods and humans. No one, whether in poetry or in private discussions, has adequately argued that injustice is the greatest evil a soul can have in it, and justice the greatest good. If all of you had spoken in this way and had tried to persuade us [367a] from our earliest youth, we would not now be guarding against one another’s injustice, but each would be his own best guardian, afraid that by doing injustice he would be living on intimate terms with the worst thing possible.”</w:t>
        <w:br/>
        <w:br/>
        <w:t>That, Socrates, and probably other things in addition, are what Thrasymachus  (or possibly someone else) might say in discussing justice and injustice crudely inverting their power, in my view. But I for I have no reason to hide anything from you want to hear the opposite from you,  and that is why I am speaking with all the force I can muster. So do not merely demonstrate to us by argument that justice is stronger than injustice, but tell us what each one itself does, because of itself, to someone who possesses it, that makes the one bad and the other good. Follow   Glaucon’s advice and do not take reputations into account.12 For if you do not deprive justice and injustice of their true reputations and attach false ones to them, we will say that it is not justice you are praising, but its reputation; nor injustice you are condemning, but its reputation; and that you are encouraging us to be unjust but keep it secret. In that case, we will say  that you agree with Thrasymachus that justice is the good of another, the advantage of the stronger, while injustice is one’s own advantage and profit, though not the advantage of the weaker.</w:t>
        <w:br/>
        <w:br/>
        <w:t>You agree that justice is one of the greatest goods, the ones that are   worth having for the sake of their consequences, but much more so for their own sake such as seeing, hearing, knowing, being healthy, of course, and all the others that are genuine goods by nature and not simply by  repute. This is what I want you to praise about justice. How does it because of its very self benefit its possessor, and how does injustice harm him? Leave wages and reputations for others to praise.</w:t>
        <w:br/>
        <w:br/>
        <w:t xml:space="preserve">I can put up with other people praising justice and blaming injustice in   that way extolling the reputations and wages of the one and denigrating those of the other. But I won’t put up with that from you (unless you insist on it). For you have spent your whole life investigating this and nothing else. So do not merely demonstrate to us by argument that justice is stronger  than injustice, but show what effect each one itself has, because of itself, on the person who has it the one for good, the other for bad whether it remains hidden from gods and human beings or not.  </w:t>
        <w:br/>
        <w:br/>
        <w:br/>
        <w:br/>
        <w:t xml:space="preserve">Now, I had always admired the natural characters of Glaucon and Adeimantus, but I was especially pleased when I heard what they had to say on this occasion, and I replied </w:t>
        <w:br/>
        <w:br/>
        <w:br/>
        <w:br/>
        <w:br/>
        <w:br/>
        <w:t>Sons of that man,13 Glaucon’s lover was not wrong to begin the elegy he [368a] wrote, when you distinguished yourselves at the battle of Megara, by addressing you as “Sons of Ariston, godlike family of a famous man.”14 That, my dear friends, was well said, in my view. For something altogether godlike   must have affected you if you are not convinced that injustice is better than justice and yet can speak like that on its behalf. And I do believe that  you really are unconvinced by your own words. I infer this from your general character, since if I had only your arguments to go on, I would not trust you. The more I trust you, however, the more I am at a loss as to what to do. I do not see how I can be of help. Indeed, I believe I am incapable of it.  And here is my evidence  I thought that what I said to Thrasymachus showed that justice is better than injustice, but you won’t accept that from me as a proof. On the other hand, I do not see how I can refuse my help. For I fear that it may even be impious to have breath in one’s body and the ability to speak, and yet stand idly by and not defend justice when it is being  prosecuted. The best thing, then, is to give justice any assistance I can.</w:t>
        <w:br/>
        <w:br/>
        <w:br/>
        <w:br/>
        <w:t xml:space="preserve">Glaucon and the others begged me not to abandon the argument but to help in   every way to track down what justice and injustice each is, and the truth about their respective benefits. So I told them what I had in mind </w:t>
        <w:br/>
        <w:br/>
        <w:br/>
        <w:br/>
        <w:br/>
        <w:br/>
        <w:t>The investigation we are undertaking is not an easy one, in my view, but requires keen eyesight. So, since we are not clever people, I think we  should adopt the method of investigation that we would use if, lacking keen eyesight, we were told to identify small letters from a distance, and then noticed that the same letters existed elsewhere in a larger size and on a   larger surface. We would consider it a godsend, I think, to be allowed to identify the larger ones first, and then to examine the smaller ones to see whether they are really the same.</w:t>
        <w:br/>
        <w:br/>
        <w:br/>
        <w:br/>
        <w:t xml:space="preserve">  Of course we would. But how is this case similar to our  investigation of justice in your view?</w:t>
        <w:br/>
        <w:br/>
        <w:br/>
        <w:br/>
        <w:t xml:space="preserve">  I will tell you. We say, don’t we, that there is a justice that belongs to a single man, and also one that belongs to a whole city?</w:t>
        <w:br/>
        <w:br/>
        <w:br/>
        <w:br/>
        <w:t xml:space="preserve">  Certainly.</w:t>
        <w:br/>
        <w:br/>
        <w:br/>
        <w:br/>
        <w:t xml:space="preserve">    And a city is larger than a single man?</w:t>
        <w:br/>
        <w:br/>
        <w:br/>
        <w:br/>
        <w:t xml:space="preserve">  Yes, it is larger.</w:t>
        <w:br/>
        <w:br/>
        <w:br/>
        <w:br/>
        <w:t xml:space="preserve">  Perhaps, then, there will be more justice in the larger thing, and it will be easier to discern. So, if you are willing, let’s first find out what [369a] sort of thing justice is in cities, and afterward look for it in the individual, to see if the larger entity is similar in form to the smaller one.</w:t>
        <w:br/>
        <w:br/>
        <w:br/>
        <w:br/>
        <w:t xml:space="preserve">  I think that is a fine idea.</w:t>
        <w:br/>
        <w:br/>
        <w:br/>
        <w:br/>
        <w:t xml:space="preserve">  If, in our discussion, we could look at a city coming to be,   wouldn’t we also see its justice coming to be, and its injustice as well?</w:t>
        <w:br/>
        <w:br/>
        <w:br/>
        <w:br/>
        <w:t xml:space="preserve">  We probably would.</w:t>
        <w:br/>
        <w:br/>
        <w:br/>
        <w:br/>
        <w:t xml:space="preserve">  And once that process is completed, could we expect to find what we are looking for more easily?  </w:t>
        <w:br/>
        <w:br/>
        <w:br/>
        <w:br/>
        <w:t xml:space="preserve">  Yes, much more easily. </w:t>
        <w:br/>
        <w:br/>
        <w:br/>
        <w:br/>
        <w:t xml:space="preserve">  Do you think we should try to carry it out then? It is no small task, in my view. So, think it over.</w:t>
        <w:br/>
        <w:br/>
        <w:br/>
        <w:br/>
        <w:t xml:space="preserve">  It has been thought over. Don’t do anything besides try.</w:t>
        <w:br/>
        <w:br/>
        <w:br/>
        <w:br/>
        <w:t xml:space="preserve">  Well, then, a city comes to exist, I believe, because none of us   is individually self-sufficient, but each has many needs he cannot satisfy. Or do you think that a city is founded on some other principle?</w:t>
        <w:br/>
        <w:br/>
        <w:br/>
        <w:br/>
        <w:t xml:space="preserve">  No, none.</w:t>
        <w:br/>
        <w:br/>
        <w:br/>
        <w:br/>
        <w:t xml:space="preserve">  Then because we have many needs, and because one of us calls on another out of one need, and on a third out of a different need, we   gather many into a single settlement as partners and helpers. And we call such a shared settlement a city. Isn’t that so?</w:t>
        <w:br/>
        <w:br/>
        <w:br/>
        <w:br/>
        <w:t xml:space="preserve">  Yes, indeed.  </w:t>
        <w:br/>
        <w:br/>
        <w:br/>
        <w:br/>
        <w:t xml:space="preserve">  And if they share things with one another if they give something to one another, or take something from one another don’t they do so because each believes that this is better for himself?</w:t>
        <w:br/>
        <w:br/>
        <w:br/>
        <w:br/>
        <w:t xml:space="preserve">  Of course.</w:t>
        <w:br/>
        <w:br/>
        <w:br/>
        <w:br/>
        <w:t xml:space="preserve">  Come on, then, let’s, in our discussion, create a city from the beginning. But its real creator, it seems, will be our need.  </w:t>
        <w:br/>
        <w:br/>
        <w:br/>
        <w:br/>
        <w:t xml:space="preserve">  Certainly.</w:t>
        <w:br/>
        <w:br/>
        <w:br/>
        <w:br/>
        <w:t xml:space="preserve">  Now, the first and greatest of our needs is to provide food in  order to sustain existence and life.</w:t>
        <w:br/>
        <w:br/>
        <w:br/>
        <w:br/>
        <w:t xml:space="preserve">  Yes, absolutely.</w:t>
        <w:br/>
        <w:br/>
        <w:br/>
        <w:br/>
        <w:t xml:space="preserve">  The second is for shelter, and the third is for clothes and things of that sort.</w:t>
        <w:br/>
        <w:br/>
        <w:br/>
        <w:br/>
        <w:t xml:space="preserve">  That’s right.  </w:t>
        <w:br/>
        <w:br/>
        <w:br/>
        <w:br/>
        <w:t xml:space="preserve">  Tell me, then, how will a city be able to provide all this? Won’t one person have to be a farmer, another a builder, and another a weaver? And shouldn’t we add a shoemaker to them, or someone else to take care of our bodily needs?</w:t>
        <w:br/>
        <w:br/>
        <w:br/>
        <w:br/>
        <w:t xml:space="preserve">  Of course.  </w:t>
        <w:br/>
        <w:br/>
        <w:br/>
        <w:br/>
        <w:t xml:space="preserve">  A city with the barest necessities, then, would consist of four or five men?</w:t>
        <w:br/>
        <w:br/>
        <w:br/>
        <w:br/>
        <w:t xml:space="preserve">   Apparently.</w:t>
        <w:br/>
        <w:br/>
        <w:br/>
        <w:br/>
        <w:t xml:space="preserve">  Well, then, should each of them contribute his own work for the common use of all? I mean, should a farmer, although he is only one person, provide food for four people, and spend quadruple the time and   labor to provide food to be shared by them all? Or should he not be concerned about everyone else? Should he produce one quarter the food in one quarter the time for himself alone? Should he spend the other three [370a] quarters providing a house, a cloak, and shoes? Should he save himself the bother of sharing with other people and mind his own business on his own?</w:t>
        <w:br/>
        <w:br/>
        <w:br/>
        <w:br/>
        <w:t xml:space="preserve">    The first alternative, Socrates, is perhaps easier.</w:t>
        <w:br/>
        <w:br/>
        <w:br/>
        <w:br/>
        <w:t xml:space="preserve">  There is nothing strange in that, by Zeus. You see, it occurred to me while you were speaking that, in the first place, we are not all born alike. On the contrary, each of us differs somewhat in nature from the others,  one being suited to one job, another to another. Or don’t you think so?</w:t>
        <w:br/>
        <w:br/>
        <w:br/>
        <w:br/>
        <w:t xml:space="preserve">  I do.</w:t>
        <w:br/>
        <w:br/>
        <w:br/>
        <w:br/>
        <w:t xml:space="preserve">  Well, then, would one person do better work if he practiced   many crafts or if he practiced one?</w:t>
        <w:br/>
        <w:br/>
        <w:br/>
        <w:br/>
        <w:t xml:space="preserve">  If he practiced one.</w:t>
        <w:br/>
        <w:br/>
        <w:br/>
        <w:br/>
        <w:t xml:space="preserve">  And it is also clear, I take it, that if one misses the opportune moment in any job, the work is spoiled.</w:t>
        <w:br/>
        <w:br/>
        <w:br/>
        <w:br/>
        <w:t xml:space="preserve">  It is clear.</w:t>
        <w:br/>
        <w:br/>
        <w:br/>
        <w:br/>
        <w:t xml:space="preserve">    That, I take it, is because the thing that has to be done won’t wait until the doer has the leisure to do it. No, instead the doer must, of necessity, pay close attention to what has to be done and not leave it for his  idle moments.</w:t>
        <w:br/>
        <w:br/>
        <w:br/>
        <w:br/>
        <w:t xml:space="preserve">  Yes, he must.</w:t>
        <w:br/>
        <w:br/>
        <w:br/>
        <w:br/>
        <w:t xml:space="preserve">  The result, then, is that more plentiful and better-quality goods are more easily produced, if each person does one thing for which he is naturally suited and does it at the opportune moment, because his time is   freed from all the others.</w:t>
        <w:br/>
        <w:br/>
        <w:br/>
        <w:br/>
        <w:t xml:space="preserve">  Absolutely.</w:t>
        <w:br/>
        <w:br/>
        <w:br/>
        <w:br/>
        <w:t xml:space="preserve">  Then, Adeimantus, we are going to need more than four citizens to provide the things we have mentioned. For a farmer won’t make his own plow, it seems, if it is going to be a good one, nor his hoe, nor any of  his other farm implements. Nor will a carpenter and he, too, needs lots of tools. And the same is true of a weaver and a shoemaker, isn’t it?</w:t>
        <w:br/>
        <w:br/>
        <w:br/>
        <w:br/>
        <w:t xml:space="preserve">  It is.</w:t>
        <w:br/>
        <w:br/>
        <w:br/>
        <w:br/>
        <w:t xml:space="preserve">  So carpenters, metalworkers, and many other craftsmen of that   sort will share our little city and make it bigger.</w:t>
        <w:br/>
        <w:br/>
        <w:br/>
        <w:br/>
        <w:t xml:space="preserve">  Yes, indeed.</w:t>
        <w:br/>
        <w:br/>
        <w:br/>
        <w:br/>
        <w:t xml:space="preserve">  Yet it still would not be a great settlement, even if we added cowherds, shepherds, and other herdsmen, so that the farmers would   have cows to do their plowing, the builders oxen to share with the farmers  in hauling their materials, and the weavers and shoemakers hides and fleeces to use.</w:t>
        <w:br/>
        <w:br/>
        <w:br/>
        <w:br/>
        <w:t xml:space="preserve">  It would not be a small city either, if it had to hold all that.</w:t>
        <w:br/>
        <w:br/>
        <w:br/>
        <w:br/>
        <w:t xml:space="preserve">  Moreover, it is almost impossible, at any rate, to establish the   city itself in the sort of place where it will need no imports.</w:t>
        <w:br/>
        <w:br/>
        <w:br/>
        <w:br/>
        <w:t xml:space="preserve">  Yes, that is impossible.</w:t>
        <w:br/>
        <w:br/>
        <w:br/>
        <w:br/>
        <w:t xml:space="preserve">  Then we will need still other people who will import whatever is needed from another city.  </w:t>
        <w:br/>
        <w:br/>
        <w:br/>
        <w:br/>
        <w:t xml:space="preserve">  We will.</w:t>
        <w:br/>
        <w:br/>
        <w:br/>
        <w:br/>
        <w:t xml:space="preserve">  And if our servant goes empty-handed to another city, without any of the things needed by those from whom he is trying to get what his own people need, he will come away empty-handed, won’t he? [371a]</w:t>
        <w:br/>
        <w:br/>
        <w:br/>
        <w:br/>
        <w:t xml:space="preserve">  I should think so.</w:t>
        <w:br/>
        <w:br/>
        <w:br/>
        <w:br/>
        <w:t xml:space="preserve">  Our citizens, then, must produce not only enough for themselves at home, but also goods of the right quality and quantity to satisfy the needs of others.  </w:t>
        <w:br/>
        <w:br/>
        <w:br/>
        <w:br/>
        <w:t xml:space="preserve">  Yes, they must.</w:t>
        <w:br/>
        <w:br/>
        <w:br/>
        <w:br/>
        <w:t xml:space="preserve">  So we will need more farmers and other craftsmen in our city.</w:t>
        <w:br/>
        <w:br/>
        <w:br/>
        <w:br/>
        <w:t xml:space="preserve">  Yes.</w:t>
        <w:br/>
        <w:br/>
        <w:br/>
        <w:br/>
        <w:t xml:space="preserve">  And also other servants, I imagine, who are to take care of   imports and exports. These are merchants, aren’t they?</w:t>
        <w:br/>
        <w:br/>
        <w:br/>
        <w:br/>
        <w:t xml:space="preserve">  Yes.</w:t>
        <w:br/>
        <w:br/>
        <w:br/>
        <w:br/>
        <w:t xml:space="preserve">  We will need merchants too, then.</w:t>
        <w:br/>
        <w:br/>
        <w:br/>
        <w:br/>
        <w:t xml:space="preserve">  Of course.  </w:t>
        <w:br/>
        <w:br/>
        <w:br/>
        <w:br/>
        <w:t xml:space="preserve">  And if the trade is carried on by sea, we will need a great many others who have expert knowledge of the business of the sea. </w:t>
        <w:br/>
        <w:br/>
        <w:br/>
        <w:br/>
        <w:t xml:space="preserve">  A great many, indeed.</w:t>
        <w:br/>
        <w:br/>
        <w:br/>
        <w:br/>
        <w:t xml:space="preserve">  Again, within the city itself, how will people share with one another the things they each produce? It was in order to share, after all, that   we associated with one another and founded a city.</w:t>
        <w:br/>
        <w:br/>
        <w:br/>
        <w:br/>
        <w:t xml:space="preserve">  Clearly, they must do it by buying and selling.</w:t>
        <w:br/>
        <w:br/>
        <w:br/>
        <w:br/>
        <w:t xml:space="preserve">  Then we will need a marketplace and a currency for such exchange.</w:t>
        <w:br/>
        <w:br/>
        <w:br/>
        <w:br/>
        <w:t xml:space="preserve">  Yes, indeed.</w:t>
        <w:br/>
        <w:br/>
        <w:br/>
        <w:br/>
        <w:t xml:space="preserve">  So if a farmer or any other craftsman brings some of his products  to the marketplace, and he does not arrive at the same time as those who want to exchange things with him, is he to sit idly in the marketplace, neglecting his own craft?</w:t>
        <w:br/>
        <w:br/>
        <w:br/>
        <w:br/>
        <w:t xml:space="preserve">  Not at all. On the contrary, there will be people who notice   this situation and provide the requisite service in well-organized cities, they are generally those whose bodies are weakest and who are not fit to do any other sort of work. Their job is to wait there in the marketplace and  exchange money for the goods of those who have something to sell, and then to exchange goods for the money of those who want to buy them.</w:t>
        <w:br/>
        <w:br/>
        <w:br/>
        <w:br/>
        <w:t xml:space="preserve">    This need, then, causes retailers to be present in our city.</w:t>
        <w:br/>
        <w:br/>
        <w:br/>
        <w:br/>
        <w:t>Those who wait in the marketplace, and provide this service of buying and selling, are called retailers, aren’t they, whereas those who travel between cities are merchants?</w:t>
        <w:br/>
        <w:br/>
        <w:br/>
        <w:br/>
        <w:t xml:space="preserve">  Yes, that’s right.</w:t>
        <w:br/>
        <w:br/>
        <w:br/>
        <w:br/>
        <w:t xml:space="preserve">  There are also other servants, I think, whose minds would not  altogether qualify them for membership in our community, but whose bodies are strong enough for hard labor. So they sell the use of their strength for a price called a wage, and that is why they are called wage-earners.   Isn’t that so?</w:t>
        <w:br/>
        <w:br/>
        <w:br/>
        <w:br/>
        <w:t xml:space="preserve">  Yes.</w:t>
        <w:br/>
        <w:br/>
        <w:br/>
        <w:br/>
        <w:t xml:space="preserve">  So the wage-earners too, it seems, serve to complete our city?</w:t>
        <w:br/>
        <w:br/>
        <w:br/>
        <w:br/>
        <w:t xml:space="preserve">  I think so.</w:t>
        <w:br/>
        <w:br/>
        <w:br/>
        <w:br/>
        <w:t xml:space="preserve">  Well, then, Adeimantus, has our city now grown to completeness?  </w:t>
        <w:br/>
        <w:br/>
        <w:br/>
        <w:br/>
        <w:t xml:space="preserve">  Maybe it has.</w:t>
        <w:br/>
        <w:br/>
        <w:br/>
        <w:br/>
        <w:t xml:space="preserve">  Then where are justice and injustice to be found in it? With which of the people we considered did they come in?</w:t>
        <w:br/>
        <w:br/>
        <w:br/>
        <w:br/>
        <w:t>[372a]   I have no idea, Socrates, unless it is somewhere in some need that these people have of one another.</w:t>
        <w:br/>
        <w:br/>
        <w:br/>
        <w:br/>
        <w:t xml:space="preserve">  Perhaps what you say is right. We must look into it and not back off. First, then, let’s see what sort of life people will lead who have   been provided for in this way. They will make food, wine, clothes, and shoes, won’t they? And they will build themselves houses. In the summer, they will mostly work naked and barefoot, but in the winter they will wear adequate clothing and shoes. For nourishment, they will provide themselves  with barley meal and wheat flour, which they will knead and bake into noble cakes and loaves and serve up on a reed or on clean leaves. They will recline on couches strewn with yew and myrtles and feast with their children,   drink their wine, and, crowned with wreaths, hymn the gods. They will enjoy having sex with one another, but they will produce no more children than their resources allow, lest they fall into either poverty or war.  </w:t>
        <w:br/>
        <w:br/>
        <w:br/>
        <w:br/>
        <w:t xml:space="preserve">At this point Glaucon interrupted and said </w:t>
        <w:br/>
        <w:br/>
        <w:br/>
        <w:br/>
        <w:br/>
        <w:br/>
        <w:t>It seems that you make your people feast without any relishes.15</w:t>
        <w:br/>
        <w:br/>
        <w:br/>
        <w:br/>
        <w:t xml:space="preserve">  True enough, I was forgetting that they will also have relishes salt, of course, and olives and cheese, and they will boil roots and   vegetables the way they boil them in the country. We will give them desserts too, I imagine, consisting of figs, chickpeas, and beans. And they will roast myrtles and acorns before the fire and drink in moderation. And so they will live in peace and good health, it seems, and when they die at a  ripe old age, they will pass on a similar sort of life to their children.</w:t>
        <w:br/>
        <w:br/>
        <w:br/>
        <w:br/>
        <w:t xml:space="preserve">  If you were founding a city of pigs, Socrates, isn’t that just what you would provide to fatten them?  </w:t>
        <w:br/>
        <w:br/>
        <w:br/>
        <w:br/>
        <w:t xml:space="preserve">  What, then, would you have me do, Glaucon?</w:t>
        <w:br/>
        <w:br/>
        <w:br/>
        <w:br/>
        <w:t xml:space="preserve">  Just what is conventional. If they are not to suffer hardship, they should recline on proper couches, I suppose, dine at tables, and have the relishes and desserts that people have nowadays. </w:t>
        <w:br/>
        <w:br/>
        <w:br/>
        <w:br/>
        <w:t xml:space="preserve">  All right, I understand. It isn’t merely the origins of a city that we are considering, it seems, but those of a city that is luxurious, too. And that may not be a bad idea. For by examining such a city, we might perhaps see how justice and injustice grow up in cities.Yet the true city, in my view,   is the one we have described  the healthy one, as it were. But if you also want to look at a feverish city, so be it. There is nothing to stop us. You see, the things I mentioned earlier, and the way of life I described, won’t satisfy [373a] some people, it seems; but couches, tables, and other furniture will have to be added to it, and relishes, of course, and incense, perfumes, prostitutes, pastries and the multifariousness of each of them. In particular, we cannot just provide them with the necessities16 we mentioned at first, such as houses, clothes, and shoes; no, instead we will have to get painting and   embroidery going, and procure gold and ivory and all sorts of everything of that sort. Isn’t that so?</w:t>
        <w:br/>
        <w:br/>
        <w:br/>
        <w:br/>
        <w:t xml:space="preserve">   Yes.</w:t>
        <w:br/>
        <w:br/>
        <w:br/>
        <w:br/>
        <w:t xml:space="preserve">  Then we will have to enlarge our city again  the healthy one is no longer adequate. On the contrary, we must now increase it in size and population and fill it with a multitude of things that go beyond what is necessary for a city hunters, for example, and all those imitators. Many of the   latter work with shapes and colors; many with music poets and their assistants, rhapsodes,17 actors, choral dancers, theatrical producers. And there will have to be craftsmen of multifarious devices, including, among other things, those needed for the adornment of women. In particular, then, we  will need more servants don’t you think such as tutors, wet nurses, nannies, beauticians, barbers, and relish cooks and meat cooks, too? Moreover, we will also need people to farm pigs. This animal did not exist in our earlier   city, since there was no need for it, but we will need it in this one. And we will also need large numbers of other meat-producing animals, won’t we, if someone is going to eat them?</w:t>
        <w:br/>
        <w:br/>
        <w:br/>
        <w:br/>
        <w:t xml:space="preserve">  We certainly will.</w:t>
        <w:br/>
        <w:br/>
        <w:br/>
        <w:br/>
        <w:t xml:space="preserve">  And if we live like that, won’t we have a far greater need for  doctors than we did before?</w:t>
        <w:br/>
        <w:br/>
        <w:br/>
        <w:br/>
        <w:t xml:space="preserve">  Yes, far greater.</w:t>
        <w:br/>
        <w:br/>
        <w:br/>
        <w:br/>
        <w:t xml:space="preserve">  And the land, I take it, that used to be adequate to feed the population we had then will now be small and inadequate. Or don’t you   agree?</w:t>
        <w:br/>
        <w:br/>
        <w:br/>
        <w:br/>
        <w:t xml:space="preserve">  I do.</w:t>
        <w:br/>
        <w:br/>
        <w:br/>
        <w:br/>
        <w:t xml:space="preserve">  Won’t we have to seize some of our neighbors’ land, then, if we are to have enough for pasture and plowing? And won’t our neighbors want to seize part of ours in turn, if they too have abandoned themselves to the endless acquisition of money and overstepped the limit of their necessary   desires?</w:t>
        <w:br/>
        <w:br/>
        <w:br/>
        <w:br/>
        <w:t xml:space="preserve">   Yes, that is quite inevitable, Socrates.</w:t>
        <w:br/>
        <w:br/>
        <w:br/>
        <w:br/>
        <w:t xml:space="preserve">  And the next step will be war, Glaucon, don’t you agree?</w:t>
        <w:br/>
        <w:br/>
        <w:br/>
        <w:br/>
        <w:t xml:space="preserve">  I do.</w:t>
        <w:br/>
        <w:br/>
        <w:br/>
        <w:br/>
        <w:t xml:space="preserve">  Now, let’s not say yet whether the effects of war are good or   bad, but only that we have now found the origin of war  it comes from those same factors, the occurrence of which is the source of the greatest evils for cities and the individuals in them.</w:t>
        <w:br/>
        <w:br/>
        <w:br/>
        <w:br/>
        <w:t xml:space="preserve">  Indeed, it does.</w:t>
        <w:br/>
        <w:br/>
        <w:br/>
        <w:br/>
        <w:t xml:space="preserve">   The city must be further enlarged, then, my dear Glaucon, and not just a little, but by the size of a whole army. It will do battle with the invaders in defense of the city’s wealth, and of all the other things we [374a] just described.</w:t>
        <w:br/>
        <w:br/>
        <w:br/>
        <w:br/>
        <w:t xml:space="preserve">  Why so? Aren’t the inhabitants themselves adequate for that purpose?</w:t>
        <w:br/>
        <w:br/>
        <w:br/>
        <w:br/>
        <w:t xml:space="preserve">  No, not, at any rate, if the agreement that you and the rest of us made when we were founding the city was a good one. I think we agreed, if you remember, that it is impossible for a single person to practice   many crafts well.</w:t>
        <w:br/>
        <w:br/>
        <w:br/>
        <w:br/>
        <w:t xml:space="preserve">  True, we did say that.</w:t>
        <w:br/>
        <w:br/>
        <w:br/>
        <w:br/>
        <w:t xml:space="preserve">  Well, then, don’t you think that warfare is a craft? </w:t>
        <w:br/>
        <w:br/>
        <w:br/>
        <w:br/>
        <w:t xml:space="preserve">  It is, indeed.</w:t>
        <w:br/>
        <w:br/>
        <w:br/>
        <w:br/>
        <w:t xml:space="preserve">  So, should we be more concerned about the craft of shoemaking than the craft of warfare?</w:t>
        <w:br/>
        <w:br/>
        <w:br/>
        <w:br/>
        <w:t xml:space="preserve">  Not at all.  </w:t>
        <w:br/>
        <w:br/>
        <w:br/>
        <w:br/>
        <w:t xml:space="preserve">  Well, now, we prevented a shoemaker from trying to be a farmer, weaver, or builder at the same time, instead of just a shoemaker, in order to ensure that the shoemaker’s job was done well. Similarly, we also assigned just the one job for which he had a natural aptitude to each of the other people, and said that he was to work at it his whole life, free from having to do any of the other jobs, so as not to miss the opportune   moments for performing it well. But isn’t it of the greatest importance that warfare be carried out well? Or is fighting a war so easy that a farmer, a shoemaker, or any other artisan can be a soldier at the same time, even   though no one can become so much as a good checkers player or dice player if he considers it only as a sideline and does not practice it from childhood? Can someone just pick up a shield, or any other weapon or instrument of war and immediately become a competent fighter in an  infantry battle or whatever other sort of battle it may be, even though no other tool makes someone who picks it up a craftsman or an athlete, or is even of any service to him unless he has acquired knowledge of it and has   had sufficient practice?</w:t>
        <w:br/>
        <w:br/>
        <w:br/>
        <w:br/>
        <w:t xml:space="preserve">  If tools could do that, they would be valuable indeed.</w:t>
        <w:br/>
        <w:br/>
        <w:br/>
        <w:br/>
        <w:t xml:space="preserve">  Then to the degree that the guardians’ job is of greatest importance,  it requires the most freedom from other things, as well as the greatest craft and practice.</w:t>
        <w:br/>
        <w:br/>
        <w:br/>
        <w:br/>
        <w:t xml:space="preserve">  I should think so.</w:t>
        <w:br/>
        <w:br/>
        <w:br/>
        <w:br/>
        <w:t xml:space="preserve">  And doesn’t it also require a person whose nature is suited to that very practice?</w:t>
        <w:br/>
        <w:br/>
        <w:br/>
        <w:br/>
        <w:t xml:space="preserve">  Certainly.  </w:t>
        <w:br/>
        <w:br/>
        <w:br/>
        <w:br/>
        <w:t xml:space="preserve">  Then our task, it seems, is to select, if we can, which natures, which sorts of natures, suit people to guard the city.</w:t>
        <w:br/>
        <w:br/>
        <w:br/>
        <w:br/>
        <w:t xml:space="preserve">  Yes, that is our task.</w:t>
        <w:br/>
        <w:br/>
        <w:br/>
        <w:br/>
        <w:t xml:space="preserve">    By Zeus, it is no trivial task that we have taken on, then. All the same, we must not shrink from it, but do the best we can.</w:t>
        <w:br/>
        <w:br/>
        <w:br/>
        <w:br/>
        <w:t>[375a]   No, we must not.</w:t>
        <w:br/>
        <w:br/>
        <w:br/>
        <w:br/>
        <w:t xml:space="preserve">  Do you think that there is any difference, when it comes to the job of guarding, between the nature of a noble hound and that of a well-bred youth?</w:t>
        <w:br/>
        <w:br/>
        <w:br/>
        <w:br/>
        <w:t xml:space="preserve">  What do you mean?</w:t>
        <w:br/>
        <w:br/>
        <w:br/>
        <w:br/>
        <w:t xml:space="preserve">    I mean that both of them have to be sharp-eyed, quick to catch what they see, and strong, too, in case they have to fight what they capture.</w:t>
        <w:br/>
        <w:br/>
        <w:br/>
        <w:br/>
        <w:t xml:space="preserve">  Yes, they need all these things.</w:t>
        <w:br/>
        <w:br/>
        <w:br/>
        <w:br/>
        <w:t xml:space="preserve">  And they must be courageous, surely, if indeed they are to fight well.</w:t>
        <w:br/>
        <w:br/>
        <w:br/>
        <w:br/>
        <w:t xml:space="preserve">    Of course.</w:t>
        <w:br/>
        <w:br/>
        <w:br/>
        <w:br/>
        <w:t xml:space="preserve">  Now, will a horse, a dog, or any other animal be courageous if it is not spirited? Or haven’t you noticed just how invincible and unbeatable  spirit is, so that its presence makes the whole soul fearless and unconquerable in any situation?</w:t>
        <w:br/>
        <w:br/>
        <w:br/>
        <w:br/>
        <w:t xml:space="preserve">  I have noticed that.</w:t>
        <w:br/>
        <w:br/>
        <w:br/>
        <w:br/>
        <w:t xml:space="preserve">  Then it is clear what physical qualities the guardians should   have.</w:t>
        <w:br/>
        <w:br/>
        <w:br/>
        <w:br/>
        <w:t xml:space="preserve">  Yes.</w:t>
        <w:br/>
        <w:br/>
        <w:br/>
        <w:br/>
        <w:t xml:space="preserve">  And as far as their souls are concerned, they must, at any rate, be spirited.</w:t>
        <w:br/>
        <w:br/>
        <w:br/>
        <w:br/>
        <w:t xml:space="preserve">  That too.</w:t>
        <w:br/>
        <w:br/>
        <w:br/>
        <w:br/>
        <w:t xml:space="preserve">  But with natures like that, Glaucon, how will they avoid   behaving like savages to one another and to the other citizens?</w:t>
        <w:br/>
        <w:br/>
        <w:br/>
        <w:br/>
        <w:t xml:space="preserve">  By Zeus, it won’t be easy for them.</w:t>
        <w:br/>
        <w:br/>
        <w:br/>
        <w:br/>
        <w:t xml:space="preserve">   But surely they must be gentle to their own people and harsh to their enemies. Otherwise, they will not wait around for others to destroy them, but will do it themselves first.</w:t>
        <w:br/>
        <w:br/>
        <w:br/>
        <w:br/>
        <w:t xml:space="preserve">    That’s true.</w:t>
        <w:br/>
        <w:br/>
        <w:br/>
        <w:br/>
        <w:t xml:space="preserve">  What are we to do, then? Where are we to find a character that is both gentle and high-spirited at the same time? For, of course, a gentle nature is the opposite of the spirited kind.</w:t>
        <w:br/>
        <w:br/>
        <w:br/>
        <w:br/>
        <w:t xml:space="preserve">  Apparently.</w:t>
        <w:br/>
        <w:br/>
        <w:br/>
        <w:br/>
        <w:t xml:space="preserve">  But surely if someone lacks either of these qualities, he cannot   be a good guardian. Yet the combination of them seems to be impossible. And so it follows, then, that a good guardian is impossible. </w:t>
        <w:br/>
        <w:br/>
        <w:br/>
        <w:br/>
        <w:t xml:space="preserve">  I am afraid so.</w:t>
        <w:br/>
        <w:br/>
        <w:br/>
        <w:br/>
        <w:t xml:space="preserve">I could not see a way out, and on reexamining what had gone before, I said </w:t>
        <w:br/>
        <w:br/>
        <w:br/>
        <w:br/>
        <w:br/>
        <w:br/>
        <w:t xml:space="preserve">We deserve to be stuck, my dear Glaucon. For we have lost track of the analogy we put forward.  </w:t>
        <w:br/>
        <w:br/>
        <w:br/>
        <w:br/>
        <w:t xml:space="preserve">  How do you mean?</w:t>
        <w:br/>
        <w:br/>
        <w:br/>
        <w:br/>
        <w:t xml:space="preserve">  We have overlooked the fact that there are natures of the sort we thought impossible, ones that include these opposite qualities.</w:t>
        <w:br/>
        <w:br/>
        <w:br/>
        <w:br/>
        <w:t xml:space="preserve">  Where?</w:t>
        <w:br/>
        <w:br/>
        <w:br/>
        <w:br/>
        <w:t xml:space="preserve">  You can see the combination in other animals, too, but especially   in the one to which we compared the guardian. For you know, of course, that noble hounds naturally have a character of that sort. They are as   gentle as can be to those they are familiar with and know, but the opposite to those they do not know.</w:t>
        <w:br/>
        <w:br/>
        <w:br/>
        <w:br/>
        <w:t xml:space="preserve">  Yes, I do know that.  </w:t>
        <w:br/>
        <w:br/>
        <w:br/>
        <w:br/>
        <w:t xml:space="preserve">  So the combination we want is possible, after all, and what we are seeking in a good guardian is not contrary to nature.</w:t>
        <w:br/>
        <w:br/>
        <w:br/>
        <w:br/>
        <w:t xml:space="preserve">  No, I suppose not.</w:t>
        <w:br/>
        <w:br/>
        <w:br/>
        <w:br/>
        <w:t xml:space="preserve">  Now, don’t you think that our future guardian, besides being spirited, must also be, by nature, philosophical?18  </w:t>
        <w:br/>
        <w:br/>
        <w:br/>
        <w:br/>
        <w:t xml:space="preserve">  How do you mean? I don’t understand. [376a]</w:t>
        <w:br/>
        <w:br/>
        <w:br/>
        <w:br/>
        <w:t xml:space="preserve">  It too is something you see in dogs, and it should make us wonder at the merit of the beast.</w:t>
        <w:br/>
        <w:br/>
        <w:br/>
        <w:br/>
        <w:t xml:space="preserve">  In what way?</w:t>
        <w:br/>
        <w:br/>
        <w:br/>
        <w:br/>
        <w:t xml:space="preserve">  In that when a dog sees someone it does not know, it gets angry even before anything bad happens to it. But when it knows someone,   it welcomes him, even if it has never received anything good from him. Have you never wondered at that?</w:t>
        <w:br/>
        <w:br/>
        <w:br/>
        <w:br/>
        <w:t xml:space="preserve">  I have never paid it any mind until now. But it is clear that a dog does do that sort of thing.  </w:t>
        <w:br/>
        <w:br/>
        <w:br/>
        <w:br/>
        <w:t xml:space="preserve">  Well, that seems to be a naturally refined quality, and one that is truly philosophical. </w:t>
        <w:br/>
        <w:br/>
        <w:br/>
        <w:br/>
        <w:t xml:space="preserve">  In what way?</w:t>
        <w:br/>
        <w:br/>
        <w:br/>
        <w:br/>
        <w:t xml:space="preserve">  In that it judges anything it sees to be either a friend or an enemy on no other basis than that it knows the one and does not know the other. And how could it be anything besides a lover of learning19 if it   defines what is its own and what is alien to it in terms of knowledge and ignorance?</w:t>
        <w:br/>
        <w:br/>
        <w:br/>
        <w:br/>
        <w:t xml:space="preserve">  It surely could not be anything but.</w:t>
        <w:br/>
        <w:br/>
        <w:br/>
        <w:br/>
        <w:t xml:space="preserve">  But surely the love of learning and philosophy are the same, aren’t they?</w:t>
        <w:br/>
        <w:br/>
        <w:br/>
        <w:br/>
        <w:t xml:space="preserve">    Yes, they are the same.</w:t>
        <w:br/>
        <w:br/>
        <w:br/>
        <w:br/>
        <w:t xml:space="preserve">  Then can’t we confidently assume that the same holds for a human being too that if he is going to be gentle to his own and those he  knows, he must be, by nature, a lover of learning and a philosopher?</w:t>
        <w:br/>
        <w:br/>
        <w:br/>
        <w:br/>
        <w:t xml:space="preserve">  We can.</w:t>
        <w:br/>
        <w:br/>
        <w:br/>
        <w:br/>
        <w:t xml:space="preserve">  Philosophy, then, and spirit, speed, and strength as well, must all be combined in the nature of anyone who is going to be a really fine and   good guardian of our city.</w:t>
        <w:br/>
        <w:br/>
        <w:br/>
        <w:br/>
        <w:t xml:space="preserve">  Absolutely.</w:t>
        <w:br/>
        <w:br/>
        <w:br/>
        <w:br/>
        <w:t xml:space="preserve">  Then that is what he would have to be like at the outset. But how are we to bring these people up and educate them? Will inquiring into that topic bring us any closer to the goal of our inquiry, which is to discover  the origins of justice and injustice in a city? We want our account to be adequate, but we do not want it to be any longer than necessary.</w:t>
        <w:br/>
        <w:br/>
        <w:br/>
        <w:br/>
        <w:t xml:space="preserve">And Glaucon’s brother replied </w:t>
        <w:br/>
        <w:br/>
        <w:br/>
        <w:br/>
        <w:br/>
        <w:br/>
        <w:t xml:space="preserve">  I for one certainly expect that this inquiry will help us.</w:t>
        <w:br/>
        <w:br/>
        <w:br/>
        <w:br/>
        <w:t xml:space="preserve">  By Zeus, in that case, my dear Adeimantus, we must not abandon it, even if it turns out to be a somewhat lengthy affair.</w:t>
        <w:br/>
        <w:br/>
        <w:br/>
        <w:br/>
        <w:t xml:space="preserve">  No, we must not.</w:t>
        <w:br/>
        <w:br/>
        <w:br/>
        <w:br/>
        <w:t xml:space="preserve">  Come on, then, and like people in a fable telling stories at   their leisure, let’s in our discussion educate these men.</w:t>
        <w:br/>
        <w:br/>
        <w:br/>
        <w:br/>
        <w:t xml:space="preserve">   Yes, let’s.</w:t>
        <w:br/>
        <w:br/>
        <w:br/>
        <w:br/>
        <w:t xml:space="preserve">  What, then, will the education be? Or is it difficult to find a better one than the one that has been discovered over a long period of time physical training for bodies and musical training for the soul?20</w:t>
        <w:br/>
        <w:br/>
        <w:br/>
        <w:br/>
        <w:t xml:space="preserve">  Yes, it is.  </w:t>
        <w:br/>
        <w:br/>
        <w:br/>
        <w:br/>
        <w:t xml:space="preserve">  Now, won’t we start musical training before physical training?</w:t>
        <w:br/>
        <w:br/>
        <w:br/>
        <w:br/>
        <w:t xml:space="preserve">  Of course.</w:t>
        <w:br/>
        <w:br/>
        <w:br/>
        <w:br/>
        <w:t xml:space="preserve">  And you include stories under musical training, don’t you?</w:t>
        <w:br/>
        <w:br/>
        <w:br/>
        <w:br/>
        <w:t xml:space="preserve">  I do.  </w:t>
        <w:br/>
        <w:br/>
        <w:br/>
        <w:br/>
        <w:t xml:space="preserve">  But aren’t there two kinds of stories, one true and the other false?</w:t>
        <w:br/>
        <w:br/>
        <w:br/>
        <w:br/>
        <w:t xml:space="preserve">  Yes.</w:t>
        <w:br/>
        <w:br/>
        <w:br/>
        <w:br/>
        <w:t xml:space="preserve">  And education must make use of both, but first of the false ones? [377a]</w:t>
        <w:br/>
        <w:br/>
        <w:br/>
        <w:br/>
        <w:t xml:space="preserve">  I do not understand what you mean.</w:t>
        <w:br/>
        <w:br/>
        <w:br/>
        <w:br/>
        <w:t xml:space="preserve">  Don’t you understand that we first begin by telling stories to children? And surely they are false on the whole, though they have some   truth in them. And we use stories on children before physical training.</w:t>
        <w:br/>
        <w:br/>
        <w:br/>
        <w:br/>
        <w:t xml:space="preserve">  That’s true.</w:t>
        <w:br/>
        <w:br/>
        <w:br/>
        <w:br/>
        <w:t xml:space="preserve">  That, then, is what I meant by saying that musical training should be taken up before physical training.  </w:t>
        <w:br/>
        <w:br/>
        <w:br/>
        <w:br/>
        <w:t xml:space="preserve">  And you were right.</w:t>
        <w:br/>
        <w:br/>
        <w:br/>
        <w:br/>
        <w:t xml:space="preserve">  Now, you know, don’t you, that the beginning of any job is of greatest importance, especially when we are dealing with anything young and tender? For that is when it is especially malleable and best takes  on whatever pattern one wishes to impress on it.</w:t>
        <w:br/>
        <w:br/>
        <w:br/>
        <w:br/>
        <w:t xml:space="preserve">  Precisely so.</w:t>
        <w:br/>
        <w:br/>
        <w:br/>
        <w:br/>
        <w:t xml:space="preserve">  Shall we carelessly allow our children to hear any old stories   made up by just anyone, then, and to take beliefs into their souls that are, for the most part, the opposite of the ones we think they should hold when they are grown up?</w:t>
        <w:br/>
        <w:br/>
        <w:br/>
        <w:br/>
        <w:t xml:space="preserve">  We certainly won’t allow that at all.</w:t>
        <w:br/>
        <w:br/>
        <w:br/>
        <w:br/>
        <w:t xml:space="preserve">  So our first task, it seems, is to supervise the storytellers  if they make up a good story, we must accept it; if not, we must reject it. We will persuade nurses and mothers to tell the acceptable ones to their children,  and to spend far more time shaping their souls with these stories than they do shaping their bodies by handling them. Many of the stories they tell now, however, must be thrown out.  </w:t>
        <w:br/>
        <w:br/>
        <w:br/>
        <w:br/>
        <w:t xml:space="preserve">  Which sorts?</w:t>
        <w:br/>
        <w:br/>
        <w:br/>
        <w:br/>
        <w:t xml:space="preserve">  In the more significant stories, we will see the less significant ones as well. For surely the more significant ones and the less significant ones both follow the same pattern and have the same effects. Don’t you  think so?</w:t>
        <w:br/>
        <w:br/>
        <w:br/>
        <w:br/>
        <w:t xml:space="preserve">  Indeed, I do. But I do not understand at all what more significant ones you mean.</w:t>
        <w:br/>
        <w:br/>
        <w:br/>
        <w:br/>
        <w:t xml:space="preserve">  The ones Homer, Hesiod, and other poets tell us. After all, they   surely composed false stories, which they told and are still telling to people.</w:t>
        <w:br/>
        <w:br/>
        <w:br/>
        <w:br/>
        <w:t xml:space="preserve">  Which stories do you mean? And what is the fault you find in them?</w:t>
        <w:br/>
        <w:br/>
        <w:br/>
        <w:br/>
        <w:t xml:space="preserve">  The first and greatest fault that one ought to find, especially if the falsehood has no good features.</w:t>
        <w:br/>
        <w:br/>
        <w:br/>
        <w:br/>
        <w:t xml:space="preserve">    Yes, but what is it?</w:t>
        <w:br/>
        <w:br/>
        <w:br/>
        <w:br/>
        <w:t xml:space="preserve">   Using a story to create a bad image of what the gods and heroes are like, just as a painter might paint a picture that is not at all like the things he is trying to paint.</w:t>
        <w:br/>
        <w:br/>
        <w:br/>
        <w:br/>
        <w:t xml:space="preserve">  Yes, you are right to find fault with that. But what cases in   particular, what sorts of cases, do you mean?</w:t>
        <w:br/>
        <w:br/>
        <w:br/>
        <w:br/>
        <w:t xml:space="preserve">  First, the greatest falsehood about the greatest things has no good features I mean Hesiod telling us about how Uranus behaved, how Cronus punished him for it, and how he was in turn punished [378a] by his own son.21 But even if these stories were true, they should be passed over in silence, I would think, and not told so casually to the foolish and the young. And if, for some reason, they must be told, only a very few people should hear them people who are pledged to secrecy and have had   to sacrifice not just a pig, but something so great and scarce that the number of people who hear them is kept as small as possible.</w:t>
        <w:br/>
        <w:br/>
        <w:br/>
        <w:br/>
        <w:t xml:space="preserve">  Yes, those stories are certainly troubling.</w:t>
        <w:br/>
        <w:br/>
        <w:br/>
        <w:br/>
        <w:t xml:space="preserve">   And they should not be told in our city, Adeimantus. No young person should hear it said that if he were to commit the worst crimes, he would be doing nothing amazing, or that if he were to inflict every sort of punishment on an unjust father, he would only be doing the   same as the first and greatest of the gods.</w:t>
        <w:br/>
        <w:br/>
        <w:br/>
        <w:br/>
        <w:t xml:space="preserve">  No, by Zeus, I do not think myself that these stories are fit to be told.</w:t>
        <w:br/>
        <w:br/>
        <w:br/>
        <w:br/>
        <w:t xml:space="preserve">  Indeed, we must not allow any stories about gods warring, fighting, or plotting against one another if we want the guardians of our city to think that it is shameful to be easily provoked into mutual hatred. After all, those stories are not true either. Still less should battles between  gods and giants, or the many other multifarious hostilities of gods and heroes toward their families and friends, occur in the stories the guardians hear or in the embroidered pictures they see. On the contrary, if we are   somehow going to persuade our people that no citizen has ever hated another, and that it is impious to do so, then those are the things their male and female elders should tell them from childhood on. And the poets they  listen to as they grow older should be compelled to tell them the same sort of thing. Stories about Hera being chained by her son, on the other hand, or about Hephaestus being hurled from heaven by his father when he tried to save his mother from a beating, or about the battle of the gods in Homer, should not be admitted into our city, either as allegories or non-allegories.   For the young cannot distinguish what is allegorical from what is not. And the beliefs they absorb at that age are difficult to erase and tend to become unalterable. For these reasons, then, we should probably take the  utmost care to ensure that the first stories they hear about virtue are the best ones for them to hear.</w:t>
        <w:br/>
        <w:br/>
        <w:br/>
        <w:br/>
        <w:t xml:space="preserve">  Yes, that makes sense. But if, at this point too,22 someone were once again to ask us what stories these are, how should we reply?  </w:t>
        <w:br/>
        <w:br/>
        <w:br/>
        <w:br/>
        <w:t xml:space="preserve">  You and I are not poets at present, Adeimantus, but we are founding a city. And it is appropriate for the founders to know the patterns [379a] on which the poets must base their stories, and from which they must not deviate. But they should not themselves make up any poems.</w:t>
        <w:br/>
        <w:br/>
        <w:br/>
        <w:br/>
        <w:t xml:space="preserve">  That’s right. But what precisely are the patterns that stories   about the gods must follow?23</w:t>
        <w:br/>
        <w:br/>
        <w:br/>
        <w:br/>
        <w:t xml:space="preserve">  Something like this  whether in epic, lyric, or tragedy, a god must always be represented as he is.</w:t>
        <w:br/>
        <w:br/>
        <w:br/>
        <w:br/>
        <w:t xml:space="preserve">  Yes, he must.  </w:t>
        <w:br/>
        <w:br/>
        <w:br/>
        <w:br/>
        <w:t xml:space="preserve">  Now, gods,24 of course, are really good, aren’t they, and must be described as such? </w:t>
        <w:br/>
        <w:br/>
        <w:br/>
        <w:br/>
        <w:t xml:space="preserve">  Certainly.</w:t>
        <w:br/>
        <w:br/>
        <w:br/>
        <w:br/>
        <w:t xml:space="preserve">  And surely nothing good is harmful, is it?</w:t>
        <w:br/>
        <w:br/>
        <w:br/>
        <w:br/>
        <w:t xml:space="preserve">  I suppose not.</w:t>
        <w:br/>
        <w:br/>
        <w:br/>
        <w:br/>
        <w:t xml:space="preserve">    Well, can what is not harmful do any harm?</w:t>
        <w:br/>
        <w:br/>
        <w:br/>
        <w:br/>
        <w:t xml:space="preserve">  No, never.</w:t>
        <w:br/>
        <w:br/>
        <w:br/>
        <w:br/>
        <w:t xml:space="preserve">  And can what does no harm do anything bad?</w:t>
        <w:br/>
        <w:br/>
        <w:br/>
        <w:br/>
        <w:t xml:space="preserve">  No, it can’t do that either.</w:t>
        <w:br/>
        <w:br/>
        <w:br/>
        <w:br/>
        <w:t xml:space="preserve">  But what does nothing bad could not be the cause of anything bad, could it?</w:t>
        <w:br/>
        <w:br/>
        <w:br/>
        <w:br/>
        <w:t xml:space="preserve">    No, it could not.</w:t>
        <w:br/>
        <w:br/>
        <w:br/>
        <w:br/>
        <w:t xml:space="preserve">  What about what is good? Is it beneficial?</w:t>
        <w:br/>
        <w:br/>
        <w:br/>
        <w:br/>
        <w:t xml:space="preserve">  Yes.</w:t>
        <w:br/>
        <w:br/>
        <w:br/>
        <w:br/>
        <w:t xml:space="preserve">  So, it is the cause of doing well?</w:t>
        <w:br/>
        <w:br/>
        <w:br/>
        <w:br/>
        <w:t xml:space="preserve">  Yes.</w:t>
        <w:br/>
        <w:br/>
        <w:br/>
        <w:br/>
        <w:t xml:space="preserve">  What is good is not the cause of all things, then. Instead, it is   the cause of things that are good, while of bad ones it is not the cause.</w:t>
        <w:br/>
        <w:br/>
        <w:br/>
        <w:br/>
        <w:t xml:space="preserve">   Exactly.</w:t>
        <w:br/>
        <w:br/>
        <w:br/>
        <w:br/>
        <w:t xml:space="preserve">  So, since gods are good, they are not as the masses claim the cause of everything. Instead, they are a cause of only a few things that happen to human beings, while of most they are not the cause. For good things are fewer than bad ones in our lives. Of the good things, they alone are the   cause, but we must find some other cause for the bad ones, not the gods.</w:t>
        <w:br/>
        <w:br/>
        <w:br/>
        <w:br/>
        <w:t xml:space="preserve">  That’s absolutely true in my view.</w:t>
        <w:br/>
        <w:br/>
        <w:br/>
        <w:br/>
        <w:t xml:space="preserve">  Then we won’t accept from Homer or from anyone else  the foolish mistake he makes about the gods when he says  “There are two urns at the threshold of Zeus, one filled with good fates, the other with bad   ones,” and the person to whom Zeus gives a mixture of these “sometimes meets with a bad fate, sometimes with a good one.” But the one who receives his fate entirely from the second urn, “evil famine drives over the  divine earth.” Nor will we tolerate the saying that “Zeus is the dispenser of both good and bad to mortals.” As for the breaking of the oaths and the truce by Pandarus, if anyone tells us that it was brought about by Athena and Zeus, or that Themis and Zeus were responsible for strife and contention   among the gods, we won’t praise him. Nor will we allow the young to [380a] hear the words of Aeschylus  “A god makes mortals guilty, when he wants to destroy a house utterly.”25 And if anyone composes a poem, such as the   one those lines are from, about the sufferings of Niobe, or about the house of Pelops, or the tale of Troy, or anything else of that sort, he should be required to say that these things are not the works of a god. Or, if they are the works of a god, then the poet must look for roughly the sort of account of them we are now seeking  he must say that the actions of the gods are good and just, and that the people they punish are benefited by them. We  won’t allow him to say that those who are punished are made wretched, and that it was a god who made them so; but we will allow him to say that bad people are wretched because they are in need of punishment, and that in paying the penalty they are benefited by that god. But as for saying that a   god, who is himself good, is the cause of evils, we will fight that in every way. We won’t allow anyone to say it in his own city, if it is to be well governed, or anyone to hear it either whether young or old, whether with meter or without meter. For these stories are impious, disadvantageous to  us, and not in concord with one another.</w:t>
        <w:br/>
        <w:br/>
        <w:br/>
        <w:br/>
        <w:t xml:space="preserve">  I like your law, and I will vote with you for it.  </w:t>
        <w:br/>
        <w:br/>
        <w:br/>
        <w:br/>
        <w:t xml:space="preserve">  This, then, will be one of the laws or patterns relating to gods that speakers and poets will have to follow  that gods are not the cause of all things, but only of good ones.</w:t>
        <w:br/>
        <w:br/>
        <w:br/>
        <w:br/>
        <w:t xml:space="preserve">  And an entirely satisfactory one it is.  </w:t>
        <w:br/>
        <w:br/>
        <w:br/>
        <w:br/>
        <w:t xml:space="preserve">  Now, what about this second law? Do you think that gods are sorcerers who deliberately take different forms at different times, sometimes  by changing on their own and altering their own form into a large number of shapes, sometimes by deceiving us into thinking they have done so? Or are they simple beings, and least of all likely to abandon their own form?  </w:t>
        <w:br/>
        <w:br/>
        <w:br/>
        <w:br/>
        <w:t xml:space="preserve">  I can’t say offhand.</w:t>
        <w:br/>
        <w:br/>
        <w:br/>
        <w:br/>
        <w:t xml:space="preserve">  Well, if something abandons its own form, mustn’t it either cause the change itself or be changed by something else? </w:t>
        <w:br/>
        <w:br/>
        <w:br/>
        <w:br/>
        <w:t xml:space="preserve">  It must.</w:t>
        <w:br/>
        <w:br/>
        <w:br/>
        <w:br/>
        <w:t xml:space="preserve">  Now, the best things are least liable to alteration or change, aren’t they? For example, a body is altered by food, drink, and labors, and all plants by sun, winds, and other similar affections but the healthiest and   strongest is least altered, isn’t that so?</w:t>
        <w:br/>
        <w:br/>
        <w:br/>
        <w:br/>
        <w:t xml:space="preserve">  Of course. [381a]</w:t>
        <w:br/>
        <w:br/>
        <w:br/>
        <w:br/>
        <w:t xml:space="preserve">  And wouldn’t a soul that is most courageous and most knowledgeable be least disturbed or altered by any outside influence?</w:t>
        <w:br/>
        <w:br/>
        <w:br/>
        <w:br/>
        <w:t xml:space="preserve">  Yes.  </w:t>
        <w:br/>
        <w:br/>
        <w:br/>
        <w:br/>
        <w:t xml:space="preserve">  And the same account surely also applies even to manufactured items, such as implements, houses, and clothes  those that are good and well made are least altered by time or any other influences.</w:t>
        <w:br/>
        <w:br/>
        <w:br/>
        <w:br/>
        <w:t xml:space="preserve">    That’s right.</w:t>
        <w:br/>
        <w:br/>
        <w:br/>
        <w:br/>
        <w:t xml:space="preserve">  So whatever is in good condition whether due to nature or  craft or both is least subject to change by something else.</w:t>
        <w:br/>
        <w:br/>
        <w:br/>
        <w:br/>
        <w:t xml:space="preserve">  It seems so.</w:t>
        <w:br/>
        <w:br/>
        <w:br/>
        <w:br/>
        <w:t xml:space="preserve">  But gods, of course, as well as the things belonging to them, are best in every way.</w:t>
        <w:br/>
        <w:br/>
        <w:br/>
        <w:br/>
        <w:t xml:space="preserve">    They certainly are.</w:t>
        <w:br/>
        <w:br/>
        <w:br/>
        <w:br/>
        <w:t xml:space="preserve">  So, on this view, gods would be least likely to have many forms.</w:t>
        <w:br/>
        <w:br/>
        <w:br/>
        <w:br/>
        <w:t xml:space="preserve">  Least likely, indeed.</w:t>
        <w:br/>
        <w:br/>
        <w:br/>
        <w:br/>
        <w:t xml:space="preserve">  Then would they change or alter themselves?</w:t>
        <w:br/>
        <w:br/>
        <w:br/>
        <w:br/>
        <w:t xml:space="preserve">  Clearly so, if indeed they are altered at all.</w:t>
        <w:br/>
        <w:br/>
        <w:br/>
        <w:br/>
        <w:t xml:space="preserve">  Do they change themselves into something better and more   beautiful, or into something worse and uglier, than themselves?</w:t>
        <w:br/>
        <w:br/>
        <w:br/>
        <w:br/>
        <w:t xml:space="preserve">  It would have to be into something worse, if indeed they  are altered at all. For surely we won’t say that gods are deficient in either beauty or virtue.</w:t>
        <w:br/>
        <w:br/>
        <w:br/>
        <w:br/>
        <w:t xml:space="preserve">  You are absolutely right. And do you think, Adeimantus, that anyone, whether god or human, would deliberately make himself worse in   any way?</w:t>
        <w:br/>
        <w:br/>
        <w:br/>
        <w:br/>
        <w:t xml:space="preserve">  No, that is impossible.</w:t>
        <w:br/>
        <w:br/>
        <w:br/>
        <w:br/>
        <w:t xml:space="preserve">  It is also impossible, then, for a god to want to alter himself.</w:t>
        <w:br/>
        <w:br/>
        <w:br/>
        <w:br/>
        <w:t>On the contrary, since each god is, it seems, as beautiful and as good as possible, he must always unqualifiedly retain his own form.</w:t>
        <w:br/>
        <w:br/>
        <w:br/>
        <w:br/>
        <w:t xml:space="preserve">  In my view, at least, that is absolutely necessary.</w:t>
        <w:br/>
        <w:br/>
        <w:br/>
        <w:br/>
        <w:t xml:space="preserve">   None of our poets, then, my very good man, is to say that “The gods, like strangers from foreign lands, assume many disguises when     they visit our cities.”26 Nor must they tell lies about Proteus and Thetis, or present Hera, in their tragedies or other poems, disguised as a priestess collecting alms for “the life-giving sons of the Argive river Inachus,”27 or tell us  any of the many other such lies. Nor should mothers, influenced by these stories, which terrify children, tell bad tales about gods who go wandering around at night in the guises of many strange and multifarious beings, lest   they blaspheme the gods and, at the same time, make their children too cowardly.</w:t>
        <w:br/>
        <w:br/>
        <w:br/>
        <w:br/>
        <w:t xml:space="preserve">  Indeed, they should not.</w:t>
        <w:br/>
        <w:br/>
        <w:br/>
        <w:br/>
        <w:t xml:space="preserve">  But, though the gods themselves are the sorts of things that cannot change, do they make us think that they appear in multifarious guises, deceiving us and using sorcery on us?  </w:t>
        <w:br/>
        <w:br/>
        <w:br/>
        <w:br/>
        <w:t xml:space="preserve">  Perhaps they do.</w:t>
        <w:br/>
        <w:br/>
        <w:br/>
        <w:br/>
        <w:t xml:space="preserve">  What? Would a god be willing to lie by presenting in word or [382a] deed what is only an illusion?</w:t>
        <w:br/>
        <w:br/>
        <w:br/>
        <w:br/>
        <w:t xml:space="preserve">  I don’t know.</w:t>
        <w:br/>
        <w:br/>
        <w:br/>
        <w:br/>
        <w:t xml:space="preserve">  Don’t you know that all gods and humans hate a true lie, if one may call it that?  </w:t>
        <w:br/>
        <w:br/>
        <w:br/>
        <w:br/>
        <w:t xml:space="preserve">  What do you mean?</w:t>
        <w:br/>
        <w:br/>
        <w:br/>
        <w:br/>
        <w:t xml:space="preserve">  I mean that no one intentionally wants to lie about the most important things to what is most important in himself. On the contrary, he fears to hold a lie there more than anything.</w:t>
        <w:br/>
        <w:br/>
        <w:br/>
        <w:br/>
        <w:t xml:space="preserve">  I still don’t understand.  </w:t>
        <w:br/>
        <w:br/>
        <w:br/>
        <w:br/>
        <w:t xml:space="preserve">  That is because you think I am saying something deep. I simply mean that to lie and to have lied to the soul about the things that are,28  and to be ignorant, and to have and hold a lie there, is what everyone would least of all accept; indeed, they especially hate it there.  </w:t>
        <w:br/>
        <w:br/>
        <w:br/>
        <w:br/>
        <w:t xml:space="preserve">  They certainly do.</w:t>
        <w:br/>
        <w:br/>
        <w:br/>
        <w:br/>
        <w:t xml:space="preserve">  But surely, as I was saying just now, it would be most correct to say that it is truly speaking a lie the ignorance in the soul of the one to whom the lie was told. For a lie in words is a sort of imitation of this affection in the soul, an image of it that comes into being after it, and not an altogether   pure lie. Isn’t that so? </w:t>
        <w:br/>
        <w:br/>
        <w:br/>
        <w:br/>
        <w:t xml:space="preserve">  Yes, it is.</w:t>
        <w:br/>
        <w:br/>
        <w:br/>
        <w:br/>
        <w:t xml:space="preserve">  A real lie, then, is hated not only by the gods, but also by human beings.</w:t>
        <w:br/>
        <w:br/>
        <w:br/>
        <w:br/>
        <w:t xml:space="preserve">  I think it is.  </w:t>
        <w:br/>
        <w:br/>
        <w:br/>
        <w:br/>
        <w:t xml:space="preserve">  What about a lie in words? Aren’t there times when it is useful, and so does not merit hatred? What about when we are dealing with enemies, or with so-called friends who, because of insanity or ignorance, are attempting to do something bad? Isn’t it a useful drug for preventing them?   And consider the case of those stories we were talking about just now those we tell because we do not know the truth about those ancient events   by making the lies that they contain as much like the truth as possible, don’t we make them useful?</w:t>
        <w:br/>
        <w:br/>
        <w:br/>
        <w:br/>
        <w:t xml:space="preserve">  We most certainly do.</w:t>
        <w:br/>
        <w:br/>
        <w:br/>
        <w:br/>
        <w:t xml:space="preserve">     In which of these ways, then, could a lie be useful to a god? Would he lie by making likenesses of the truth about ancient events because of his ignorance of them?</w:t>
        <w:br/>
        <w:br/>
        <w:br/>
        <w:br/>
        <w:t xml:space="preserve">  It would be ridiculous to think that.</w:t>
        <w:br/>
        <w:br/>
        <w:br/>
        <w:br/>
        <w:t xml:space="preserve">  Then there is nothing of the lying poet in a god?</w:t>
        <w:br/>
        <w:br/>
        <w:br/>
        <w:br/>
        <w:t xml:space="preserve">    Not in my view.</w:t>
        <w:br/>
        <w:br/>
        <w:br/>
        <w:br/>
        <w:t xml:space="preserve">  Would he lie, then, through fear of his enemies?</w:t>
        <w:br/>
        <w:br/>
        <w:br/>
        <w:br/>
        <w:t xml:space="preserve">   Hardly.</w:t>
        <w:br/>
        <w:br/>
        <w:br/>
        <w:br/>
        <w:t xml:space="preserve">  Because of the foolishness or insanity of his family or friends, then?</w:t>
        <w:br/>
        <w:br/>
        <w:br/>
        <w:br/>
        <w:t xml:space="preserve">  No one who is foolish or mad is a friend of the gods.</w:t>
        <w:br/>
        <w:br/>
        <w:br/>
        <w:br/>
        <w:t xml:space="preserve">  So a god has no reason to lie?</w:t>
        <w:br/>
        <w:br/>
        <w:br/>
        <w:br/>
        <w:t xml:space="preserve">    None.</w:t>
        <w:br/>
        <w:br/>
        <w:br/>
        <w:br/>
        <w:t xml:space="preserve">  So both what is daimonic29 and what is divine are entirely free of lies.</w:t>
        <w:br/>
        <w:br/>
        <w:br/>
        <w:br/>
        <w:t xml:space="preserve">  Absolutely.</w:t>
        <w:br/>
        <w:br/>
        <w:br/>
        <w:br/>
        <w:t xml:space="preserve">  A god, then, is altogether simple, true in both word and deed. He does not change himself or deceive others by means of images, by   words, or by sending signs, whether they are awake or dreaming.</w:t>
        <w:br/>
        <w:br/>
        <w:br/>
        <w:br/>
        <w:t xml:space="preserve">  That is my view at any rate, now that I have heard what [383a] you have to say.</w:t>
        <w:br/>
        <w:br/>
        <w:br/>
        <w:br/>
        <w:t xml:space="preserve">  You agree, then, that this is the second pattern people must follow when speaking or composing poems about the gods  the gods are not sorcerers who change themselves, nor do they mislead us by telling lies   in word or deed.</w:t>
        <w:br/>
        <w:br/>
        <w:br/>
        <w:br/>
        <w:t xml:space="preserve">  I agree.</w:t>
        <w:br/>
        <w:br/>
        <w:br/>
        <w:br/>
        <w:t xml:space="preserve">  Even though we praise many things in Homer, then, we won’t approve of Zeus’ sending the dream to Agamemnon, nor of Aeschylus  when he makes Thetis say that Apollo sang, in prophecy at her wedding </w:t>
        <w:br/>
        <w:br/>
        <w:br/>
        <w:br/>
        <w:t>About the good luck my children would have,</w:t>
        <w:br/>
        <w:br/>
        <w:br/>
        <w:br/>
        <w:t>Free of disease throughout their long lives,</w:t>
        <w:br/>
        <w:br/>
        <w:br/>
        <w:br/>
        <w:t>And of all the blessings the friendship of the gods would bring me.</w:t>
        <w:br/>
        <w:br/>
        <w:br/>
        <w:br/>
        <w:t>I hoped that Phoebus’ divine mouth would be free of lies,</w:t>
        <w:br/>
        <w:br/>
        <w:br/>
        <w:br/>
        <w:t>Endowed as it is with the craft of prophecy.</w:t>
        <w:br/>
        <w:br/>
        <w:br/>
        <w:br/>
        <w:t>But the very god who sang, the one at the feast,</w:t>
        <w:br/>
        <w:br/>
        <w:br/>
        <w:br/>
        <w:t>The one who said all that, he himself it is</w:t>
        <w:br/>
        <w:br/>
        <w:br/>
        <w:br/>
        <w:t>Who killed my son.30</w:t>
        <w:br/>
        <w:br/>
        <w:br/>
        <w:br/>
        <w:br/>
        <w:br/>
        <w:t xml:space="preserve">Whenever anyone says such things about a god, we will be angry with him, refuse him a chorus,31 and not allow teachers to use what he says for the  education of the young not if our guardians are going to be as god-fearing and godlike as human beings can be.  </w:t>
        <w:br/>
        <w:br/>
        <w:br/>
        <w:br/>
        <w:t xml:space="preserve">  I agree completely about these patterns, and I would use them as laws.</w:t>
        <w:br/>
        <w:br/>
        <w:br/>
        <w:br/>
        <w:br/>
        <w:br/>
        <w:t>1 See Glossary of Terms s.v. being.</w:t>
        <w:br/>
        <w:br/>
        <w:t>2 See Glossary of Terms s.v. do better.</w:t>
        <w:br/>
        <w:br/>
        <w:t>3 At 612b4, the ring is assigned to Gyges himself, not his ancestor.</w:t>
        <w:br/>
        <w:br/>
        <w:t>4 In Seven against Thebes 592–4, it is said of Amphiaraus that “he did not wish to be believed to be the best but to be it.” The passage continues with the words Glaucon quotes below at 362a–b.</w:t>
        <w:br/>
        <w:br/>
        <w:t>5 See Homer, Odyssey 16.97–8.</w:t>
        <w:br/>
        <w:br/>
        <w:t>6 Hesiod, Works and Days 332–3.</w:t>
        <w:br/>
        <w:br/>
        <w:t>7 Homer, Odyssey 19.109.</w:t>
        <w:br/>
        <w:br/>
        <w:t>8 Works and Days 287–9, with minor alterations.</w:t>
        <w:br/>
        <w:br/>
        <w:t>9 Iliad 9.497–501, with minor alterations.</w:t>
        <w:br/>
        <w:br/>
        <w:t>10 The quotation is attributed to Simonides, who is cited by Polemarchus in Book 1.</w:t>
        <w:br/>
        <w:br/>
        <w:t>11 See Glossary of Terms s.v. illusionistic painting.</w:t>
        <w:br/>
        <w:br/>
        <w:t>12 At 361b–c.</w:t>
        <w:br/>
        <w:br/>
        <w:t>13 Ekeinou tou andros  Sometimes taken to be a facetious, indexical reference to Thra-symachus,whose heirs (sons) in the argument Glaucon and Adeimantus self-confessedly are. It is more likely, however, that it is an honorific expression equivalent in meaning to “that well-known man.”</w:t>
        <w:br/>
        <w:br/>
        <w:t>14 Homosexual relations between older men and late-adolescent boys were an acceptable part of Athenian social life, especially among the upper classes. See K. J.</w:t>
        <w:br/>
        <w:br/>
        <w:t>Dover, Greek Homosexuality (Cambridge, Mass.  Harvard University Press, 1978).</w:t>
        <w:br/>
        <w:br/>
        <w:t>15 See Glossary of Terms s.v. relish.</w:t>
        <w:br/>
        <w:br/>
        <w:t>16 See 558d8–559d2.</w:t>
        <w:br/>
        <w:br/>
        <w:t>17 See Glossary of Terms s.v. rhapsode.</w:t>
        <w:br/>
        <w:br/>
        <w:t>18 Philosophos  used here in its general sense to refer to intellectual curiosity or wanting knowledge for its own sake.</w:t>
        <w:br/>
        <w:br/>
        <w:t>19Philomathês.</w:t>
        <w:br/>
        <w:br/>
        <w:t>20 See Glossary of Terms s.v. physical training, musical training.</w:t>
        <w:br/>
        <w:br/>
        <w:t>21 Uranus prevented his wife, Gaia, from giving birth to his children by blocking them up inside her. Gaia gave a sickle to one of these children, Cronus, which he used to castrate his father when the latter next had intercourse with her. Cronus ate the children he had by his wife, Rhea, until, by deceiving him with a stone, she was able to save Zeus from suffering this fate. Zeus then overthrew his father. See Hesiod, Theogony 154–210, 453–506.</w:t>
        <w:br/>
        <w:br/>
        <w:t>22 As at 377d10.</w:t>
        <w:br/>
        <w:br/>
        <w:t>23 Theologia  theology.</w:t>
        <w:br/>
        <w:br/>
        <w:t>24 Ho theos  literally, “the god.” But the definite article is almost certainly functioning as a universal quantifier, as in “The swallow is a migratory bird,” which means (all) swallows migrate.</w:t>
        <w:br/>
        <w:br/>
        <w:t>25 The first three quotations are from Iliad 24.527–32. The sources for the fourth, and for the quotation from Aeschylus, are unknown. The story of Athena urging Pandarus to break the truce is told at Iliad 4.73–126.</w:t>
        <w:br/>
        <w:br/>
        <w:t>26 Odyssey 17. 485–6.</w:t>
        <w:br/>
        <w:br/>
        <w:t>27 Inachus was the father of Io, who was persecuted by Hera because Zeus was in love with her. The source for the part of the story Plato quotes is unknown.</w:t>
        <w:br/>
        <w:br/>
        <w:t>28 See Glossary of Terms s.v. thing that is.</w:t>
        <w:br/>
        <w:br/>
        <w:t>29 See Glossary of Terms s.v. daimon.</w:t>
        <w:br/>
        <w:br/>
        <w:t>30 At Iliad 2.1–34, Zeus sends a dream to Agamemnon to promise success if he attacks Troy immediately. The promise is false. The source for the quotation from Aeschylus is unknown.</w:t>
        <w:br/>
        <w:br/>
        <w:t>31 I.e., deny him the funding necessary to hire a chorus of actors and produce his play.</w:t>
        <w:br/>
        <w:br/>
        <w:br/>
        <w:br/>
        <w:br/>
        <w:br/>
        <w:t>Book 3</w:t>
        <w:br/>
        <w:br/>
        <w:br/>
        <w:br/>
        <w:br/>
        <w:t xml:space="preserve">’ NARRATION CONTINUES </w:t>
        <w:br/>
        <w:br/>
        <w:br/>
        <w:br/>
        <w:t>[386a]   Where the gods are concerned, then, it seems that those are the sorts of stories the future guardians should and should not hear from childhood on, if they are to honor the gods and their parents, and not treat lightly their friendship with one another.</w:t>
        <w:br/>
        <w:br/>
        <w:br/>
        <w:br/>
        <w:t xml:space="preserve">    I am sure we are right about that.</w:t>
        <w:br/>
        <w:br/>
        <w:br/>
        <w:br/>
        <w:t xml:space="preserve">  What about if they are to be courageous? Shouldn’t they be told stories that will make them least likely to fear death? Or do you think  that anyone ever becomes courageous if he has that fear in his heart?</w:t>
        <w:br/>
        <w:br/>
        <w:br/>
        <w:br/>
        <w:t xml:space="preserve">  No, by Zeus, I do not.</w:t>
        <w:br/>
        <w:br/>
        <w:br/>
        <w:br/>
        <w:t xml:space="preserve">  What about if someone believes that Hades exists and is full of   terrible things? Can anyone with that fear be unafraid of death and prefer it to defeat in battle and slavery?</w:t>
        <w:br/>
        <w:br/>
        <w:br/>
        <w:br/>
        <w:t xml:space="preserve">  Not at all.</w:t>
        <w:br/>
        <w:br/>
        <w:br/>
        <w:br/>
        <w:t xml:space="preserve">  Then we must also supervise those who try to tell such stories, it seems, and ask them not to disparage the life in Hades in this undiscriminating way, but to speak well of it, since what they now tell us is neither  true nor beneficial to future warriors.</w:t>
        <w:br/>
        <w:br/>
        <w:br/>
        <w:br/>
        <w:t xml:space="preserve">  Yes, we must.</w:t>
        <w:br/>
        <w:br/>
        <w:br/>
        <w:br/>
        <w:t xml:space="preserve">  We will start with the following lines, then, and expunge everything like them  “I would rather labor on earth in another man’s service, a man who is landless, with little to live on, than be king over all the dead”;1 and this  “He feared that his home should be revealed to mortals  and immortals as dreadful, dank, and hated even by the gods;”2 and  “Alas, there survives in the Halls of Hades a soul, a mere phantasm, with its wits completely gone”;3 and this  “He alone can think others to be flitting shadows”;4 and  “The soul, leaving his limbs, made its way to Hades, lamenting its fate, leaving manhood and youth behind”;5 and this  “His [387a] soul went below the earth like smoke, screeching as it went”;6 and </w:t>
        <w:br/>
        <w:br/>
        <w:br/>
        <w:br/>
        <w:t>As when bats in an awful cave</w:t>
        <w:br/>
        <w:br/>
        <w:br/>
        <w:br/>
        <w:t>Fly around screeching if one of them falls</w:t>
        <w:br/>
        <w:br/>
        <w:br/>
        <w:br/>
        <w:t>From the cluster on the ceiling, all clinging to one another,</w:t>
        <w:br/>
        <w:br/>
        <w:t>so their souls went screeching.7</w:t>
        <w:br/>
        <w:br/>
        <w:br/>
        <w:br/>
        <w:br/>
        <w:br/>
        <w:t xml:space="preserve">We will beg Homer and the rest of the poets not to be angry if we delete  these and all similar passages not because they are not poetic and pleasing to the masses when they hear them, but because the more poetic they are, the more they should be kept away from the ears of children and men who are to be free and to fear slavery more than death.  </w:t>
        <w:br/>
        <w:br/>
        <w:br/>
        <w:br/>
        <w:t xml:space="preserve">  Absolutely.</w:t>
        <w:br/>
        <w:br/>
        <w:br/>
        <w:br/>
        <w:t xml:space="preserve">  Then, in addition, we must also get rid of the terrible and frightening names that occur in such passages  Cocytus, Styx,8 “those  below,” “the sapless ones,” and all the other names of the same pattern that supposedly make everyone who hears them shudder. Perhaps they are useful for other purposes, but our fear is that all that shuddering will make our guardians more emotional and soft than they ought to be.  </w:t>
        <w:br/>
        <w:br/>
        <w:br/>
        <w:br/>
        <w:t xml:space="preserve">  And our fear is justified.</w:t>
        <w:br/>
        <w:br/>
        <w:br/>
        <w:br/>
        <w:t xml:space="preserve">  Should we remove them, then?</w:t>
        <w:br/>
        <w:br/>
        <w:br/>
        <w:br/>
        <w:t xml:space="preserve">  Yes.</w:t>
        <w:br/>
        <w:br/>
        <w:br/>
        <w:br/>
        <w:t xml:space="preserve">  And follow the opposite pattern in speech and poetry?</w:t>
        <w:br/>
        <w:br/>
        <w:br/>
        <w:br/>
        <w:t xml:space="preserve">  Clearly.  </w:t>
        <w:br/>
        <w:br/>
        <w:br/>
        <w:br/>
        <w:t xml:space="preserve">  Shall we also remove the lamentations and pitiful speeches of famous men? </w:t>
        <w:br/>
        <w:br/>
        <w:br/>
        <w:br/>
        <w:t xml:space="preserve">  If what we did before was necessary, so is that.</w:t>
        <w:br/>
        <w:br/>
        <w:br/>
        <w:br/>
        <w:t xml:space="preserve">  Consider, though, whether we will be right to remove them or not. What we claim is that a good man won’t think that death is a terrible thing for another good one to suffer even if the latter happens to be his friend.  </w:t>
        <w:br/>
        <w:br/>
        <w:br/>
        <w:br/>
        <w:t xml:space="preserve">  Yes, we do claim that.</w:t>
        <w:br/>
        <w:br/>
        <w:br/>
        <w:br/>
        <w:t xml:space="preserve">  So, he won’t mourn for him as if he had suffered a terrible fate.</w:t>
        <w:br/>
        <w:br/>
        <w:br/>
        <w:br/>
        <w:t xml:space="preserve">    Certainly not.</w:t>
        <w:br/>
        <w:br/>
        <w:br/>
        <w:br/>
        <w:t xml:space="preserve">  But we also claim this  a good person is most self-sufficient when it comes to living well, and is distinguished from other people by  having the least need of anyone or anything else.</w:t>
        <w:br/>
        <w:br/>
        <w:br/>
        <w:br/>
        <w:t xml:space="preserve">  True.</w:t>
        <w:br/>
        <w:br/>
        <w:br/>
        <w:br/>
        <w:t xml:space="preserve">  So it is less terrible for him than for anyone else to be deprived of a son, brother, possessions, or the like.</w:t>
        <w:br/>
        <w:br/>
        <w:br/>
        <w:br/>
        <w:t xml:space="preserve">    Yes, much less.</w:t>
        <w:br/>
        <w:br/>
        <w:br/>
        <w:br/>
        <w:t xml:space="preserve">  So, he will lament it the least and bear it the most calmly when some such misfortune overtakes him.</w:t>
        <w:br/>
        <w:br/>
        <w:br/>
        <w:br/>
        <w:t xml:space="preserve">  Of course.</w:t>
        <w:br/>
        <w:br/>
        <w:br/>
        <w:br/>
        <w:t xml:space="preserve">  We would be right, then, to remove the lamentations of   famous men. We would leave them to women (provided they are not excellent [388a] women) and cowardly men, so that those we say we are training to guard our land will be ashamed to do such things.</w:t>
        <w:br/>
        <w:br/>
        <w:br/>
        <w:br/>
        <w:t xml:space="preserve">  That’s right.</w:t>
        <w:br/>
        <w:br/>
        <w:br/>
        <w:br/>
        <w:t xml:space="preserve">  In addition, then, we will have to ask Homer and the other   poets not to represent Achilles, who was the son of a goddess, as </w:t>
        <w:br/>
        <w:br/>
        <w:br/>
        <w:br/>
        <w:t>Lying now on his side, now on his back, now again</w:t>
        <w:br/>
        <w:br/>
        <w:br/>
        <w:br/>
        <w:t>On his belly; then standing up to wander distracted</w:t>
        <w:br/>
        <w:br/>
        <w:br/>
        <w:br/>
        <w:t>This way and that on the shore of the unharvested sea;9</w:t>
        <w:br/>
        <w:br/>
        <w:br/>
        <w:br/>
        <w:br/>
        <w:br/>
        <w:t xml:space="preserve"> or to make him pick up ashes with both hands and pour them over his head, weeping and lamenting to the extent and in the manner Homer describes;10   or to represent Priam, a close descendant of the gods, as “begging and rolling around in dung, as he calls upon each of his men by name.”11 And yet more insistently than that, we will ask them at least not to make the gods lament and say  “Woe is me, unfortunate that I am, wretched mother of a  great son.”12 But, if they do make the gods do such things, at least they must not dare to represent the greatest of the gods in so unlikely a fashion as to make him say  “Alas, with my own eyes I see a man who is most dear to me being chased around the city, and my heart laments”;13 or “Woe is me, that Sarpedon, who is most dear to me, should be fated to be killed by Patroclus, the son of Menoetius.”14 You see, my dear Adeimantus, if our young people listen  seriously to these stories without ridiculing them as not worth hearing, none of them is going to consider such things to be unworthy of a mere human being like himself, or rebuke himself if it occurred to him to do or say any of them. On the contrary, without shame or perseverance, he would   chant many dirges and laments at the slightest sufferings.</w:t>
        <w:br/>
        <w:br/>
        <w:br/>
        <w:br/>
        <w:t xml:space="preserve">  That’s absolutely true. </w:t>
        <w:br/>
        <w:br/>
        <w:br/>
        <w:br/>
        <w:t xml:space="preserve">  But that must not happen, as our argument has shown and we must remain persuaded by it until someone shows us a better one.</w:t>
        <w:br/>
        <w:br/>
        <w:br/>
        <w:br/>
        <w:t xml:space="preserve">  No, it must not.</w:t>
        <w:br/>
        <w:br/>
        <w:br/>
        <w:br/>
        <w:t xml:space="preserve">  Moreover, they must not be lovers of laughter either. For   whenever anyone gives in to violent laughter, a violent reaction pretty much always follows.</w:t>
        <w:br/>
        <w:br/>
        <w:br/>
        <w:br/>
        <w:t xml:space="preserve">  I agree.</w:t>
        <w:br/>
        <w:br/>
        <w:br/>
        <w:br/>
        <w:t xml:space="preserve">  So, if someone represents worthwhile people as overcome by laughter, we must not accept it, and we will accept it even less if they represent the gods in that way. [389a]</w:t>
        <w:br/>
        <w:br/>
        <w:br/>
        <w:br/>
        <w:t xml:space="preserve">  Much less.</w:t>
        <w:br/>
        <w:br/>
        <w:br/>
        <w:br/>
        <w:t xml:space="preserve">  Then we must not accept the following sorts of sayings about the gods from Homer  “And unquenchable laughter arose among the blessed gods as they saw Hephaestus limping through the hall.”15 According   to your argument, they must be rejected.</w:t>
        <w:br/>
        <w:br/>
        <w:br/>
        <w:br/>
        <w:t xml:space="preserve">  Yes, if you want to attribute it to me, but they must be rejected in any case. </w:t>
        <w:br/>
        <w:br/>
        <w:br/>
        <w:br/>
        <w:t xml:space="preserve">  Moreover, we have to be concerned about truth as well. For if what we said just now is correct and a lie is really useless to the gods, but useful to human beings as a form of drug, it is clear that it must be assigned to doctors, whereas private individuals must have nothing to do with it.  </w:t>
        <w:br/>
        <w:br/>
        <w:br/>
        <w:br/>
        <w:t xml:space="preserve">  It is clear.</w:t>
        <w:br/>
        <w:br/>
        <w:br/>
        <w:br/>
        <w:t xml:space="preserve">  It is appropriate for the rulers, then, if anyone, to lie because of enemies or citizens for the good of the city. But no one else may have anything to do with it. On the contrary, we will say that for a private individual to lie to such rulers is as bad a mistake as for a sick person not to tell  his doctor or an athlete his trainer the truth about his physical condition, or for someone not to tell the captain the things that are true about the ship and the sailors, or about how he himself or one of his fellow sailors is faring   indeed, it is a worse mistake.</w:t>
        <w:br/>
        <w:br/>
        <w:br/>
        <w:br/>
        <w:t xml:space="preserve">  That’s absolutely true.</w:t>
        <w:br/>
        <w:br/>
        <w:br/>
        <w:br/>
        <w:t xml:space="preserve">   So, if anyone else is caught telling lies in the city “any of the craftsmen, whether a prophet, a doctor who heals the sick, or a carpenter who works in wood”16 he will be punished for introducing a practice that   is as subversive and destructive of a city as of a ship.</w:t>
        <w:br/>
        <w:br/>
        <w:br/>
        <w:br/>
        <w:t xml:space="preserve">  Indeed it is, at any rate, if what people do is influenced by what he says.</w:t>
        <w:br/>
        <w:br/>
        <w:br/>
        <w:br/>
        <w:t xml:space="preserve">  What about temperance?17 Won’t our young people also need that?</w:t>
        <w:br/>
        <w:br/>
        <w:br/>
        <w:br/>
        <w:t xml:space="preserve">  Of course.</w:t>
        <w:br/>
        <w:br/>
        <w:br/>
        <w:br/>
        <w:t xml:space="preserve">  And don’t the greatest parts of temperance at any rate for the majority of people consist in obedience to the rulers and ruling over the pleasures  of drink, sex, and food for themselves?</w:t>
        <w:br/>
        <w:br/>
        <w:br/>
        <w:br/>
        <w:t xml:space="preserve">  That is my view, anyway.</w:t>
        <w:br/>
        <w:br/>
        <w:br/>
        <w:br/>
        <w:t xml:space="preserve">  So we will claim, I imagine, that it is fine to say the sort of   thing that Diomedes says in Homer  “Sit down in silence, my friend, and be persuaded by my story”;18 and what follows it  “The Achaeans went in silently, breathing valor, afraid of their commanders”;19 and anything else of   that sort.</w:t>
        <w:br/>
        <w:br/>
        <w:br/>
        <w:br/>
        <w:t xml:space="preserve">  Yes, it is fine.</w:t>
        <w:br/>
        <w:br/>
        <w:br/>
        <w:br/>
        <w:t xml:space="preserve">  But what about things like, “You drunkard, with the eyes of a dog and the heart of a deer,” and what follows it?20 Are they, then, fine [390a] things to say? And what about all the other headstrong things that private individuals say to their rulers in works of prose or poetry?</w:t>
        <w:br/>
        <w:br/>
        <w:br/>
        <w:br/>
        <w:t xml:space="preserve">  No, they are not fine.</w:t>
        <w:br/>
        <w:br/>
        <w:br/>
        <w:br/>
        <w:t xml:space="preserve">  That, I imagine, is because they are not suitable for inculcating temperance in the young people who hear them. But it would not be surprising   if they were found pleasant in some other context. What do you think?</w:t>
        <w:br/>
        <w:br/>
        <w:br/>
        <w:br/>
        <w:t xml:space="preserve">  The same as you.</w:t>
        <w:br/>
        <w:br/>
        <w:br/>
        <w:br/>
        <w:t xml:space="preserve">  What about making the wisest man say that the best thing of all, as it seems to him, is when “the tables are well laden with bread and meat, and the wine-bearer draws wine from the mixing bowl, brings it, and  pours it in the cups”?21 Do you think that hearing things like that is suitable for inculcating self-mastery in young people? Or that “death by starvation is the most pitiful fate”?22 Or about how Zeus stayed awake alone deliberating,   when all the other gods and mortals were asleep, and then easily forgot all his plans because of his sexual appetite, and was so overcome by the sight  of Hera that he did not even want to go to their bedroom, but to possess her there on the ground, saying that his appetite for her was even greater than it was when they first made love to one another “without their parents’   knowledge”?23 Or what about the chaining together of Ares and Aphrodite by Hephaestus24 for similar reasons?</w:t>
        <w:br/>
        <w:br/>
        <w:br/>
        <w:br/>
        <w:t xml:space="preserve">  No, by Zeus, that does not seem suitable to me.</w:t>
        <w:br/>
        <w:br/>
        <w:br/>
        <w:br/>
        <w:t xml:space="preserve">  On the other hand, if there are any words or deeds of famous men that express perseverance in the face of everything, surely they must be  seen and heard. For example, “He struck his chest and spoke to his heart  ‘Bear up, my heart, you have suffered more shameful things than this.’”25  </w:t>
        <w:br/>
        <w:br/>
        <w:br/>
        <w:br/>
        <w:t xml:space="preserve">  Absolutely.</w:t>
        <w:br/>
        <w:br/>
        <w:br/>
        <w:br/>
        <w:t xml:space="preserve">  And we must not, of course, allow our men to be bribable with gifts or to be money-lovers.</w:t>
        <w:br/>
        <w:br/>
        <w:br/>
        <w:br/>
        <w:t xml:space="preserve">  Certainly not. </w:t>
        <w:br/>
        <w:br/>
        <w:br/>
        <w:br/>
        <w:t xml:space="preserve">  Then they must not sing  “Gifts persuade gods, and gifts persuade revered kings.”26 Nor must we praise Phoenix, the tutor of Achilles, for being moderate, when he advises Achilles to take the gifts and defend   the Achaeans, but not to lay aside his anger without gifts.27 Nor should we agree that Achilles himself was such a money-lover as to accept the gifts of Agamemnon, or to release a corpse when he got paid for it, but otherwise to refuse.28 [391a]</w:t>
        <w:br/>
        <w:br/>
        <w:br/>
        <w:br/>
        <w:t xml:space="preserve">  No, it certainly is not right to praise such things.</w:t>
        <w:br/>
        <w:br/>
        <w:br/>
        <w:br/>
        <w:t xml:space="preserve">  It is only out of respect for Homer, indeed, that I hesitate to say that it is positively impious to accuse Achilles of such things, or to   believe them when others say them. Or to believe that he said to Apollo  “You have injured me, Farshooter, most deadly of the gods; And I would punish you, if only I had the power.”29 Or that he disobeyed the river a  god and was ready to fight it.30 Or that he consecrated hair to the dead Patroclus, which he had already consecrated to the other river, Sphercheius </w:t>
        <w:br/>
        <w:br/>
        <w:br/>
        <w:br/>
        <w:t>“To the hero, Patroclus, I give my hair to take with him.”31 We must not believe that he did that. Nor is it true that he dragged the dead Hector around the tomb of Patroclus32 or massacred the captives on his pyre.33 So we will deny these things. Nor will we allow our people to believe that  Achilles the son of a goddess and of Peleus (who was himself the most temperate of men and the grandson of Zeus), and the pupil of the most wise Cheiron was so full of inner disorder as to have two opposite diseases within him  illiberality accompanied by the love of money on the one   hand, and arrogance toward gods and humans on the other.</w:t>
        <w:br/>
        <w:br/>
        <w:br/>
        <w:br/>
        <w:t xml:space="preserve">  That’s right.</w:t>
        <w:br/>
        <w:br/>
        <w:br/>
        <w:br/>
        <w:t xml:space="preserve">  Moreover, we will neither believe nor allow it to be said that Theseus, the son of Poseidon, and Peirithous, the son of Zeus, ever  attempted those terrible rapes,34 nor that any other child of a god and hero dared to do any of the terrible and impious deeds that are now falsely attributed to them. We will compel the poets either to deny that they did such things, or else to deny that they were children of the gods. But they   must not say both or attempt to persuade our young people that the gods produce evils, nor that heroes are no better than humans. After all, as we  were saying earlier, these things are neither pious nor true. For we demonstrated, I take it, that it is impossible for the gods to produce evils.35</w:t>
        <w:br/>
        <w:br/>
        <w:br/>
        <w:br/>
        <w:t xml:space="preserve">  We certainly did.</w:t>
        <w:br/>
        <w:br/>
        <w:br/>
        <w:br/>
        <w:t xml:space="preserve">  And they are also positively harmful to those who hear them. You see, everyone will be ready to excuse himself when he is bad,   if he has been persuaded that similar things are done and were done by “close descendants of the gods, near kin of Zeus, whose ancestral altar is in the ether on Ida’s peak,” and “in whom the blood of daimons has not weakened.”36 That is why we must put a stop to such stories; if we do not, they will produce in our young people a very casual attitude to evil. [392a]</w:t>
        <w:br/>
        <w:br/>
        <w:br/>
        <w:br/>
        <w:t xml:space="preserve">  Exactly.</w:t>
        <w:br/>
        <w:br/>
        <w:br/>
        <w:br/>
        <w:t xml:space="preserve">  What kind of stories are still left, then, about which we must determine whether or not they may be told? I mean, we have discussed how gods, heroes, daimons, and things in Hades should be portrayed.  </w:t>
        <w:br/>
        <w:br/>
        <w:br/>
        <w:br/>
        <w:t xml:space="preserve">  We have.</w:t>
        <w:br/>
        <w:br/>
        <w:br/>
        <w:br/>
        <w:t xml:space="preserve">  Then wouldn’t stories about human beings be left?</w:t>
        <w:br/>
        <w:br/>
        <w:br/>
        <w:br/>
        <w:t xml:space="preserve">  Obviously so.</w:t>
        <w:br/>
        <w:br/>
        <w:br/>
        <w:br/>
        <w:t xml:space="preserve">  But it is not possible, my friend, to discuss them here.  </w:t>
        <w:br/>
        <w:br/>
        <w:br/>
        <w:br/>
        <w:t xml:space="preserve">  Why not?</w:t>
        <w:br/>
        <w:br/>
        <w:br/>
        <w:br/>
        <w:t xml:space="preserve">  Because what we are going say, I imagine, is that poets and prose writers get the greatest things concerning human beings wrong. They say that many unjust people are happy and many just ones wretched,  that doing injustice is profitable if it escapes detection, and that justice is another’s good but one’s own loss. We will forbid them to say such things, I imagine, and order them to sing and tell the opposite. Don’t you think so?  </w:t>
        <w:br/>
        <w:br/>
        <w:br/>
        <w:br/>
        <w:t xml:space="preserve">  No, I know so.</w:t>
        <w:br/>
        <w:br/>
        <w:br/>
        <w:br/>
        <w:t xml:space="preserve">  Well, then, if you agree that what I said is correct, won’t I say to you that you have conceded the point we were investigating all along?</w:t>
        <w:br/>
        <w:br/>
        <w:br/>
        <w:br/>
        <w:t xml:space="preserve">  And your claim would be correct.</w:t>
        <w:br/>
        <w:br/>
        <w:br/>
        <w:br/>
        <w:t xml:space="preserve">  Then we won’t come to an agreement about what stories should be told about human beings until we have discovered what sort of  thing justice is, and how, given its nature, it profits the one who has it, whether he is believed to be just or not.</w:t>
        <w:br/>
        <w:br/>
        <w:br/>
        <w:br/>
        <w:t xml:space="preserve">  That’s absolutely right.  </w:t>
        <w:br/>
        <w:br/>
        <w:br/>
        <w:br/>
        <w:t xml:space="preserve">  Our discussion of the content of stories is complete, then. Our next task, I take it, is to investigate their style. And then we will have completely investigated both what they should say and how they should say it.</w:t>
        <w:br/>
        <w:br/>
        <w:br/>
        <w:br/>
        <w:t xml:space="preserve">  I don’t understand what you mean.  </w:t>
        <w:br/>
        <w:br/>
        <w:br/>
        <w:br/>
        <w:t xml:space="preserve">  Well, we must see that you do. Maybe this will help you to grasp it better  isn’t everything said by poets and storytellers a narration of  past, present, or future events?</w:t>
        <w:br/>
        <w:br/>
        <w:br/>
        <w:br/>
        <w:t xml:space="preserve">  Of course.</w:t>
        <w:br/>
        <w:br/>
        <w:br/>
        <w:br/>
        <w:t xml:space="preserve">  And don’t they proceed by narration alone, narration through imitation, or both?  </w:t>
        <w:br/>
        <w:br/>
        <w:br/>
        <w:br/>
        <w:t xml:space="preserve">  I need a still clearer understanding of that, too.</w:t>
        <w:br/>
        <w:br/>
        <w:br/>
        <w:br/>
        <w:t xml:space="preserve">  What a ridiculously unclear teacher I seem to be! So, I will do what incompetent speakers do  I won’t try to deal with the subject as a whole. Instead, I will take up a particular example and use that to explain  what I mean. Tell me, do you know the beginning of the Iliad where the poet tells us that Chryses begged Agamemnon to release his daughter, that Agamemnon got angry, and that Chryses, having failed to get what he [393a] wanted, prayed to his god37 to punish the Achaeans?</w:t>
        <w:br/>
        <w:br/>
        <w:br/>
        <w:br/>
        <w:t xml:space="preserve">  I do.</w:t>
        <w:br/>
        <w:br/>
        <w:br/>
        <w:br/>
        <w:t xml:space="preserve">  You know, then, that up to the lines, “He begged all the Achaeans, but especially the commanders of the army, the two sons of   Atreus,”38 the poet himself is speaking and is not trying to make us think that the speaker is anyone but himself. After that, however, he speaks as if he himself were Chryses, and tries as hard as he can to make us think that  the speaker is not Homer, but the priest himself, who is an old man. And all the rest of his narration of the events in Ilium and Ithaca, and all of the Odyssey, are written in pretty much the same way.</w:t>
        <w:br/>
        <w:br/>
        <w:br/>
        <w:br/>
        <w:t xml:space="preserve">  Yes, they are.</w:t>
        <w:br/>
        <w:br/>
        <w:br/>
        <w:br/>
        <w:t xml:space="preserve">  Now, each of the speeches, as well as the material between them, is narration, isn’t it?</w:t>
        <w:br/>
        <w:br/>
        <w:br/>
        <w:br/>
        <w:t xml:space="preserve">  Of course.</w:t>
        <w:br/>
        <w:br/>
        <w:br/>
        <w:br/>
        <w:t xml:space="preserve">  But when he makes a speech as if he were someone else, won’t  we say that he makes his own style as much like that of the person he tells us is about to speak?</w:t>
        <w:br/>
        <w:br/>
        <w:br/>
        <w:br/>
        <w:t xml:space="preserve">  We certainly will.</w:t>
        <w:br/>
        <w:br/>
        <w:br/>
        <w:br/>
        <w:t xml:space="preserve">    Now, to make oneself like someone else in voice or appearance is to imitate the person one makes oneself like, isn’t it?</w:t>
        <w:br/>
        <w:br/>
        <w:br/>
        <w:br/>
        <w:t xml:space="preserve">  Of course.</w:t>
        <w:br/>
        <w:br/>
        <w:br/>
        <w:br/>
        <w:t xml:space="preserve">  Then in a passage of that sort, it seems, he, and the rest of poets as well, produce their narration through imitation.</w:t>
        <w:br/>
        <w:br/>
        <w:br/>
        <w:br/>
        <w:t xml:space="preserve">    Yes, indeed.</w:t>
        <w:br/>
        <w:br/>
        <w:br/>
        <w:br/>
        <w:t xml:space="preserve">  But if the poet never disguised himself, his entire poem would  be narration without imitation. To prevent you from saying that you still do not understand, I will tell you what that would be like. If Homer said that Chryses came with a ransom for his daughter to supplicate the Achaeans,   especially the kings, and if after that Homer had gone on speaking, not as if he had become Chryses, but still as Homer, you know that it would not be imitation but narration pure and simple. It would have gone something like this I will speak without meter since I am not a poet  the priest came and prayed that the gods would grant it to the Achaeans to capture Troy and have  a safe return home, and he entreated them to accept the ransom and free his daughter, out of reverence for the god.39 When he had said this, the others approved of it and consented. But Agamemnon was angry and ordered him to leave and never return, or else his priestly wand and the wreaths of the   god would not protect him. He said that the priest’s daughter would grow old in Argos by his side sooner than be freed. He ordered Chryses to leave and not make him angry if he wanted to get home safely. When the old man heard this, he was frightened and went off in silence. And once he had left [394a] the camp, he prayed at length to Apollo, invoking the cult names of the god, reminding him of his past gifts, and asking to be repaid for any that had found favor with him, whether they were temples he had built or victims he had sacrificed. He prayed that, in return for these things, the arrows of the   god would make the Achaeans pay for his tears. That, comrade, is how we get pure narration without any imitation. </w:t>
        <w:br/>
        <w:br/>
        <w:br/>
        <w:br/>
        <w:t xml:space="preserve">  I understand.</w:t>
        <w:br/>
        <w:br/>
        <w:br/>
        <w:br/>
        <w:t xml:space="preserve">  Also understand, then, that the opposite occurs when one omits the words between the speeches and leaves the speeches on their own.  </w:t>
        <w:br/>
        <w:br/>
        <w:br/>
        <w:br/>
        <w:t xml:space="preserve">   I understand that, too; it is what happens in tragedies, for example.</w:t>
        <w:br/>
        <w:br/>
        <w:br/>
        <w:br/>
        <w:t xml:space="preserve">  You have got it absolutely right. And now I think I can make clear to you what I could not before. One sort of poetry and storytelling employs only imitation tragedy, as you said, and comedy. Another sort,  which you find primarily in dithyrambs,40 employs only narration by the poet himself. A third sort, which uses both, is what we find in epic poetry and many other places. Do you follow me?  </w:t>
        <w:br/>
        <w:br/>
        <w:br/>
        <w:br/>
        <w:t xml:space="preserve">  Yes, now I understand what you meant.</w:t>
        <w:br/>
        <w:br/>
        <w:br/>
        <w:br/>
        <w:t xml:space="preserve">  And before that, as you remember, we said that we had already dealt with content, but that we had yet to investigate style .</w:t>
        <w:br/>
        <w:br/>
        <w:br/>
        <w:br/>
        <w:t>ADEMANTUS   Yes, I remember.</w:t>
        <w:br/>
        <w:br/>
        <w:br/>
        <w:br/>
        <w:t xml:space="preserve">  What I meant, then, was just this  we need to come to an  agreement about whether to allow our poets to narrate as imitators, or as imitators of some things, but not others and what sorts of things these are; or not to allow them to imitate at all.</w:t>
        <w:br/>
        <w:br/>
        <w:br/>
        <w:br/>
        <w:t xml:space="preserve">  I imagine that you are considering whether we will admit   tragedy and comedy into our city or not.</w:t>
        <w:br/>
        <w:br/>
        <w:br/>
        <w:br/>
        <w:t xml:space="preserve">  Perhaps so, but it may be an even wider question than that. I really do not know yet. But wherever the wind of argument blows us, so to speak, that is where we must go.</w:t>
        <w:br/>
        <w:br/>
        <w:br/>
        <w:br/>
        <w:t xml:space="preserve">    Yes, well put.</w:t>
        <w:br/>
        <w:br/>
        <w:br/>
        <w:br/>
        <w:t xml:space="preserve">  What I want you to consider, then, Adeimantus, is whether  our guardians should be imitators or not. Or does the answer follow from what we have said already namely, that whereas each individual can practice one pursuit well, he cannot practice many well, and if he tried to do this and dabbled in many things, he would surely fail to achieve distinction   in all of them?</w:t>
        <w:br/>
        <w:br/>
        <w:br/>
        <w:br/>
        <w:t xml:space="preserve">  Of course. Why wouldn’t it?</w:t>
        <w:br/>
        <w:br/>
        <w:br/>
        <w:br/>
        <w:t xml:space="preserve">  Then doesn’t the same principle also apply to imitation namely, that a single individual cannot imitate many things as well as he can imitate one?</w:t>
        <w:br/>
        <w:br/>
        <w:br/>
        <w:br/>
        <w:t xml:space="preserve">  No, he cannot.</w:t>
        <w:br/>
        <w:br/>
        <w:br/>
        <w:br/>
        <w:t xml:space="preserve">  Then he will hardly be able to practice any pursuit worth talking [395a] about while at the same time imitating lots of things and being an imitator. For, as you know, even when two sorts of imitation are thought to be closely akin, the same people are not able to practice both of them well simultaneously. The writing of tragedy and comedy is an example. Didn’t   you just call both of these imitations?</w:t>
        <w:br/>
        <w:br/>
        <w:br/>
        <w:br/>
        <w:t xml:space="preserve">  I did, and you are quite right; the same people cannot do both.</w:t>
        <w:br/>
        <w:br/>
        <w:br/>
        <w:br/>
        <w:t xml:space="preserve">  Nor can they be both rhapsodes and actors simultaneously.</w:t>
        <w:br/>
        <w:br/>
        <w:br/>
        <w:br/>
        <w:t xml:space="preserve">  True.</w:t>
        <w:br/>
        <w:br/>
        <w:br/>
        <w:br/>
        <w:t xml:space="preserve">    Indeed, the same men cannot be used as both tragic and comic  actors. And all these are imitations, aren’t they?</w:t>
        <w:br/>
        <w:br/>
        <w:br/>
        <w:br/>
        <w:t xml:space="preserve">  They are.</w:t>
        <w:br/>
        <w:br/>
        <w:br/>
        <w:br/>
        <w:t xml:space="preserve">  And human nature, Adeimantus, seems to me to be minted in even smaller coins than this, so that an individual can neither imitate many   things well nor perform well the actions themselves of which those imitations are likenesses.</w:t>
        <w:br/>
        <w:br/>
        <w:br/>
        <w:br/>
        <w:t xml:space="preserve">  That’s absolutely true.</w:t>
        <w:br/>
        <w:br/>
        <w:br/>
        <w:br/>
        <w:t xml:space="preserve">  So, if we are to preserve our first argument, that our guardians must be kept away from all other crafts so as to be the most exact craftsmen  of the city’s freedom, and practice nothing at all except what contributes to this, then they must neither do nor imitate anything else. But if they imitate anything, they must imitate right from childhood what is appropriate for them that is to say, people who are courageous, temperate, pious, free, and everything of that sort. On the other hand, they must not be clever at   doing or imitating illiberal or shameful actions, so that they won’t acquire a taste for the real thing from imitating it. Or haven’t you noticed that imitations, if they are practiced much past youth, get established in the habits  and nature of body, tones of voice, and mind?</w:t>
        <w:br/>
        <w:br/>
        <w:br/>
        <w:br/>
        <w:t xml:space="preserve">  I have indeed.</w:t>
        <w:br/>
        <w:br/>
        <w:br/>
        <w:br/>
        <w:t xml:space="preserve">  Since those we claim to care about are men, then, and men   who must become good, we won’t allow them to imitate a woman, young or old, as she abuses her husband, quarrels with the gods, brags because she thinks herself happy, or suffers misfortune and is possessed by sorrows and lamentations and still less a woman who is ill, passionately in love, or in  labor.</w:t>
        <w:br/>
        <w:br/>
        <w:br/>
        <w:br/>
        <w:t xml:space="preserve">  Absolutely not.</w:t>
        <w:br/>
        <w:br/>
        <w:br/>
        <w:br/>
        <w:t xml:space="preserve">  Nor must they imitate either male or female slaves doing servile actions.  </w:t>
        <w:br/>
        <w:br/>
        <w:br/>
        <w:br/>
        <w:t xml:space="preserve">  No, they must not.</w:t>
        <w:br/>
        <w:br/>
        <w:br/>
        <w:br/>
        <w:t xml:space="preserve">  Nor cowardly, bad men, it seems, or those whose actions are the opposite of what we described just now men who libel and ridicule each other, and use shameful language when drunk or even when sober, or who wrong themselves and others by word or deed in the other ways that are typical of such people. And they must not get into the habit, I take it, of [396a] acting or talking like madmen. They must know, of course, about mad and evil men and women, but they must not do or imitate anything they do.  </w:t>
        <w:br/>
        <w:br/>
        <w:br/>
        <w:br/>
        <w:t xml:space="preserve">  That’s absolutely true.</w:t>
        <w:br/>
        <w:br/>
        <w:br/>
        <w:br/>
        <w:t xml:space="preserve">  What about metalworkers or other craftsmen, or those who row in triremes, or their coxswains, or the like should they imitate them? </w:t>
        <w:br/>
        <w:br/>
        <w:br/>
        <w:br/>
        <w:t xml:space="preserve">  No, they should not, since they are not allowed even to pay any mind to those pursuits.</w:t>
        <w:br/>
        <w:br/>
        <w:br/>
        <w:br/>
        <w:t xml:space="preserve">  And what about neighing horses, bellowing bulls, roaring rivers,   the crashing sea, thunder, or the like will they imitate them?</w:t>
        <w:br/>
        <w:br/>
        <w:br/>
        <w:br/>
        <w:t xml:space="preserve">  No, they have already been forbidden to be mad or to imitate madmen.</w:t>
        <w:br/>
        <w:br/>
        <w:br/>
        <w:br/>
        <w:t xml:space="preserve">  So you are saying, if I understand you, that there is one kind of   style and narration that a really good and fine person would use whenever he had to say something, and another kind, unlike that one, which his opposite by nature and education would always favor, and in which he  would narrate his story.</w:t>
        <w:br/>
        <w:br/>
        <w:br/>
        <w:br/>
        <w:t xml:space="preserve">  What kinds are they?</w:t>
        <w:br/>
        <w:br/>
        <w:br/>
        <w:br/>
        <w:t xml:space="preserve">  In my view, when a moderate man comes upon the words or actions of a good man in the course of a narration, he will be willing to report them as if he were that man himself, and he won’t be ashamed of that sort of imitation. He will be most willing to imitate the good man when he is  acting in a faultless and intelligent manner, but less willing and more reluctant to do so when he is upset by disease, passion, drunkenness, or some other misfortune. When he comes upon a character who is beneath him, however, he will be unwilling to make himself resemble this inferior character in any serious way except perhaps for a brief period in which he is doing something   good. On the contrary, he will be ashamed to do something like that, both because he is unpracticed in the imitation of such people, and also because he cannot stand to shape and mold himself on an inferior pattern. In  his mind he despises that, except when it is for the sake of amusement.</w:t>
        <w:br/>
        <w:br/>
        <w:br/>
        <w:br/>
        <w:t xml:space="preserve">  Probably so.</w:t>
        <w:br/>
        <w:br/>
        <w:br/>
        <w:br/>
        <w:t xml:space="preserve">  Won’t he use the sorts of narration, then, that we described in dealing with the Homeric epics a moment ago? And though his style of     speaking will involve both imitation and the other sort of narration, won’t imitation play a small part even in a long story? Or am I talking nonsense?</w:t>
        <w:br/>
        <w:br/>
        <w:br/>
        <w:br/>
        <w:t xml:space="preserve">  Not at all. That must indeed be the pattern followed by that   sort of speaker.</w:t>
        <w:br/>
        <w:br/>
        <w:br/>
        <w:br/>
        <w:t xml:space="preserve">  As for the other sort of speaker, the more inferior he is, the [397a] more willing he will be to narrate anything and to consider nothing beneath him. Hence he will undertake to imitate, before a large audience and in a serious way, all the things we just mentioned  thunder and the   sounds of winds, hail, axles, and pulleys; trumpets, flutes, pipes, and all the other instruments; and even the cries of dogs, sheep, and birds. And his  style will consist entirely of imitation in voice and gesture, won’t it, with possibly a small bit of plain narration thrown in?</w:t>
        <w:br/>
        <w:br/>
        <w:br/>
        <w:br/>
        <w:t xml:space="preserve">  Yes, that must be so, too.</w:t>
        <w:br/>
        <w:br/>
        <w:br/>
        <w:br/>
        <w:t xml:space="preserve">  Well, then, that is what I meant when I said that there are two kinds of style.</w:t>
        <w:br/>
        <w:br/>
        <w:br/>
        <w:br/>
        <w:t xml:space="preserve">    And you were right; there are.</w:t>
        <w:br/>
        <w:br/>
        <w:br/>
        <w:br/>
        <w:t xml:space="preserve">  Now, one of them involves little variation.41 Hence if an appropriate harmony and rhythm are provided for this style, won’t anyone who speaks in it correctly come close to speaking in a single harmony and, what is more, in a rhythm of pretty much the same sort, since the variations  involved in it are slight?</w:t>
        <w:br/>
        <w:br/>
        <w:br/>
        <w:br/>
        <w:t xml:space="preserve">  Yes, that’s precisely what he will do.</w:t>
        <w:br/>
        <w:br/>
        <w:br/>
        <w:br/>
        <w:t xml:space="preserve">  What about the other kind of style? Won’t it need the opposite  namely, every harmony and every rhythm, if it, too, is going to be spoken in properly, since it is multifarious in the forms of its variations?  </w:t>
        <w:br/>
        <w:br/>
        <w:br/>
        <w:br/>
        <w:t xml:space="preserve">  Yes, that’s very much what it is like.</w:t>
        <w:br/>
        <w:br/>
        <w:br/>
        <w:br/>
        <w:t xml:space="preserve">  Now, doesn’t every poet and speaker adopt a style that fits one or the other of these patterns, or a mixture of both?  </w:t>
        <w:br/>
        <w:br/>
        <w:br/>
        <w:br/>
        <w:t xml:space="preserve">  Necessarily.</w:t>
        <w:br/>
        <w:br/>
        <w:br/>
        <w:br/>
        <w:t xml:space="preserve">  What are we to do, then? Shall we admit all of these into our city, or one of the pure sorts, or the mixed one? </w:t>
        <w:br/>
        <w:br/>
        <w:br/>
        <w:br/>
        <w:t xml:space="preserve">  If my view prevails, we will admit only the pure imitator of the good person.  </w:t>
        <w:br/>
        <w:br/>
        <w:br/>
        <w:br/>
        <w:t xml:space="preserve">  And yet, Adeimantus, the mixed style is pleasing. And the one that is most pleasing to children, their tutors, and the vast majority of people is the opposite of the one you chose.</w:t>
        <w:br/>
        <w:br/>
        <w:br/>
        <w:br/>
        <w:t xml:space="preserve">  Yes, it is the most pleasing.</w:t>
        <w:br/>
        <w:br/>
        <w:br/>
        <w:br/>
        <w:t xml:space="preserve">  But perhaps you would say that it does not harmonize with our constitution, because there is no twofold or manifold man among us,  since each does only one job.</w:t>
        <w:br/>
        <w:br/>
        <w:br/>
        <w:br/>
        <w:t xml:space="preserve">  Indeed, it does not harmonize with it.</w:t>
        <w:br/>
        <w:br/>
        <w:br/>
        <w:br/>
        <w:t xml:space="preserve">  And isn’t that the reason that it is only in a city like ours that we will find a shoemaker who is a shoemaker, not a ship’s captain who also   makes shoes; and a farmer who is a farmer, not a juror who also farms; and a soldier who is a soldier, not a moneymaker who also soldiers, and so on?</w:t>
        <w:br/>
        <w:br/>
        <w:br/>
        <w:br/>
        <w:t xml:space="preserve">  True, it is.</w:t>
        <w:br/>
        <w:br/>
        <w:br/>
        <w:br/>
        <w:t xml:space="preserve">  Suppose, then, that a man whose wisdom enabled him to become multifarious and imitate everything were to arrive in person in our [398a] city and want to give a performance of his poems. It seems that we would bow down before him as someone holy, amazing, and pleasing. But we would tell him that there is no man like him in our city, and that it is not in   accord with divine law for there to be one. Then we would anoint his head with perfumes, crown him with a woolen wreath,42 and send him away to another city. But, for our own benefit, we would employ a more austere and less pleasant poet and storyteller ourselves one who would imitate the  speech of a good person and make his stories fit the patterns we laid down at the beginning, when we undertook to educate our soldiers.</w:t>
        <w:br/>
        <w:br/>
        <w:br/>
        <w:br/>
        <w:t xml:space="preserve">  Yes, that is certainly what we would do, if it were up to us.  </w:t>
        <w:br/>
        <w:br/>
        <w:br/>
        <w:br/>
        <w:t xml:space="preserve">  And now, my friend, it looks to me as though we have completed our discussion of the branch of musical training that deals with speech and stories. After all, we have discussed both what is to be said and how it is to be said.</w:t>
        <w:br/>
        <w:br/>
        <w:br/>
        <w:br/>
        <w:t xml:space="preserve">  Yes, it seems that way to me, too.</w:t>
        <w:br/>
        <w:br/>
        <w:br/>
        <w:br/>
        <w:t xml:space="preserve">  Wouldn’t what is left for us to discuss next, then, be lyric odes  and songs?</w:t>
        <w:br/>
        <w:br/>
        <w:br/>
        <w:br/>
        <w:t xml:space="preserve">  Clearly.</w:t>
        <w:br/>
        <w:br/>
        <w:br/>
        <w:br/>
        <w:t xml:space="preserve">  And couldn’t anyone discover by now what to say about what they must be like, if indeed it is going to be concordant with what has   already been said?</w:t>
        <w:br/>
        <w:br/>
        <w:br/>
        <w:br/>
        <w:t xml:space="preserve">And Glaucon laughed and said </w:t>
        <w:br/>
        <w:br/>
        <w:br/>
        <w:br/>
        <w:br/>
        <w:br/>
        <w:t>I am afraid, Socrates, that “anyone” does not include me. You see, it is not sufficiently clear to me at the moment what we are to say, though I have   my suspicions.</w:t>
        <w:br/>
        <w:br/>
        <w:br/>
        <w:br/>
        <w:t xml:space="preserve">  Nonetheless, you are sufficiently clear about this  first, that a  song consists of three elements speech, harmony, and rhythm.</w:t>
        <w:br/>
        <w:br/>
        <w:br/>
        <w:br/>
        <w:t xml:space="preserve">  Yes, I do know that, at least.</w:t>
        <w:br/>
        <w:br/>
        <w:br/>
        <w:br/>
        <w:t xml:space="preserve">  Now, as far as speech is concerned, at any rate, it is no different, is it, from speech that is not part of a song, in that it must still be spoken   in conformity to the patterns we established just now?</w:t>
        <w:br/>
        <w:br/>
        <w:br/>
        <w:br/>
        <w:t xml:space="preserve">  True.</w:t>
        <w:br/>
        <w:br/>
        <w:br/>
        <w:br/>
        <w:t xml:space="preserve">  Further, the harmony and rhythm must fit the speech.</w:t>
        <w:br/>
        <w:br/>
        <w:br/>
        <w:br/>
        <w:t xml:space="preserve">    Of course.</w:t>
        <w:br/>
        <w:br/>
        <w:br/>
        <w:br/>
        <w:t xml:space="preserve">  But we said that there is no longer a need for dirges and lamentations in words.43</w:t>
        <w:br/>
        <w:br/>
        <w:br/>
        <w:br/>
        <w:t xml:space="preserve">  No, there is not.</w:t>
        <w:br/>
        <w:br/>
        <w:br/>
        <w:br/>
        <w:t xml:space="preserve">  What are the lamenting harmonies, then? You tell me; you are  musical.</w:t>
        <w:br/>
        <w:br/>
        <w:br/>
        <w:br/>
        <w:t xml:space="preserve">  The mixo-Lydian, the syntono-Lydian, and some others of that sort.</w:t>
        <w:br/>
        <w:br/>
        <w:br/>
        <w:br/>
        <w:t xml:space="preserve">  Shouldn’t we exclude them, then? After all, they are even useless for helping women to be as good as they should be, let alone men.</w:t>
        <w:br/>
        <w:br/>
        <w:br/>
        <w:br/>
        <w:t xml:space="preserve">  We certainly should.</w:t>
        <w:br/>
        <w:br/>
        <w:br/>
        <w:br/>
        <w:t xml:space="preserve">  Now, surely drunkenness is also entirely inappropriate for our guardians, and softness and idleness as well.</w:t>
        <w:br/>
        <w:br/>
        <w:br/>
        <w:br/>
        <w:t xml:space="preserve">G LAUCON  Of course.  </w:t>
        <w:br/>
        <w:br/>
        <w:br/>
        <w:br/>
        <w:t xml:space="preserve">  What, then, are the soft harmonies, and the ones suitable for drinking parties?</w:t>
        <w:br/>
        <w:br/>
        <w:br/>
        <w:br/>
        <w:t xml:space="preserve">  There are some Ionian ones that are called “relaxed,” and also some Lydian ones.  </w:t>
        <w:br/>
        <w:br/>
        <w:br/>
        <w:br/>
        <w:t xml:space="preserve">  Could you use any of them, my friend, on men who are warriors? [399a]</w:t>
        <w:br/>
        <w:br/>
        <w:br/>
        <w:br/>
        <w:t xml:space="preserve">  No, never. So it looks as though you have got the Dorian and Phrygian left.</w:t>
        <w:br/>
        <w:br/>
        <w:br/>
        <w:br/>
        <w:t xml:space="preserve">  I do not know the harmonies, so just leave me that harmony   that would appropriately imitate the vocal sounds and tones44 of a courageous person engaged in battle or in other work that he is forced to do, and who even when he fails and faces wounds or death or some other misfortune always grapples with what chances to occur, in a disciplined and resolute  way. And also leave me another harmony for when he is engaged in peaceful enterprises, or in those he is not forced to do but does willingly; or for when he is trying to persuade someone of something, or entreating a god though prayer, or a human being through instruction and advice; or for when he is doing the opposite patiently listening to someone else,   who is entreating or instructing him, or trying to change his mind through persuasion. Leave me the harmony that will imitate him, when he does not behave arrogantly when these things turn out as he intends; but, on the contrary, is temperate and moderate in all these enterprises, and satisfied with their outcomes. Leave me these two harmonies, then the forced and  the willing that will best imitate the voices of temperate and courageous men in good fortune and in bad.</w:t>
        <w:br/>
        <w:br/>
        <w:br/>
        <w:br/>
        <w:t xml:space="preserve">  You are asking to be left with the very ones I just mentioned.  </w:t>
        <w:br/>
        <w:br/>
        <w:br/>
        <w:br/>
        <w:t xml:space="preserve">  Well, then, we will have no need for multi-stringed or polyharmonic instruments to accompany our odes and songs.</w:t>
        <w:br/>
        <w:br/>
        <w:br/>
        <w:br/>
        <w:t xml:space="preserve">  No, it seems to me we won’t.</w:t>
        <w:br/>
        <w:br/>
        <w:br/>
        <w:br/>
        <w:t xml:space="preserve">  Then we won’t maintain craftsmen who make triangular lutes,   harps, and all other such multi-stringed and polyharmonic instruments. </w:t>
        <w:br/>
        <w:br/>
        <w:br/>
        <w:br/>
        <w:t xml:space="preserve">  Apparently not.</w:t>
        <w:br/>
        <w:br/>
        <w:br/>
        <w:br/>
        <w:t xml:space="preserve">  What about flute-makers and flute players? Will you allow them into the city? Or isn’t the flute the most multi-stringed of all?45 And   aren’t polyharmonic instruments all imitations of it?</w:t>
        <w:br/>
        <w:br/>
        <w:br/>
        <w:br/>
        <w:t xml:space="preserve">  Clearly, they are.</w:t>
        <w:br/>
        <w:br/>
        <w:br/>
        <w:br/>
        <w:t xml:space="preserve">  You have the lyre and the cithara left, then, as useful in our city; and in the countryside, by contrast, there would be a sort of pipe for the herdsman to play.</w:t>
        <w:br/>
        <w:br/>
        <w:br/>
        <w:br/>
        <w:t xml:space="preserve">    That is what our argument suggests, anyway.</w:t>
        <w:br/>
        <w:br/>
        <w:br/>
        <w:br/>
        <w:t xml:space="preserve">  Well we are certainly not doing anything new, my friend, in  preferring Apollo and his instruments to Marsyas and his.46</w:t>
        <w:br/>
        <w:br/>
        <w:br/>
        <w:br/>
        <w:t xml:space="preserve">  No, by Zeus, I suppose we aren’t.</w:t>
        <w:br/>
        <w:br/>
        <w:br/>
        <w:br/>
        <w:t xml:space="preserve">  And, by the dog,47 we have certainly been unwittingly repurifying  the city we described as luxurious a while ago.</w:t>
        <w:br/>
        <w:br/>
        <w:br/>
        <w:br/>
        <w:t xml:space="preserve">  That just shows how temperate we are.</w:t>
        <w:br/>
        <w:br/>
        <w:br/>
        <w:br/>
        <w:t xml:space="preserve">  Then let’s complete the purification. Now, the next topic after harmonies is the discussion of rhythms. We should not chase after complexity or multifariousness in the basic elements.48 On the contrary, we should   try to discover the rhythms of a life that is ordered and courageous, and then adapt the metrical foot and the melody to the speech characteristic of [400a] it, not the speech to them. What rhythms these would be is for you to say, just as you did in the case of the harmonies.</w:t>
        <w:br/>
        <w:br/>
        <w:br/>
        <w:br/>
        <w:t xml:space="preserve">  No, by Zeus, I cannot tell you that. However, I can tell you from observation that there are three kinds of metrical feet49 out of which   the others are constructed, just as there are four, in the case of voices, from which come all the harmonies.50 But I cannot tell you which sort imitates which sort of life.</w:t>
        <w:br/>
        <w:br/>
        <w:br/>
        <w:br/>
        <w:t xml:space="preserve">  Well, then, we will also have to consult with Damon, on this  point, and ask him which metrical feet suit illiberality, arrogance, madness, and the other vices, and which their opposites. I think I have heard him using the unclear terms “warlike,” “complex,” “fingerlike,”51 and “heroic”   to describe one foot, which he arranged, I do not know how, to be equal up and down in the interchange of long and short.52 And I think he called one foot an iamb and another a trochee, and assigned long and short quantities to them. In the case of some of these, I think he approved or disapproved  of the tempo of the foot as much as of the rhythm itself, or of some combination of the two I cannot tell you which. But, as I said, we will leave these things to Damon, since to decide them would take a long discussion. Or do you think we should try it?  </w:t>
        <w:br/>
        <w:br/>
        <w:br/>
        <w:br/>
        <w:t xml:space="preserve">  No, by Zeus, I do not.</w:t>
        <w:br/>
        <w:br/>
        <w:br/>
        <w:br/>
        <w:t xml:space="preserve">  But you are able to decide this, at least, aren’t you  that grace goes along with good rhythm and lack of grace with bad rhythm?</w:t>
        <w:br/>
        <w:br/>
        <w:br/>
        <w:br/>
        <w:t xml:space="preserve">  Of course.  </w:t>
        <w:br/>
        <w:br/>
        <w:br/>
        <w:br/>
        <w:t xml:space="preserve">  Furthermore, good rhythm goes along with fine speaking and  is similar to it, while bad rhythm goes along with the opposite sort, and the same goes for harmony and disharmony; since, as we said just now, rhythm and harmony must conform to speech, and not vice versa.</w:t>
        <w:br/>
        <w:br/>
        <w:br/>
        <w:br/>
        <w:t xml:space="preserve">  Yes, they certainly must conform to speech.  </w:t>
        <w:br/>
        <w:br/>
        <w:br/>
        <w:br/>
        <w:t xml:space="preserve">  And what about the style of speaking and what is said? Don’t they go along with the character of the speaker’s soul?</w:t>
        <w:br/>
        <w:br/>
        <w:br/>
        <w:br/>
        <w:t xml:space="preserve">  Of course.</w:t>
        <w:br/>
        <w:br/>
        <w:br/>
        <w:br/>
        <w:t xml:space="preserve">  And don’t all the rest go along with the style of speaking?</w:t>
        <w:br/>
        <w:br/>
        <w:br/>
        <w:br/>
        <w:t xml:space="preserve">  Yes.</w:t>
        <w:br/>
        <w:br/>
        <w:br/>
        <w:br/>
        <w:t xml:space="preserve">  Fine speech, then, as well as harmony, grace, and rhythm, go along with naiveté. I do not mean the stupidity for which naiveté53 is a  euphemism, but the quality a mind has when it is equipped with a truly good and fine character.</w:t>
        <w:br/>
        <w:br/>
        <w:br/>
        <w:br/>
        <w:t xml:space="preserve">  Absolutely.</w:t>
        <w:br/>
        <w:br/>
        <w:br/>
        <w:br/>
        <w:t xml:space="preserve">  And mustn’t our young people try to achieve these on every occasion, if they are going to do the job that is really theirs?  </w:t>
        <w:br/>
        <w:br/>
        <w:br/>
        <w:br/>
        <w:t xml:space="preserve">  Yes, they must indeed.</w:t>
        <w:br/>
        <w:br/>
        <w:br/>
        <w:br/>
        <w:t xml:space="preserve">  Now, surely painting and all the crafts similar to it are full of [401a] these qualities weaving is full of them, as are embroidery, architecture, and likewise the manufacture of implements generally; and so, furthermore, is the nature of bodies and that of the other things that grow. For in all   these there is grace or the lack of it. And lack of grace, bad rhythm, and disharmony are akin to bad speech and bad character, while their opposites are akin to and imitate their opposite a character that is temperate and good.</w:t>
        <w:br/>
        <w:br/>
        <w:br/>
        <w:br/>
        <w:t xml:space="preserve">  Absolutely.</w:t>
        <w:br/>
        <w:br/>
        <w:br/>
        <w:br/>
        <w:t xml:space="preserve">   Is it only poets we have to supervise, then, compelling them either to embody the image of a good character in their poems or else not to practice their craft among us? Or mustn’t we also supervise all the other craftsmen, and forbid them to represent a character that is bad, intemperate,   illiberal, and graceless, in their images of living beings, in their buildings, or in any of the other products of their craft? And mustn’t the one who finds this impossible be prevented from practicing in our city, so that our guardians  will not be brought up on images of evil as in a meadow of bad grass, where they crop and graze every day from all that surrounds them until, little by little, they unwittingly accumulate a great evil in their souls? Instead, mustn’t we look for craftsmen who are naturally capable of   pursuing what is fine and graceful in their work, so that our young people will live in a healthy place and be benefited on all sides as the influence exerted by those fine works affects their eyes and ears like a healthy breeze from wholesome regions, and imperceptibly guides them from earliest  childhood into being similar to, friendly toward, and concordant with the beauty of reason?</w:t>
        <w:br/>
        <w:br/>
        <w:br/>
        <w:br/>
        <w:t xml:space="preserve">  Yes, that would be by far the best education for them.</w:t>
        <w:br/>
        <w:br/>
        <w:br/>
        <w:br/>
        <w:t xml:space="preserve">  Then aren’t these the reasons, Glaucon, that musical training is   most important? First, because rhythm and harmony permeate the innermost element of the soul, affect it more powerfully than anything else, and bring it grace, such education makes one graceful if one is properly trained,  and the opposite if one is not. Second, because anyone who has been properly trained will quickly notice if something has been omitted from a thing, or if that thing has not been well crafted or well grown. And so, since he feels distaste correctly, he will praise fine things, be pleased by them, take   them into his soul, and, through being nourished by them, become fine [402a] and good. What is ugly or shameful, on the other hand, he will correctly condemn and hate while he is still young, before he is able to grasp the reason. And, because he has been so trained, he will welcome the reason when it comes and recognize it easily because of its kinship with himself.</w:t>
        <w:br/>
        <w:br/>
        <w:br/>
        <w:br/>
        <w:t xml:space="preserve">    Yes, it seems to me that these are the goals of musical training.</w:t>
        <w:br/>
        <w:br/>
        <w:br/>
        <w:br/>
        <w:t xml:space="preserve">  It is like learning to read, then. We became adequately proficient only when the few letters that there are did not escape us in any of the different words in which they are scattered about; and when we did not disregard them, either in a small word or a great one, as if they were not worth noticing; but tried hard to distinguish them wherever they occur, knowing  that we would not be competent readers until we knew our letters.</w:t>
        <w:br/>
        <w:br/>
        <w:br/>
        <w:br/>
        <w:t xml:space="preserve">  True.</w:t>
        <w:br/>
        <w:br/>
        <w:br/>
        <w:br/>
        <w:t xml:space="preserve">  And isn’t it also true that if there are images of letters reflected in water or mirrors, we won’t know them until we know the letters themselves,   for both abilities are parts of the same craft and discipline?</w:t>
        <w:br/>
        <w:br/>
        <w:br/>
        <w:br/>
        <w:t xml:space="preserve">  Absolutely.</w:t>
        <w:br/>
        <w:br/>
        <w:br/>
        <w:br/>
        <w:t xml:space="preserve">  Then, by the gods, aren’t I right in saying that neither we nor the guardians we claim to be educating will be musically trained until  we know the different forms of temperance, courage, generosity, high-mindedness, and all their kindred, and their opposites, too, which are carried around everywhere; and see them in the things in which they are,   both themselves and their images; and do not disregard them, either in small things or in great, but accept that the knowledge of both belongs to the same craft and discipline?</w:t>
        <w:br/>
        <w:br/>
        <w:br/>
        <w:br/>
        <w:t xml:space="preserve">  Yes, that necessarily follows.</w:t>
        <w:br/>
        <w:br/>
        <w:br/>
        <w:br/>
        <w:t xml:space="preserve">  Then, if the fine habits in someone’s soul and those in his  physical form agree and are in concord with one another, so that both share the same pattern, wouldn’t that be the most beautiful sight for anyone capable of seeing it?</w:t>
        <w:br/>
        <w:br/>
        <w:br/>
        <w:br/>
        <w:t xml:space="preserve">  By far.  </w:t>
        <w:br/>
        <w:br/>
        <w:br/>
        <w:br/>
        <w:t xml:space="preserve">  And surely the most beautiful is also the most loveable, isn’t it?</w:t>
        <w:br/>
        <w:br/>
        <w:br/>
        <w:br/>
        <w:t xml:space="preserve">  Of course.</w:t>
        <w:br/>
        <w:br/>
        <w:br/>
        <w:br/>
        <w:t xml:space="preserve">  A really musical person, then, would passionately love people who are most like that. But a disharmonious person, he would not passionately love.</w:t>
        <w:br/>
        <w:br/>
        <w:br/>
        <w:br/>
        <w:t xml:space="preserve">  No, he would not at least, not if the defect were in the soul. If it were only in the body, however, he would put up with it and still be   willing to embrace the boy who had it. </w:t>
        <w:br/>
        <w:br/>
        <w:br/>
        <w:br/>
        <w:t xml:space="preserve">  I understand that you love or have loved such a boy yourself, and I agree with you. But tell me this  does excessive pleasure share anything in common with temperance?</w:t>
        <w:br/>
        <w:br/>
        <w:br/>
        <w:br/>
        <w:t xml:space="preserve">  How can it? It surely drives one no less mad than pain does.  </w:t>
        <w:br/>
        <w:br/>
        <w:br/>
        <w:br/>
        <w:t xml:space="preserve">  What about with any other virtue?</w:t>
        <w:br/>
        <w:br/>
        <w:br/>
        <w:br/>
        <w:t>[403a]   Never.</w:t>
        <w:br/>
        <w:br/>
        <w:br/>
        <w:br/>
        <w:t xml:space="preserve">  Then, what about with arrogance and intemperance?</w:t>
        <w:br/>
        <w:br/>
        <w:br/>
        <w:br/>
        <w:t xml:space="preserve">  Yes, with them most of all.</w:t>
        <w:br/>
        <w:br/>
        <w:br/>
        <w:br/>
        <w:t xml:space="preserve">  Can you think of any pleasure that is greater or keener than   sexual pleasure?</w:t>
        <w:br/>
        <w:br/>
        <w:br/>
        <w:br/>
        <w:t xml:space="preserve">  No, I cannot or of a more insane one either.</w:t>
        <w:br/>
        <w:br/>
        <w:br/>
        <w:br/>
        <w:t xml:space="preserve">  But isn’t the right sort of passion a naturally moderate and musically educated passion for order and beauty?</w:t>
        <w:br/>
        <w:br/>
        <w:br/>
        <w:br/>
        <w:t xml:space="preserve">  Yes.</w:t>
        <w:br/>
        <w:br/>
        <w:br/>
        <w:br/>
        <w:t xml:space="preserve">    Then nothing insane and nothing akin to dissoluteness can be involved in the right love?</w:t>
        <w:br/>
        <w:br/>
        <w:br/>
        <w:br/>
        <w:t xml:space="preserve">  No, they cannot.</w:t>
        <w:br/>
        <w:br/>
        <w:br/>
        <w:br/>
        <w:t xml:space="preserve">   Then sexual pleasure must not be involved, must it, and the lover and the boy who passionately love and are loved in the right way must have no share in it?</w:t>
        <w:br/>
        <w:br/>
        <w:br/>
        <w:br/>
        <w:t xml:space="preserve">  No, by Zeus, Socrates, it must not be involved.</w:t>
        <w:br/>
        <w:br/>
        <w:br/>
        <w:br/>
        <w:t xml:space="preserve">  It seems, then, that you will lay it down as a law in the city we are founding that a lover if he can persuade his boyfriend to let him   may kiss him, be with him, and touch him, as a father would a son, for the sake of beautiful things. But in all other respects, his association with the  one he cares about must never seem to go any further than this. Otherwise, he will be reproached as untrained in music, and as lacking in appreciation for beautiful things.</w:t>
        <w:br/>
        <w:br/>
        <w:br/>
        <w:br/>
        <w:t xml:space="preserve">  That’s right.</w:t>
        <w:br/>
        <w:br/>
        <w:br/>
        <w:br/>
        <w:t xml:space="preserve">  Do you agree, then, that our account of musical training has   come to an end? At any rate, it ought to end where it has ended; for surely training in the musical crafts ought to end in a passion for beauty.</w:t>
        <w:br/>
        <w:br/>
        <w:br/>
        <w:br/>
        <w:t xml:space="preserve">  I agree.</w:t>
        <w:br/>
        <w:br/>
        <w:br/>
        <w:br/>
        <w:t xml:space="preserve">  Now, after musical training, our young people must be given physical training.</w:t>
        <w:br/>
        <w:br/>
        <w:br/>
        <w:br/>
        <w:t xml:space="preserve">    Of course.</w:t>
        <w:br/>
        <w:br/>
        <w:br/>
        <w:br/>
        <w:t xml:space="preserve">  And in this, too, they must have a careful training, which starts in childhood and continues throughout life. It would, I believe, be something  like this but you should consider what you think, too. You see, I, for my part, do not believe that a healthy body, by means of its own virtue, makes the soul good. On the contrary, I believe that the opposite is true  a good soul, by means of its own virtue, makes the body as good as possible.   What do you think?</w:t>
        <w:br/>
        <w:br/>
        <w:br/>
        <w:br/>
        <w:t xml:space="preserve">  I think so, too.</w:t>
        <w:br/>
        <w:br/>
        <w:br/>
        <w:br/>
        <w:t xml:space="preserve">  Then if we give adequate care to the mind, entrust it with the detailed supervision of the body, and content ourselves with indicating the general patterns to be followed rather than going on at great length, wouldn’t we be proceeding in the right way? </w:t>
        <w:br/>
        <w:br/>
        <w:br/>
        <w:br/>
        <w:t xml:space="preserve">  Yes, indeed.</w:t>
        <w:br/>
        <w:br/>
        <w:br/>
        <w:br/>
        <w:t xml:space="preserve">  Now, we said that our prospective guardians must avoid drunkenness.54 For surely a guardian is the last person who should get so drunk that he does not know where on earth he is.  </w:t>
        <w:br/>
        <w:br/>
        <w:br/>
        <w:br/>
        <w:t xml:space="preserve">  Yes, it would be ridiculous for a guardian to need a guardian himself!</w:t>
        <w:br/>
        <w:br/>
        <w:br/>
        <w:br/>
        <w:t xml:space="preserve">  What about food? These men are athletes in the greatest contest, aren’t they?</w:t>
        <w:br/>
        <w:br/>
        <w:br/>
        <w:br/>
        <w:t xml:space="preserve">  Yes.  </w:t>
        <w:br/>
        <w:br/>
        <w:br/>
        <w:br/>
        <w:t xml:space="preserve">  Then would the regimen of ordinary, trained athletes be suitable for them? [404a]</w:t>
        <w:br/>
        <w:br/>
        <w:br/>
        <w:br/>
        <w:t xml:space="preserve">  Maybe.</w:t>
        <w:br/>
        <w:br/>
        <w:br/>
        <w:br/>
        <w:t xml:space="preserve">  But it seems to be a soporific sort of regimen and unreliable as regards health. Or haven’t you noticed that these athletes sleep their lives away, and that if they deviate even a little from their orderly regimen, they   become seriously and violently ill?</w:t>
        <w:br/>
        <w:br/>
        <w:br/>
        <w:br/>
        <w:t xml:space="preserve">  I have noticed that.</w:t>
        <w:br/>
        <w:br/>
        <w:br/>
        <w:br/>
        <w:t xml:space="preserve">  Then we need a more refined sort of training for our warrior-athletes, since they must be like sleepless hounds, as it were, who have the   keenest possible sight and hearing, and whose health is not so precarious that it cannot sustain the frequent changes of water and diet generally, and the heat waves and winter storms typical of war. </w:t>
        <w:br/>
        <w:br/>
        <w:br/>
        <w:br/>
        <w:t xml:space="preserve">  I agree.</w:t>
        <w:br/>
        <w:br/>
        <w:br/>
        <w:br/>
        <w:t xml:space="preserve">  Wouldn’t the best physical training, then, be akin to the simple musical training we described a moment ago?  </w:t>
        <w:br/>
        <w:br/>
        <w:br/>
        <w:br/>
        <w:t xml:space="preserve">  How do you mean?</w:t>
        <w:br/>
        <w:br/>
        <w:br/>
        <w:br/>
        <w:t xml:space="preserve">  I mean a simple and good physical training, and one that is especially adapted to the conditions of war.</w:t>
        <w:br/>
        <w:br/>
        <w:br/>
        <w:br/>
        <w:t xml:space="preserve">  In what way?</w:t>
        <w:br/>
        <w:br/>
        <w:br/>
        <w:br/>
        <w:t xml:space="preserve">  You could learn that even from Homer. For you know that when his heroes are at war, he does not portray them banqueting on  fish55 even though they are by the sea in the Hellespont or boiled meat, but roasted meat only, which is the sort most easily available to soldiers. For it is pretty much always easier to use an open fire than to carry pots and pans around everywhere.</w:t>
        <w:br/>
        <w:br/>
        <w:br/>
        <w:br/>
        <w:t xml:space="preserve">    Quite right.</w:t>
        <w:br/>
        <w:br/>
        <w:br/>
        <w:br/>
        <w:t xml:space="preserve">  Nor, I believe, does Homer mention rich sauces anywhere. In fact, isn’t everyone else who is in training also aware that if he is planning to stay in good physical condition, he must avoid such things altogether?</w:t>
        <w:br/>
        <w:br/>
        <w:br/>
        <w:br/>
        <w:t xml:space="preserve">  Yes, and they are certainly right to be aware of it and to avoid them.</w:t>
        <w:br/>
        <w:br/>
        <w:br/>
        <w:br/>
        <w:t xml:space="preserve">  If you think they are right to do that, my dear Glaucon, you  apparently do not approve of Syracusan cuisine or complex Sicilian relishes.</w:t>
        <w:br/>
        <w:br/>
        <w:br/>
        <w:br/>
        <w:t xml:space="preserve">  I suppose not.</w:t>
        <w:br/>
        <w:br/>
        <w:br/>
        <w:br/>
        <w:t xml:space="preserve">    Then you also object to men having a Corinthian girlfriend, if they are planning to be in good physical condition.56</w:t>
        <w:br/>
        <w:br/>
        <w:br/>
        <w:br/>
        <w:t xml:space="preserve">  Absolutely.</w:t>
        <w:br/>
        <w:br/>
        <w:br/>
        <w:br/>
        <w:t xml:space="preserve">  And also to their enjoying the reputed delights of Attic pastries?</w:t>
        <w:br/>
        <w:br/>
        <w:br/>
        <w:br/>
        <w:t xml:space="preserve">    I would have to.</w:t>
        <w:br/>
        <w:br/>
        <w:br/>
        <w:br/>
        <w:t xml:space="preserve">  And the reason for that, I take it, is that we would be right to compare this sort of diet, and this lifestyle, to the polyharmonic songs and  lyric odes that make use of every sort of rhythm.</w:t>
        <w:br/>
        <w:br/>
        <w:br/>
        <w:br/>
        <w:t xml:space="preserve">  Of course.</w:t>
        <w:br/>
        <w:br/>
        <w:br/>
        <w:br/>
        <w:t xml:space="preserve">  There complexity engendered intemperance, didn’t it, and here it engenders illness; whereas simplicity in musical training engenders   temperance in the soul, and in physical training health in the body?</w:t>
        <w:br/>
        <w:br/>
        <w:br/>
        <w:br/>
        <w:t xml:space="preserve">  That’s absolutely true.</w:t>
        <w:br/>
        <w:br/>
        <w:br/>
        <w:br/>
        <w:t>[405a]   And as intemperance and disease breed in a city, aren’t many law courts and surgeries opened? And don’t the legal and medical professions give themselves airs when even free men in large numbers take them very seriously?</w:t>
        <w:br/>
        <w:br/>
        <w:br/>
        <w:br/>
        <w:t xml:space="preserve">    How could it be otherwise?</w:t>
        <w:br/>
        <w:br/>
        <w:br/>
        <w:br/>
        <w:t xml:space="preserve">  Could you find better evidence that a city’s education is in a bad and shameful state than when eminent doctors and lawyers are needed, not only by inferior people and handicraftsmen, but by those who claim to have been brought up in the manner of free men? Indeed, don’t you think it is shameful and strong evidence of lack of education to be forced to make  use of a justice imposed by others, as if they were one’s masters and judges, because one lacks such qualities oneself?</w:t>
        <w:br/>
        <w:br/>
        <w:br/>
        <w:br/>
        <w:t xml:space="preserve">  That is the most shameful thing of all.  </w:t>
        <w:br/>
        <w:br/>
        <w:br/>
        <w:br/>
        <w:t xml:space="preserve">  Do you really think so? Isn’t it even more shameful not just to spend a good part of one’s life in court defending oneself and prosecuting someone else, but to be so vulgar that one is persuaded to take pride in this and regard oneself as amazingly clever at doing injustice, and as so accomplished at every trick and turn that one can wiggle through any loophole,  and avoid punishment and to do all that for the sake of little worthless things, and because one is ignorant of how much better and finer it is to arrange one’s own life so that one won’t need to find a judge57 who is asleep?  </w:t>
        <w:br/>
        <w:br/>
        <w:br/>
        <w:br/>
        <w:t xml:space="preserve">  Yes, that is even more shameful.</w:t>
        <w:br/>
        <w:br/>
        <w:br/>
        <w:br/>
        <w:t xml:space="preserve">  What about needing the craft of medicine for something besides wounds or some seasonal illnesses? What about needing it because idleness and the regimen we described has filled one full of gasses and  phlegm, like a stagnant swamp, so that sophisticated Asclepiad doctors are forced to come up with names like “flatulence” and “catarrh” to describe one’s diseases? Don’t you think that is shameful?</w:t>
        <w:br/>
        <w:br/>
        <w:br/>
        <w:br/>
        <w:t xml:space="preserve">  Yes, it is; and those truly are strange new names for diseases.  </w:t>
        <w:br/>
        <w:br/>
        <w:br/>
        <w:br/>
        <w:t xml:space="preserve">  And of a sort that I do not imagine even existed in the time of Asclepius himself. My evidence for this is that his sons at Troy did not criticize  the woman who treated the wounded Eurypylus with Pramneian wine that had lots of barley meal and grated cheese sprinkled on it, even though such treatment is now thought to cause inflammation. Moreover, [406a] they did not criticize Patroclus, who prescribed the treatment.58</w:t>
        <w:br/>
        <w:br/>
        <w:br/>
        <w:br/>
        <w:t xml:space="preserve">  Yet, surely it was a strange drink for someone in that condition.</w:t>
        <w:br/>
        <w:br/>
        <w:br/>
        <w:br/>
        <w:t xml:space="preserve">  Not if you recall that the sort of modern medicine that coddles the disease was not used by the Asclepiads before the time of Herodicus.   Herodicus was a physical trainer who became ill and, through a combination of physical training and medicine, tormented first and foremost himself, and then lots of other people as well. b</w:t>
        <w:br/>
        <w:br/>
        <w:br/>
        <w:br/>
        <w:t xml:space="preserve">  How did he do that?</w:t>
        <w:br/>
        <w:br/>
        <w:br/>
        <w:br/>
        <w:t xml:space="preserve">  By making his death a lengthy process. You see, although he was always tending his illness, he was not able to cure it, since it was terminal.   And so he spent his life under medical treatment, with no free time for anything else whatsoever. He suffered torments if he departed even a little from his accustomed regimen; but, thanks to his wisdom, he struggled against death and reached old age.</w:t>
        <w:br/>
        <w:br/>
        <w:br/>
        <w:br/>
        <w:t xml:space="preserve">  A fine reward for his craft that was!</w:t>
        <w:br/>
        <w:br/>
        <w:br/>
        <w:br/>
        <w:t xml:space="preserve">  And appropriate for someone who did not know that it was  not because of ignorance or inexperience of this kind of medicine that Asclepius failed to teach it to his sons, but because he knew that everyone in a well-regulated city has his own work to do, and that no one has the   time to be ill and under treatment all his life. We see how ridiculous this would be in the case of craftsmen, but we do not see it in the case of those who are supposedly happy the rich.</w:t>
        <w:br/>
        <w:br/>
        <w:br/>
        <w:br/>
        <w:t xml:space="preserve">  What do you mean?</w:t>
        <w:br/>
        <w:br/>
        <w:br/>
        <w:br/>
        <w:t xml:space="preserve">  When a carpenter is ill, he expects to get a drug from his doctor  that will make him throw up what is making him sick or evacuate it through his bowels; or to get rid of his disease through surgery or cautery. If anyone prescribes a lengthy regimen for him and tells him that he should rest with his head bandaged and so on, he quickly replies that he has no   time to be ill, and that it is not profitable for him to live like that, always  minding his illness and neglecting the work at hand. After that, he says goodbye to his doctor, resumes his usual regimen, lives doing his own job, and recovers his health; alternatively, if his body cannot withstand the illness, he dies and escapes his troubles.</w:t>
        <w:br/>
        <w:br/>
        <w:br/>
        <w:br/>
        <w:t xml:space="preserve">  That does seem to be the correct way for someone like that to   use the craft of medicine.</w:t>
        <w:br/>
        <w:br/>
        <w:br/>
        <w:br/>
        <w:t xml:space="preserve">  Isn’t that because he had a job to do, and that if he could not [407a] do it, it would not profit him to go on living?</w:t>
        <w:br/>
        <w:br/>
        <w:br/>
        <w:br/>
        <w:t xml:space="preserve">  Clearly.</w:t>
        <w:br/>
        <w:br/>
        <w:br/>
        <w:br/>
        <w:t xml:space="preserve">  But a rich person, it is said, has no job assigned to him of the   sort that would make his life not worth living if he had to keep away from it.</w:t>
        <w:br/>
        <w:br/>
        <w:br/>
        <w:br/>
        <w:t xml:space="preserve">  So it is said, at least.</w:t>
        <w:br/>
        <w:br/>
        <w:br/>
        <w:br/>
        <w:t xml:space="preserve">  What, have you not heard the saying of Phocylides that once one has the means of life, one must practice virtue?59</w:t>
        <w:br/>
        <w:br/>
        <w:br/>
        <w:br/>
        <w:t xml:space="preserve">  And even earlier, in my view.</w:t>
        <w:br/>
        <w:br/>
        <w:br/>
        <w:br/>
        <w:t xml:space="preserve">     Let’s not quarrel with him about that. But let’s try to find out for ourselves whether this virtue is something a rich person must practice, and if his life is not worth living if he does not practice it; or whether nursing an illness, while an obstacle to putting your mind to carpentry and  other crafts, is no obstacle whatever to taking Phocylides’ advice.</w:t>
        <w:br/>
        <w:br/>
        <w:br/>
        <w:br/>
        <w:t xml:space="preserve">  But, by Zeus, it is  excessive care of the body that goes beyond simple physical training is more of an obstacle than pretty much anything. For it’s a   nuisance in household management, in military service, and even in sedentary political office.</w:t>
        <w:br/>
        <w:br/>
        <w:br/>
        <w:br/>
        <w:t xml:space="preserve">  And the greatest of all, surely, is that it makes any sort of learning, thought, or private meditation difficult, by forever causing imaginary  headaches or dizziness and accusing philosophy of causing them. Hence, wherever this sort of virtue is practiced and submitted to philosophical scrutiny, excessive care of the body hinders it. For it is constantly making you imagine that you are ill and never lets you stop agonizing about your body.  </w:t>
        <w:br/>
        <w:br/>
        <w:br/>
        <w:br/>
        <w:t xml:space="preserve">  Yes, probably so.</w:t>
        <w:br/>
        <w:br/>
        <w:br/>
        <w:br/>
        <w:t xml:space="preserve">  Then won’t we say that Asclepius knew this, too, and that he invented the craft of medicine for people whose bodies are healthy in nature and habit, but have some specific disease in them? That is the type of  person and condition for which he invented it. He rid them of their disease by means of drugs or surgery, and then prescribed their normal regimen, so that affairs of politics would not be harmed. However, he did not attempt to prescribe regimens for those whose bodies were riddled with disease, so   that by drawing off a little here and pouring in a little there, he could make their life a prolonged misery and enable them to produce offspring in all probability like themselves. He did not think that he should treat someone who could not live a normal life, since such a person would profit neither himself nor his city. </w:t>
        <w:br/>
        <w:br/>
        <w:br/>
        <w:br/>
        <w:t xml:space="preserve">  Asclepius was a true man of politics, in your view.</w:t>
        <w:br/>
        <w:br/>
        <w:br/>
        <w:br/>
        <w:t xml:space="preserve">  Clearly so. And it was because he was like that, don’t you see, that his sons, too, turned out to be good men in the war at Troy, and practiced [408a] the craft of medicine as I say they did. Don’t you remember that they “sucked out the blood and applied gentle drugs” to the wound Pandarus inflicted on Menelaus? But they no more prescribed what he should eat or   drink after that than they did for Eurypylus?60 That was because they assumed that their drugs were sufficient to cure men who were healthy and living an orderly life before being wounded, even if they happened to drink wine mixed with barley and cheese right afterward. But they thought that  the lives of naturally sick and intemperate people were profitable neither to themselves nor to anyone else, that the craft of medicine shouldn’t be practiced on them, and that they should not be given treatment, not even if they were richer than Midas.  </w:t>
        <w:br/>
        <w:br/>
        <w:br/>
        <w:br/>
        <w:t xml:space="preserve">  The sons of Asclepius were indeed very sophisticated, in your view.</w:t>
        <w:br/>
        <w:br/>
        <w:br/>
        <w:br/>
        <w:t xml:space="preserve">  It is the right view to hold of them. And yet it is on just this point that Pindar and the tragedians are not persuaded by us. They say that Asclepius, even though he was the son of Apollo, was bribed with gold to heal a rich man who was already dying, and that that is why he was struck  by lightning. But, in view of what we said before, we won’t accept both claims from them. On the contrary, we will say that if Asclepius was the son of a god, he was not a money-grubber; and that if he was a moneygrubber, he was not the son of a god.</w:t>
        <w:br/>
        <w:br/>
        <w:br/>
        <w:br/>
        <w:t xml:space="preserve">  That’s absolutely right. But what do you say about the following,   Socrates? Won’t we need to have good doctors in our city? And the best, I take it, will be those who have treated the greatest number of healthy  and diseased people. In the same way, the best judges 61 will be those who have associated with people with multifarious natures.</w:t>
        <w:br/>
        <w:br/>
        <w:br/>
        <w:br/>
        <w:t xml:space="preserve">  I certainly agree that we need good ones. But do you know   which ones I regard as such?</w:t>
        <w:br/>
        <w:br/>
        <w:br/>
        <w:br/>
        <w:t xml:space="preserve">  I will, if you will tell me.</w:t>
        <w:br/>
        <w:br/>
        <w:br/>
        <w:br/>
        <w:t xml:space="preserve">  Well, I will try. However, you ask about things that are not alike in the same question.</w:t>
        <w:br/>
        <w:br/>
        <w:br/>
        <w:br/>
        <w:t xml:space="preserve">  What do you mean?</w:t>
        <w:br/>
        <w:br/>
        <w:br/>
        <w:br/>
        <w:t xml:space="preserve">  Doctors, it is true, would become cleverest if, in addition to learning the craft of medicine, they associated with the greatest possible   number of the most diseased bodies right from childhood,62 had themselves  experienced every illness, and were not, by nature, very healthy. After all, they do not treat a body with a body. If they did, we would not allow their bodies to be or become bad. But it is with a soul that a body is treated, and it   is not possible for a soul to treat anything well if it is or has become bad itself.</w:t>
        <w:br/>
        <w:br/>
        <w:br/>
        <w:br/>
        <w:t xml:space="preserve">  That’s right.</w:t>
        <w:br/>
        <w:br/>
        <w:br/>
        <w:br/>
        <w:t xml:space="preserve">  But a judge, my friend, does rule a soul with a soul. And it is [409a] not possible for a soul to be nurtured among bad souls from childhood, to have associated with them, and to have itself indulged in every sort of injustice, so as to be able to draw exact inferences from itself about the injustices of others, as in the case of diseases of the body. On the contrary, it itself the craft of medicine, they associated withmust have no experience of, and be uncontaminated by, bad characters while it is young, if as a fine and good soul itself, it is going to make judgments about what is just in a healthy way. That is precisely the reason, indeed, that good people are thought to be naïve when they are young and easily deceived by unjust ones  they do not have models within themselves  of the behavior of bad ones.</w:t>
        <w:br/>
        <w:br/>
        <w:br/>
        <w:br/>
        <w:t xml:space="preserve">  Yes, indeed, that is precisely what happens to them.</w:t>
        <w:br/>
        <w:br/>
        <w:br/>
        <w:br/>
        <w:t xml:space="preserve">  That is why a good judge must not be young, but old a late learner of what sort of thing injustice is, who has become aware of it, not as   something at home in his own soul, but as an alien thing present in other people’s souls. He must have trained himself over many years to discern how naturally bad it is by using his theoretical knowledge, not his own intimate experience of it. </w:t>
        <w:br/>
        <w:br/>
        <w:br/>
        <w:br/>
        <w:t xml:space="preserve">  At any rate, it would seem that the noblest judge would be like that.</w:t>
        <w:br/>
        <w:br/>
        <w:br/>
        <w:br/>
        <w:t xml:space="preserve">  And so is the good one you asked about, since the one who has a good soul is good. The clever and suspicious person, on the other hand, who has committed many injustices himself and thinks of himself to be unscrupulous and wise, appears clever when he associates with those like   himself, because he is on his guard and looks to the models within himself. But when he meets with good people who are older, he is seen to be stupid, distrustful at the wrong time, and ignorant of what a healthy character is, since he has no model of this within himself. But because he meets bad  people more often than good ones, he seems more wise than foolish, both to himself and to them as well.</w:t>
        <w:br/>
        <w:br/>
        <w:br/>
        <w:br/>
        <w:t xml:space="preserve">  That’s absolutely true.  </w:t>
        <w:br/>
        <w:br/>
        <w:br/>
        <w:br/>
        <w:t xml:space="preserve">   Then we must not look for a good judge among people like that, but among the sort we described earlier. For while a bad person could never come to know either vice or virtue, a naturally virtuous person, when educated, will in time acquire knowledge of both virtue and vice. And it is someone like that, and not a bad person, who becomes a wise judge in my view. </w:t>
        <w:br/>
        <w:br/>
        <w:br/>
        <w:br/>
        <w:t xml:space="preserve">  And I share your view.</w:t>
        <w:br/>
        <w:br/>
        <w:br/>
        <w:br/>
        <w:t xml:space="preserve">  Then won’t you establish by law in your city both the craft of medicine we mentioned and this craft of judging along with it? And these crafts will care for such of your citizens as have naturally good bodies and   souls; but those whose bodies are not like that they will allow to die, while [410a] those whose souls are naturally and incurably bad they will themselves put to death.</w:t>
        <w:br/>
        <w:br/>
        <w:br/>
        <w:br/>
        <w:t xml:space="preserve">  Yes, we have seen that that is best both for those who receive such treatment and for the city.  </w:t>
        <w:br/>
        <w:br/>
        <w:br/>
        <w:br/>
        <w:t xml:space="preserve">  And so it is clear that your young people will be wary of coming to need a judge, since they employ that simple sort of musical training, which we said engenders temperance.</w:t>
        <w:br/>
        <w:br/>
        <w:br/>
        <w:br/>
        <w:t xml:space="preserve">    Of course.</w:t>
        <w:br/>
        <w:br/>
        <w:br/>
        <w:br/>
        <w:t xml:space="preserve">  And won’t a person who is musically trained hunt for a type of  physical training by following these same tracks, and catch it, if he chooses? And won’t the result be that he will have no need of the craft of medicine, except when absolutely necessary?</w:t>
        <w:br/>
        <w:br/>
        <w:br/>
        <w:br/>
        <w:t xml:space="preserve">  That’s my view, at any rate.</w:t>
        <w:br/>
        <w:br/>
        <w:br/>
        <w:br/>
        <w:t xml:space="preserve">  And he will undertake even the regimens and exertions of   physical training with an eye less to strength than to arousing the spirited part of his nature, unlike all other athletes who use diets and exertions only to gain muscle power.</w:t>
        <w:br/>
        <w:br/>
        <w:br/>
        <w:br/>
        <w:t xml:space="preserve">  That’s absolutely right.</w:t>
        <w:br/>
        <w:br/>
        <w:br/>
        <w:br/>
        <w:t xml:space="preserve">    Then, doesn’t it follow, Glaucon, that those who established musical training and physical training did not establish them with the aim  that some people attribute to them  namely, to treat the body with the former and the soul with the latter?</w:t>
        <w:br/>
        <w:br/>
        <w:br/>
        <w:br/>
        <w:t xml:space="preserve">  What was it then?</w:t>
        <w:br/>
        <w:br/>
        <w:br/>
        <w:br/>
        <w:t xml:space="preserve">    It looks as though they established both chiefly for the sake of the soul.</w:t>
        <w:br/>
        <w:br/>
        <w:br/>
        <w:br/>
        <w:t xml:space="preserve">  How so?</w:t>
        <w:br/>
        <w:br/>
        <w:br/>
        <w:br/>
        <w:t xml:space="preserve">  Have you never noticed the mind-set of those who have a lifelong association with physical training but stay away from musical training?   Or, again, that of those who do the opposite?</w:t>
        <w:br/>
        <w:br/>
        <w:br/>
        <w:br/>
        <w:t xml:space="preserve">  What do you mean?</w:t>
        <w:br/>
        <w:br/>
        <w:br/>
        <w:br/>
        <w:t xml:space="preserve">   Savagery and toughness, in the one case; softness and over-cultivation, in the other.</w:t>
        <w:br/>
        <w:br/>
        <w:br/>
        <w:br/>
        <w:t xml:space="preserve">  I have certainly noticed that people who devote themselves exclusively to physical training turn out to be more savage than they should, while those who devote themselves to musical training turn out to   be softer than is good for them.</w:t>
        <w:br/>
        <w:br/>
        <w:br/>
        <w:br/>
        <w:t xml:space="preserve">  And surely the savageness derives from the spirited element of their nature, which, if rightly nurtured, becomes courageous, but, if overstrained, is likely to become hard and harsh.</w:t>
        <w:br/>
        <w:br/>
        <w:br/>
        <w:br/>
        <w:t xml:space="preserve">    So it seems.</w:t>
        <w:br/>
        <w:br/>
        <w:br/>
        <w:br/>
        <w:t xml:space="preserve">  What about the cultivation? Wouldn’t it derive from the philosophic  element of their nature, which, if relaxed too much, becomes softer than it should, but, if well nurtured, is cultivated and orderly?</w:t>
        <w:br/>
        <w:br/>
        <w:br/>
        <w:br/>
        <w:t xml:space="preserve">  That’s right.</w:t>
        <w:br/>
        <w:br/>
        <w:br/>
        <w:br/>
        <w:t xml:space="preserve">  Now, we said that our guardians must have both these   natures.63</w:t>
        <w:br/>
        <w:br/>
        <w:br/>
        <w:br/>
        <w:t xml:space="preserve">  Yes, they must.</w:t>
        <w:br/>
        <w:br/>
        <w:br/>
        <w:br/>
        <w:t xml:space="preserve">  And mustn’t the two be harmonized with one another?</w:t>
        <w:br/>
        <w:br/>
        <w:br/>
        <w:br/>
        <w:t xml:space="preserve">  Of course.</w:t>
        <w:br/>
        <w:br/>
        <w:br/>
        <w:br/>
        <w:t xml:space="preserve">  And isn’t the soul of the person thus harmonized temperate   and courageous? [411a]</w:t>
        <w:br/>
        <w:br/>
        <w:br/>
        <w:br/>
        <w:t xml:space="preserve">  Certainly.</w:t>
        <w:br/>
        <w:br/>
        <w:br/>
        <w:br/>
        <w:t xml:space="preserve">  And that of the inharmonious person, cowardly and savage?</w:t>
        <w:br/>
        <w:br/>
        <w:br/>
        <w:br/>
        <w:t xml:space="preserve">  Exactly.</w:t>
        <w:br/>
        <w:br/>
        <w:br/>
        <w:br/>
        <w:t xml:space="preserve">  So when someone gives himself over to musical training and lets the flute pour into his soul through his ears, as through a funnel, those   sweet, soft, and plaintive harmonies we mentioned; and when he spends his whole life humming, entranced by song, the first result is that whatever spirit he had, he softens the way he would iron and makes useful, rather than useless and brittle. But when he keeps at it unrelentingly and charms  his spirit, the next result is that he melts it and dissolves it completely until he has cut out, so to speak, the very sinews of his soul and makes himself “a feeble warrior.”64</w:t>
        <w:br/>
        <w:br/>
        <w:br/>
        <w:br/>
        <w:t xml:space="preserve">  Yes, indeed.  </w:t>
        <w:br/>
        <w:br/>
        <w:br/>
        <w:br/>
        <w:t xml:space="preserve">  And if he has a spiritless nature to begin with, this happens quickly. But if he has a spirited one, his spirit becomes weak and unstable, quickly inflamed by trivial things and quickly extinguished. As a result, people like that become quick-tempered and prone to anger, instead of  spirited, and filled with peevishness.</w:t>
        <w:br/>
        <w:br/>
        <w:br/>
        <w:br/>
        <w:t xml:space="preserve">  Absolutely.</w:t>
        <w:br/>
        <w:br/>
        <w:br/>
        <w:br/>
        <w:t xml:space="preserve">  On the other hand, what about someone who works hard at physical training, eats very well, and never touches musical training or philosophy? At first, because his body is in good strong condition, isn’t he full   of pride and spirit, and more courageous than he was before?</w:t>
        <w:br/>
        <w:br/>
        <w:br/>
        <w:br/>
        <w:t xml:space="preserve">  He certainly is.</w:t>
        <w:br/>
        <w:br/>
        <w:br/>
        <w:br/>
        <w:t xml:space="preserve">  But what happens if he does nothing but this and never enters into partnership with a Muse? Even if there was some love of learning in his soul, because it never tastes any sort of instruction or investigation, and  never participates in any discussion or in any of the rest of musical training, doesn’t it become weak, deaf, and blind, because it never receives any stimulation   or nourishment, and its senses are never purified?</w:t>
        <w:br/>
        <w:br/>
        <w:br/>
        <w:br/>
        <w:t xml:space="preserve">  Yes, it does.</w:t>
        <w:br/>
        <w:br/>
        <w:br/>
        <w:br/>
        <w:t xml:space="preserve">  Then a person like that, I take it, becomes an unmusical hater of argument65 who no longer uses argument to persuade people, but force  and savagery, behaves like a wild beast, and lives in awkward ignorance without rhythm or grace.</w:t>
        <w:br/>
        <w:br/>
        <w:br/>
        <w:br/>
        <w:t xml:space="preserve">  That’s exactly how it is.</w:t>
        <w:br/>
        <w:br/>
        <w:br/>
        <w:br/>
        <w:t xml:space="preserve">  So I, for one, would claim that it is to deal with these two things, so it seems, that a god has given two crafts to human beings musical   training and physical training to deal with the philosophical and spirited elements, and not, except as a byproduct, with the soul and the body; but with these two, so that they might be harmonized with one another by [412a] being stretched and relaxed to the appropriate degree.</w:t>
        <w:br/>
        <w:br/>
        <w:br/>
        <w:br/>
        <w:t xml:space="preserve">  Yes, it seems so.</w:t>
        <w:br/>
        <w:br/>
        <w:br/>
        <w:br/>
        <w:t xml:space="preserve">  Then it is the person who makes the best blend of musical and physical training, and applies them in the most perfect proportion to his   soul, that we would be most correct to describe as completely trained in music and as most in harmony far more so than the one who merely attunes his strings to one another.</w:t>
        <w:br/>
        <w:br/>
        <w:br/>
        <w:br/>
        <w:t xml:space="preserve">  Probably so, Socrates.</w:t>
        <w:br/>
        <w:br/>
        <w:br/>
        <w:br/>
        <w:t xml:space="preserve">  Then won’t we also need this sort of person in our city, Glaucon,   as a permanent overseer, if indeed its constitution is to be preserved?</w:t>
        <w:br/>
        <w:br/>
        <w:br/>
        <w:br/>
        <w:t xml:space="preserve">   Yes, we will need him most of all.</w:t>
        <w:br/>
        <w:br/>
        <w:br/>
        <w:br/>
        <w:t xml:space="preserve">  Those, then, would be the patterns of their education and upbringing. For why should we enumerate their dances, hunts, chases with hounds, athletic contests, and horse races? After all, it is pretty much clear   that they should be consistent with these patterns, and so there should no longer be any difficulty in discovering them.</w:t>
        <w:br/>
        <w:br/>
        <w:br/>
        <w:br/>
        <w:t xml:space="preserve">  No, presumably there should not.</w:t>
        <w:br/>
        <w:br/>
        <w:br/>
        <w:br/>
        <w:t xml:space="preserve">  All right. Now, what is the next question we have to settle? Isn’t it which of these same people will rule and which be ruled?</w:t>
        <w:br/>
        <w:br/>
        <w:br/>
        <w:br/>
        <w:t xml:space="preserve">   Of course.</w:t>
        <w:br/>
        <w:br/>
        <w:br/>
        <w:br/>
        <w:t xml:space="preserve">  Well, isn’t it clear that the older ones must rule, whereas the younger ones must be ruled?</w:t>
        <w:br/>
        <w:br/>
        <w:br/>
        <w:br/>
        <w:t xml:space="preserve">  Yes, it is clear.</w:t>
        <w:br/>
        <w:br/>
        <w:br/>
        <w:br/>
        <w:t xml:space="preserve">  And that the rulers must be the best among them?  </w:t>
        <w:br/>
        <w:br/>
        <w:br/>
        <w:br/>
        <w:t xml:space="preserve">  Yes, that’s clear, too.</w:t>
        <w:br/>
        <w:br/>
        <w:br/>
        <w:br/>
        <w:t xml:space="preserve">  And aren’t the best farmers the ones who are best at farming?</w:t>
        <w:br/>
        <w:br/>
        <w:br/>
        <w:br/>
        <w:t xml:space="preserve">  Yes.</w:t>
        <w:br/>
        <w:br/>
        <w:br/>
        <w:br/>
        <w:t xml:space="preserve">  In the present case, then, since the rulers must be the best of the guardians, mustn’t they be the ones who are best at guarding the city?  </w:t>
        <w:br/>
        <w:br/>
        <w:br/>
        <w:br/>
        <w:t xml:space="preserve">  Yes.</w:t>
        <w:br/>
        <w:br/>
        <w:br/>
        <w:br/>
        <w:t xml:space="preserve">  Then mustn’t they be knowledgeable and capable in this matter, and, in addition, mustn’t they care for the city?</w:t>
        <w:br/>
        <w:br/>
        <w:br/>
        <w:br/>
        <w:t xml:space="preserve">  Yes, they must. </w:t>
        <w:br/>
        <w:br/>
        <w:br/>
        <w:br/>
        <w:t xml:space="preserve">  But a person would care most for what he loved.</w:t>
        <w:br/>
        <w:br/>
        <w:br/>
        <w:br/>
        <w:t xml:space="preserve">  Necessarily.</w:t>
        <w:br/>
        <w:br/>
        <w:br/>
        <w:br/>
        <w:t xml:space="preserve">  And he would love something most if he thought that the same things were advantageous both for it and for himself, and if he thought that when it did well, he would do well, too; and that if it didn’t,   the opposite would happen.</w:t>
        <w:br/>
        <w:br/>
        <w:br/>
        <w:br/>
        <w:t xml:space="preserve">  That’s right.</w:t>
        <w:br/>
        <w:br/>
        <w:br/>
        <w:br/>
        <w:t xml:space="preserve">  Then we must choose from among our guardians the sort of men who seem on the basis of our observation to be most inclined, throughout their entire lives, to do what they believe to be advantageous for the city, and most unwilling to do the opposite. </w:t>
        <w:br/>
        <w:br/>
        <w:br/>
        <w:br/>
        <w:t xml:space="preserve">  Yes, they would be suitable for the job.</w:t>
        <w:br/>
        <w:br/>
        <w:br/>
        <w:br/>
        <w:t xml:space="preserve">  I think, then, that we will have to observe them at every stage of their lives to make sure that they are good guardians of this conviction,   and that neither compulsion nor sorcery will cause them to discard or forget their belief that they must do what is best for the city.</w:t>
        <w:br/>
        <w:br/>
        <w:br/>
        <w:br/>
        <w:t xml:space="preserve">  What do you mean by discarding?</w:t>
        <w:br/>
        <w:br/>
        <w:br/>
        <w:br/>
        <w:t xml:space="preserve">  I will tell you. It seems to me that the departure of a belief from someone’s mind is either voluntary or involuntary voluntary when   he learns that the belief is false; involuntary in the case of all true beliefs. [413a]</w:t>
        <w:br/>
        <w:br/>
        <w:br/>
        <w:br/>
        <w:t xml:space="preserve">  I understand the voluntary sort, but I still need instruction about the involuntary.</w:t>
        <w:br/>
        <w:br/>
        <w:br/>
        <w:br/>
        <w:t xml:space="preserve">  What? Don’t you know that people are involuntarily deprived of good things, but voluntarily deprived of bad ones? And isn’t being   deceived about the truth a bad thing, whereas possessing the truth is a good one? Or don’t you think that to believe things that are is to possess the truth?</w:t>
        <w:br/>
        <w:br/>
        <w:br/>
        <w:br/>
        <w:t xml:space="preserve">  No, you are right. And I do think that people are involuntarily   deprived of true beliefs.</w:t>
        <w:br/>
        <w:br/>
        <w:br/>
        <w:br/>
        <w:t xml:space="preserve">  Then isn’t it through theft, sorcery, and compulsion that this  happens?</w:t>
        <w:br/>
        <w:br/>
        <w:br/>
        <w:br/>
        <w:t xml:space="preserve">  Now I do not understand again.</w:t>
        <w:br/>
        <w:br/>
        <w:br/>
        <w:br/>
        <w:t xml:space="preserve">  I suppose I am making myself as clear as a tragic poet!66 By those who have their beliefs stolen from them, I mean those who are over-persuaded,   or those who forget; because argument, in the one case, and time, in the other, takes away their beliefs without their noticing. You understand now, don’t you?</w:t>
        <w:br/>
        <w:br/>
        <w:br/>
        <w:br/>
        <w:t xml:space="preserve">  Yes.</w:t>
        <w:br/>
        <w:br/>
        <w:br/>
        <w:br/>
        <w:t xml:space="preserve">  Well then, by those who are compelled, I mean those who are   made to change their beliefs by some suffering or pain.</w:t>
        <w:br/>
        <w:br/>
        <w:br/>
        <w:br/>
        <w:t xml:space="preserve">  I understand that, too, and you are right.</w:t>
        <w:br/>
        <w:br/>
        <w:br/>
        <w:br/>
        <w:t xml:space="preserve">   And the victims of sorcery, I think you would agree, are those who change their beliefs because they are charmed by pleasure or terrified by some fear.</w:t>
        <w:br/>
        <w:br/>
        <w:br/>
        <w:br/>
        <w:t xml:space="preserve">  It seems to me that all deception is a form of sorcery.</w:t>
        <w:br/>
        <w:br/>
        <w:br/>
        <w:br/>
        <w:t xml:space="preserve">  Well then, as I was just saying, we must discover which of   them are best at safeguarding within themselves the conviction that they must always do what they believe to be best for the city. We must watch them right from childhood, and set them tasks in which a person would be most likely to forget such a conviction or be deceived out of it. And we  must select the ones who remember and are difficult to deceive, and reject the others. Do you agree?</w:t>
        <w:br/>
        <w:br/>
        <w:br/>
        <w:br/>
        <w:t xml:space="preserve">  Yes.</w:t>
        <w:br/>
        <w:br/>
        <w:br/>
        <w:br/>
        <w:t xml:space="preserve">  And we must also subject them to labors, pains, and contests,   and watch for the same things there.</w:t>
        <w:br/>
        <w:br/>
        <w:br/>
        <w:br/>
        <w:t xml:space="preserve">  That’s right.</w:t>
        <w:br/>
        <w:br/>
        <w:br/>
        <w:br/>
        <w:t xml:space="preserve">  Then we must also set up a third kind of competition for sorcery. Like those who lead colts into noise and tumult to see if they are afraid, we must subject our young people to fears and then plunge them   once again into pleasures, so as to test them much more thoroughly than  people test gold in a fire. And if any of them seems to be immune to sorcery, preserves his composure throughout, is a good guardian of himself and of the musical training he has received, and proves himself to be rhythmical and harmonious in all these trials he is the sort of person who would be most useful, both to himself and to the city. And anyone who is tested as a   child, youth, and adult, and always emerges as being without impurities, should be established as a ruler of the city as well as a guardian, and should [414a] be honored in life and receive the most prized tombs and memorials after his death. But those who do not should be rejected. That is the sort of way, Glaucon, that I think rulers and guardians should be selected and established.   Though I have provided only a pattern, not the precise details.</w:t>
        <w:br/>
        <w:br/>
        <w:br/>
        <w:br/>
        <w:t xml:space="preserve">  I also think much the same.</w:t>
        <w:br/>
        <w:br/>
        <w:br/>
        <w:br/>
        <w:t xml:space="preserve">  Then wouldn’t it really be most correct to call these people  complete guardians the ones who guard against external enemies and internal friends, so that the former will lack the power, and the latter the desire, to do any evil; but to call the young people to whom we were referring as guardians just now, auxiliaries and supporters of the guardians’ convictions?  </w:t>
        <w:br/>
        <w:br/>
        <w:br/>
        <w:br/>
        <w:t xml:space="preserve">  Yes, I think it would.</w:t>
        <w:br/>
        <w:br/>
        <w:br/>
        <w:br/>
        <w:t xml:space="preserve">  How, then, could we devise one of those useful lies we were talking about a while ago,67 a single noble lie that would, preferably, persuade  even the rulers themselves; but, failing that, the rest of the city?</w:t>
        <w:br/>
        <w:br/>
        <w:br/>
        <w:br/>
        <w:t xml:space="preserve">  What sort of lie?</w:t>
        <w:br/>
        <w:br/>
        <w:br/>
        <w:br/>
        <w:t xml:space="preserve">  Nothing new, but a sort of Phoenician story68 about something that happened in lots of places prior to this at least, that is what the poets say and have persuaded people to believe. It has not happened in our   day, and I do not know if it could happen. It would take a lot of persuasion to get people to believe it.</w:t>
        <w:br/>
        <w:br/>
        <w:br/>
        <w:br/>
        <w:t xml:space="preserve">  You seem hesitant to tell the story.</w:t>
        <w:br/>
        <w:br/>
        <w:br/>
        <w:br/>
        <w:t xml:space="preserve">  You will realize that I have every reason to hesitate, when I do tell it.</w:t>
        <w:br/>
        <w:br/>
        <w:br/>
        <w:br/>
        <w:t xml:space="preserve">  Out with it. Do not be afraid.</w:t>
        <w:br/>
        <w:br/>
        <w:br/>
        <w:br/>
        <w:t xml:space="preserve">  All right, I will though I do not know where I will get the audacity or the words to tell it. I will first be trying to persuade the rulers  and the soldiers, and then the rest of the city, that the upbringing and the education we gave them were like dreams; that they only imagined they were undergoing all the things that were happening to them, while in fact   they themselves were at that time down inside the earth being formed and nurtured, and that their weapons and the rest of their equipment were also  manufactured there. When they were entirely completed, the earth, their mother, sent them up, so that now, just as if the land in which they live were their mother and nurse, they must deliberate on its behalf, defend it if   anyone attacks it, and regard the other citizens as their earthborn brothers.</w:t>
        <w:br/>
        <w:br/>
        <w:br/>
        <w:br/>
        <w:t xml:space="preserve">  It is not for nothing that you were ashamed to tell your lie earlier.</w:t>
        <w:br/>
        <w:br/>
        <w:br/>
        <w:br/>
        <w:t xml:space="preserve">  No, it was only to be expected. But all the same, you should [415a] listen to the rest of the story. “Although all of you in the city are brothers,” we will say to them in telling our story, “when the god was forming you, he mixed gold into those of you who are capable of ruling, which is why   they are the most honorable; silver into the auxiliaries; and iron and bronze into the farmers and other craftsmen. For the most part, you will produce children like yourselves; but, because you are all related, a silver  child will occasionally be born to a golden parent, a golden child to a silver parent, and so on. Therefore, the first and most important command from the god to the rulers is that there is nothing they must guard better or   watch more carefully than the mixture of metals in the souls of their offspring. If an offspring of theirs is born with a mixture of iron or bronze, they must not pity him in any way, but assign him an honor appropriate to  his nature and drive him out to join the craftsmen or the farmers. On the other hand, if an offspring of the latter is found to have a mixture of gold or silver, they will honor him and take him up to join the guardians or the   auxiliaries. For there is an oracle that the city will be ruined if it ever has an iron or a bronze guardian.” So, have you a device that will make them believe this story?</w:t>
        <w:br/>
        <w:br/>
        <w:br/>
        <w:br/>
        <w:t xml:space="preserve">  No, none that would make this group believe it themselves. But I do have one for their sons, for later generations, and for all other people who come after them.</w:t>
        <w:br/>
        <w:br/>
        <w:br/>
        <w:br/>
        <w:t xml:space="preserve">  Well, even that would have a good effect, by making them care more for the city and for each other. For I think I understand what   you mean namely, that all this will go where tradition leads. What we can do, however, when we have armed our earthborn people, is lead them forth with their rulers at their head. They must go and look for the best place in the city for a military encampment, a site from which they can  most easily control anyone in the city who is unwilling to obey the laws, or repel any outside enemy who, like a wolf, attacks the fold. And when they have established their camp and sacrificed to the appropriate gods, they must make their sleeping quarters, mustn’t they?</w:t>
        <w:br/>
        <w:br/>
        <w:br/>
        <w:br/>
        <w:t xml:space="preserve">    Yes.</w:t>
        <w:br/>
        <w:br/>
        <w:br/>
        <w:br/>
        <w:t xml:space="preserve">  And mustn’t these provide adequate shelter against the storms of winter and the heat of summer?</w:t>
        <w:br/>
        <w:br/>
        <w:br/>
        <w:br/>
        <w:t xml:space="preserve">  Yes, of course. After all, I assume you are talking about their living quarters.</w:t>
        <w:br/>
        <w:br/>
        <w:br/>
        <w:br/>
        <w:t xml:space="preserve">  Yes, but ones for soldiers, not moneymakers.</w:t>
        <w:br/>
        <w:br/>
        <w:br/>
        <w:br/>
        <w:t xml:space="preserve">  What difference do you think there is between the two, again? [416a]</w:t>
        <w:br/>
        <w:br/>
        <w:br/>
        <w:br/>
        <w:t xml:space="preserve">  I will try to tell you. You see, it is surely the most terrible and most shameful thing in the world for shepherds to rear dogs as auxiliaries to help them with their flocks in such a way that those dogs themselves because of intemperance, hunger, or some other bad condition try to do   evil to the sheep, acting not like sheepdogs but like wolves.</w:t>
        <w:br/>
        <w:br/>
        <w:br/>
        <w:br/>
        <w:t xml:space="preserve">  Of course, that is terrible.</w:t>
        <w:br/>
        <w:br/>
        <w:br/>
        <w:br/>
        <w:t xml:space="preserve">  So, mustn’t we use every safeguard to prevent our auxiliaries  from treating the citizens like that because they are stronger and becoming savage masters rather than gentle allies?</w:t>
        <w:br/>
        <w:br/>
        <w:br/>
        <w:br/>
        <w:t xml:space="preserve">  Yes, we must.</w:t>
        <w:br/>
        <w:br/>
        <w:br/>
        <w:br/>
        <w:t xml:space="preserve">  And wouldn’t they have been provided with the greatest safeguard possible if they have been really well educated?  </w:t>
        <w:br/>
        <w:br/>
        <w:br/>
        <w:br/>
        <w:t xml:space="preserve">  But surely they have been.</w:t>
        <w:br/>
        <w:br/>
        <w:br/>
        <w:br/>
        <w:t xml:space="preserve">  That is not something that deserves to be asserted so confidently, my dear Glaucon. But what does deserve it is what we were saying just now, that they must have the right education, whatever it is, if they are going to have what will do most to make them gentle to one another and  the ones they are guarding.</w:t>
        <w:br/>
        <w:br/>
        <w:br/>
        <w:br/>
        <w:t xml:space="preserve">  That’s right.</w:t>
        <w:br/>
        <w:br/>
        <w:br/>
        <w:br/>
        <w:t xml:space="preserve">  But anyone with any sense will tell us that, besides this education, they must be provided with living quarters and other property of the   sort that will neither prevent them from being the best guardians nor encourage them to do evil to the other citizens. </w:t>
        <w:br/>
        <w:br/>
        <w:br/>
        <w:br/>
        <w:t xml:space="preserve">  And he would be right.</w:t>
        <w:br/>
        <w:br/>
        <w:br/>
        <w:br/>
        <w:t xml:space="preserve">  Consider, then, whether or not they should live and be housed in some such way as this, if they are going to be the sort of men we described. First, none of them should possess any private property that is not wholly necessary. Second, none should have living quarters or storerooms   that are not open for all to enter at will. Such provisions as are required by temperate and courageous men, who are warrior-athletes, they should receive from the other citizens as a salary for their guardianship, the  amount being fixed so that there is neither a shortfall nor a surplus at the end of the year. They should have common messes to go to, and should live together like soldiers in a camp. We will tell them that they have gold and   silver of a divine sort in their souls as a permanent gift from the gods, and have no need of human gold in addition. And we will add that it is impious for them to defile this divine possession by possessing an admixture of mortal gold, because many impious deeds have been done for the sake of the [417a] currency of the masses, whereas their sort is pure. No, they alone among the city’s population are forbidden by divine law to handle or even touch gold and silver. They must not be under the same roof as these metals, wear them as jewelry, or drink from gold or silver goblets. And by behaving in   that way, they would save both themselves and the city. But if they acquire private land, houses, and money themselves, they will be household managers and farmers instead of guardians hostile masters of the other citizens,  instead of their allies. They will spend their whole lives hating and being hated, plotting and being plotted against, much more afraid of internal than of external enemies already rushing, in fact, to the brink of their   own destruction and that of the rest of the city as well. For all these reasons, let’s declare that that is how the guardians must be provided with housing and the rest, and establish it as a law. Or don’t you agree?</w:t>
        <w:br/>
        <w:br/>
        <w:br/>
        <w:br/>
        <w:t xml:space="preserve">  Of course I do.</w:t>
        <w:br/>
        <w:br/>
        <w:br/>
        <w:br/>
        <w:br/>
        <w:br/>
        <w:t>1 Odyssey 11.489–91. Odysseus is being addressed by Achilles in Hades.</w:t>
        <w:br/>
        <w:br/>
        <w:t>2 Iliad 20.64–5. Hades is afraid that the earth will split open and reveal what his home is like.</w:t>
        <w:br/>
        <w:br/>
        <w:t>3 Iliad 23.103–4. Achilles speaks these lines as the soul of the dead Patroclus leaves for Hades.</w:t>
        <w:br/>
        <w:br/>
        <w:t>4 Odyssey 10.493–5. Circe speaking to Odysseus about the prophet Tiresias.</w:t>
        <w:br/>
        <w:br/>
        <w:t>5 Iliad 16.856–7. The words refer to Patroclus, who has just been mortally wounded by Hector.</w:t>
        <w:br/>
        <w:br/>
        <w:t>6 Iliad 23.100. The soul referred to is that of Patroclus.</w:t>
        <w:br/>
        <w:br/>
        <w:t>7 Odyssey 14.6–9. The souls are those of Penelope’s suitors, whom Odysseus has killed.</w:t>
        <w:br/>
        <w:br/>
        <w:t>8 “Cocytus” means river of wailing or lamenting; “Styx,” river of hatred.</w:t>
        <w:br/>
        <w:br/>
        <w:t>9 Iliad 24.3–12.</w:t>
        <w:br/>
        <w:br/>
        <w:t>10 Iliad 18.23–4.</w:t>
        <w:br/>
        <w:br/>
        <w:t>11 Iliad 22.414–5.</w:t>
        <w:br/>
        <w:br/>
        <w:t>12 Iliad 18.54. Thetis, the mother of Achilles, is mourning his fate among the Nereids.</w:t>
        <w:br/>
        <w:br/>
        <w:t>13 Iliad 22.168–9. Zeus is watching Hector being pursued by Achilles.</w:t>
        <w:br/>
        <w:br/>
        <w:t>14 Iliad 16.433–4.</w:t>
        <w:br/>
        <w:br/>
        <w:t>15 Iliad 1.599–600.</w:t>
        <w:br/>
        <w:br/>
        <w:t>16Odyssey 17.384.</w:t>
        <w:br/>
        <w:br/>
        <w:t>17 Sôphrosunê.</w:t>
        <w:br/>
        <w:br/>
        <w:t>18 Iliad 4.412. Agamemnon has unfairly rebuked Diomedes for cowardice.</w:t>
        <w:br/>
        <w:br/>
        <w:t>Diomedes’ squire protests, but Diomedes quiets him with these words. By obeying, the squire exhibits the kind of moderation that most people can come to possess.</w:t>
        <w:br/>
        <w:br/>
        <w:t>19 A mix of Iliad 3.8 and 4.431.</w:t>
        <w:br/>
        <w:br/>
        <w:t>20 Iliad 1.225. Achilles is insulting his commander, Agamemnon.</w:t>
        <w:br/>
        <w:br/>
        <w:t>21 Odyssey 9.8–10.</w:t>
        <w:br/>
        <w:br/>
        <w:t>22 Odyssey 12.342. Eurylochus urges the men to slay the cattle of Helios in Odysseus’ absence.</w:t>
        <w:br/>
        <w:br/>
        <w:t>23 Iliad 14.294–341.</w:t>
        <w:br/>
        <w:br/>
        <w:t>24Odyssey 8.266ff.</w:t>
        <w:br/>
        <w:br/>
        <w:t>25 Odyssey 20.17–8. The speaker is Odysseus.</w:t>
        <w:br/>
        <w:br/>
        <w:t>26 The source of the passage is unknown. Cf. Euripides, Medea 964.</w:t>
        <w:br/>
        <w:br/>
        <w:t>27 Iliad 9.602–3.</w:t>
        <w:br/>
        <w:br/>
        <w:t>28 Iliad 19.278ff., 24.594.</w:t>
        <w:br/>
        <w:br/>
        <w:t>29 Iliad 22.15, 20.</w:t>
        <w:br/>
        <w:br/>
        <w:t>30 Iliad 21.232ff.</w:t>
        <w:br/>
        <w:br/>
        <w:t>31 Iliad 23.151–2.</w:t>
        <w:br/>
        <w:br/>
        <w:t>32Iliad 14.14–8.</w:t>
        <w:br/>
        <w:br/>
        <w:t>33 Iliad 23.175.</w:t>
        <w:br/>
        <w:br/>
        <w:t>34 According to some legends, Theseus and Peirithous abducted Helen and tried to abduct Persephone from Hades.</w:t>
        <w:br/>
        <w:br/>
        <w:t>35 See 380b8–"d7e25682-109"383c7.</w:t>
        <w:br/>
        <w:br/>
        <w:t>36 Thought to be from Aeschylus’ lost play Niobe.</w:t>
        <w:br/>
        <w:br/>
        <w:t>37 Apollo.</w:t>
        <w:br/>
        <w:br/>
        <w:t>38 Iliad 1.15ff.</w:t>
        <w:br/>
        <w:br/>
        <w:t>39 Apollo as at 393a1 and 394a3.</w:t>
        <w:br/>
        <w:br/>
        <w:t>40 See Glossary of Terms s.v. dithyramb.</w:t>
        <w:br/>
        <w:br/>
        <w:t>41 Metabolê  variation in general, but also a technical term in music for the transition from one harmony to another.</w:t>
        <w:br/>
        <w:br/>
        <w:t>42 As was traditionally done to statues of the gods.</w:t>
        <w:br/>
        <w:br/>
        <w:t>43 387d–388e.</w:t>
        <w:br/>
        <w:br/>
        <w:t>44 Phthongos, prosôdia  phthongos is a human voice, an animal cry, or more generally a sound of some sort; prosôdia is the tone or accent of a syllable, or a song accompanied by music.</w:t>
        <w:br/>
        <w:br/>
        <w:t>45 See Glossary of Terms s.v. flute. It is characterized as multi-stringed because of the number of different notes it is capable of producing.</w:t>
        <w:br/>
        <w:br/>
        <w:t>46 After Athena had invented the flute, she discarded it because playing it distorted her features. It was picked up by the satyr Marsyas, who was foolish enough to challenge Apollo (inventor of the lyre) to a musical contest. He was defeated, and Apollo flayed him alive. Satyrs were bestial in their behavior and desires especially their sexual desires.</w:t>
        <w:br/>
        <w:br/>
        <w:t>47 Nê ton kuna  probably the dog-headed Egyptian god Anubis, as at Gorgias 428b5.</w:t>
        <w:br/>
        <w:br/>
        <w:t>48 Rhythm is poetic meter, and the elements are the metrical feet.</w:t>
        <w:br/>
        <w:br/>
        <w:t>49 Probably those in which the foot is divided in the ratio of  (1) 2 2 e.g., the dactyl or the spondee (2) 3 2 e.g., the paeon (3) 1 2 or 2 1 e.g., the iamb or the trochee .</w:t>
        <w:br/>
        <w:br/>
        <w:t>50 The precise reference is unclear.</w:t>
        <w:br/>
        <w:br/>
        <w:t>51 Reading with Jackson and Waterfield.</w:t>
        <w:br/>
        <w:br/>
        <w:t>52 The foot being described is probably the dactyl   it is warlike and heroic, because Greek heroic poetry was written in dactylic hexameter; complex, because it consists of a long syllable and two short ones; equal up and down in the interchange of long and short, because a long syllable is equal in length to two short ones; and fingerlike, because the first joint on a finger is roughly equal in length to the other two.</w:t>
        <w:br/>
        <w:br/>
        <w:t>53 See 348c12 note.</w:t>
        <w:br/>
        <w:br/>
        <w:t>54 398e6.</w:t>
        <w:br/>
        <w:br/>
        <w:t>55 Fish was a luxury item in Plato’s Athens. See James Davidson, Courtesans and Fishcakes  The Consuming Passions of Classical Athens (New York  St. Martin’s, 1998).</w:t>
        <w:br/>
        <w:br/>
        <w:t>56 Corinthian prostitutes enjoyed an international reputation in the Classical period.</w:t>
        <w:br/>
        <w:br/>
        <w:t>57 See Glossary of Terms s.v. judge.</w:t>
        <w:br/>
        <w:br/>
        <w:t>58 At Iliad 11.580ff. Eurypylus is wounded, but not treated in this way (see 11.828–36).</w:t>
        <w:br/>
        <w:br/>
        <w:t>However, Machaon, the son of Asclepius, does receive this treatment at 11.624–50.</w:t>
        <w:br/>
        <w:br/>
        <w:t>59 Phocylides of Miletus was a mid-sixth–century elegiac and hexameter poet best known for his epigrams.</w:t>
        <w:br/>
        <w:br/>
        <w:t>60 Iliad 4.218–9. In the extant text, Machaon is acting alone.</w:t>
        <w:br/>
        <w:br/>
        <w:t>61 See Glossary of Terms s.v. judge.</w:t>
        <w:br/>
        <w:br/>
        <w:t>62 See 341e4–6.</w:t>
        <w:br/>
        <w:br/>
        <w:t>63 375c6–8.</w:t>
        <w:br/>
        <w:br/>
        <w:t>64 Iliad 17.588.</w:t>
        <w:br/>
        <w:br/>
        <w:t>65Misologos  the opposite of a philosopher, who is a philologos, a lover of argument.</w:t>
        <w:br/>
        <w:br/>
        <w:t>See Laches 188c4–189b7, Phaedo 89d1–91b7.</w:t>
        <w:br/>
        <w:br/>
        <w:t>66 Tragikôs  The participles Socrates has used at 413b1–2 klapentes (theft), goê-teuthentes(sorcery), biasthentes (compulsion) are, like much tragic poetry, both metaphorical and grand.</w:t>
        <w:br/>
        <w:br/>
        <w:t>67 382a4–d3.</w:t>
        <w:br/>
        <w:br/>
        <w:t>68 Apparently a reference, first, to the legend of the Phoenician hero, Cadmus, who sowed the earth with dragon’s teeth from which giants grew; and, second, to the Odyssey, and the tales Odysseus tells to the Phaeacians.</w:t>
        <w:br/>
        <w:br/>
        <w:br/>
        <w:br/>
        <w:br/>
        <w:br/>
        <w:t>Book 4</w:t>
        <w:br/>
        <w:br/>
        <w:br/>
        <w:br/>
        <w:br/>
        <w:t xml:space="preserve">’ NARRATION CONTINUES  Adeimantus interrupted </w:t>
        <w:br/>
        <w:br/>
        <w:br/>
        <w:br/>
        <w:t>How will you defend yourself, Socrates, he said, if someone objects that [419a] you are not making these men very happy and, furthermore, that it is their own fault that they are not? I mean, the city really belongs to them, yet they derive no good from the city. Others own land, build fine, big houses,   acquire furnishings to go along with them, make their own private sacrifices to the gods, entertain guests, and also, of course, possess what you were talking about just now  gold and silver and all the things that those who are going to be blessedly happy are thought to require. Instead of that, he might say, they seem simply to be paid auxiliaries established in the city   as a garrison, and nothing else. [420a]</w:t>
        <w:br/>
        <w:br/>
        <w:br/>
        <w:br/>
        <w:t xml:space="preserve">  Yes, and what is more, they do it just for upkeep and get no wages in addition to their upkeep, as other men do. So, they won’t even be able to take a personal trip out of town if they want to, or give presents to their girlfriends, or spend money in whatever other ways they might wish,   as people do who are considered happy. You have omitted these and a host of other similar facts from your list of charges.</w:t>
        <w:br/>
        <w:br/>
        <w:br/>
        <w:br/>
        <w:t xml:space="preserve">  Well, let them too be added to the charges.</w:t>
        <w:br/>
        <w:br/>
        <w:br/>
        <w:br/>
        <w:t xml:space="preserve">  How will we defend ourselves? Is that what you are asking? </w:t>
        <w:br/>
        <w:br/>
        <w:br/>
        <w:br/>
        <w:t xml:space="preserve">  Yes.</w:t>
        <w:br/>
        <w:br/>
        <w:br/>
        <w:br/>
        <w:t xml:space="preserve">  I think we will discover what to say if we follow the same path as before. You see, our reply will be this  it would not be at all surprising if these people were happiest just as they are. However, in establishing our   city, we are not looking to make any one group in it outstandingly happy, but to make the whole city so as far as possible. For we thought that we would be most likely to find justice in such a city, and injustice, by contrast, in the one that is governed worst. And we thought that by observing both cities, we would be able to decide the question we have been inquiring into for so long. At the moment, then, we take ourselves to be forming a happy  city not separating off a few happy people and putting them in it, but making the city as a whole happy. (We will look at the opposite city soon.)1</w:t>
        <w:br/>
        <w:br/>
        <w:br/>
        <w:br/>
        <w:t>Suppose, then, that we were painting a statue2 and someone came up to   us and started to criticize us, saying that we had not applied the most beautiful colors to the most beautiful parts of the statue; because the eyes, which are the most beautiful part, had been painted black rather than purple. We would think it reasonable to offer the following defense  “My amazing fellow,  you must not expect us to paint the eyes so beautifully that they no longer look like eyes at all, nor the other parts either. On the contrary, you must look to see whether, by dealing with each part appropriately, we are making the whole thing beautiful. Similarly, in the present case, you must not force us to give our guardians the sort of happiness that would make  them something other than guardians.You see, we know how to clothe the farmers in purple robes, festoon them with gold jewelry, and tell them to work the land whenever they please. We know we could have our potters recline on couches from right to left in front of the fire,3 drinking and   feasting with their wheel beside them for whenever they have a desire to make pots. And we can make all the others happy in the same way, so that the whole city is happy. But please do not urge us to do this. For if we are persuaded by you, a farmer won’t be a farmer, nor a potter a potter, nor [421a] will any of the others from which a city is constituted remain true to type. But for most of the others, it matters less  cobblers who become inferior and corrupt, and claim to be what they are not, do nothing terrible to the   city. But if the guardians of our laws and city are not really what they seem to be, you may be sure that they will destroy the city utterly and, on the other hand, that they alone have the opportunity to govern it well and make it happy.”</w:t>
        <w:br/>
        <w:br/>
        <w:t>Now, if we are making genuine guardians, the sort least likely to do the  city evil, and if our critic is making pseudo-farmers feasters happy at a festival, so to speak, not in a city he is not talking about a city, but about something else. What we have to consider, then, is whether our aim in   establishing the guardians is the greatest possible happiness for them, or whether since our aim is to see this happiness develop for the whole  city we should compel or persuade the auxiliaries and guardians to ensure that they, and all the others as well, are the best possible craftsmen at their own work; and then, with the whole city developing and being governed   well, leave it to nature to provide each group with its share of happiness.</w:t>
        <w:br/>
        <w:br/>
        <w:t xml:space="preserve">  Yes, I think what you say is right.</w:t>
        <w:br/>
        <w:br/>
        <w:br/>
        <w:br/>
        <w:t xml:space="preserve">  Well, then, will you also think me reasonable if I say something closely related?</w:t>
        <w:br/>
        <w:br/>
        <w:br/>
        <w:br/>
        <w:t xml:space="preserve">  What exactly?  </w:t>
        <w:br/>
        <w:br/>
        <w:br/>
        <w:br/>
        <w:t xml:space="preserve">  Take the rest of the craftsmen again, and consider whether these things corrupt them to such an extent that they actually become bad. </w:t>
        <w:br/>
        <w:br/>
        <w:br/>
        <w:br/>
        <w:t xml:space="preserve">  What things?</w:t>
        <w:br/>
        <w:br/>
        <w:br/>
        <w:br/>
        <w:t xml:space="preserve">  Wealth and poverty.</w:t>
        <w:br/>
        <w:br/>
        <w:br/>
        <w:br/>
        <w:t xml:space="preserve">  What do you mean?  </w:t>
        <w:br/>
        <w:br/>
        <w:br/>
        <w:br/>
        <w:t xml:space="preserve">  This  do you think that a potter who has become wealthy will still be willing to devote himself to his craft?</w:t>
        <w:br/>
        <w:br/>
        <w:br/>
        <w:br/>
        <w:t xml:space="preserve">  Not at all.</w:t>
        <w:br/>
        <w:br/>
        <w:br/>
        <w:br/>
        <w:t xml:space="preserve">  Won’t he become idler and more careless than he was?</w:t>
        <w:br/>
        <w:br/>
        <w:br/>
        <w:br/>
        <w:t xml:space="preserve">  Much more.  </w:t>
        <w:br/>
        <w:br/>
        <w:br/>
        <w:br/>
        <w:t xml:space="preserve">  Then won’t he become a worse potter?</w:t>
        <w:br/>
        <w:br/>
        <w:br/>
        <w:br/>
        <w:t xml:space="preserve">  Yes, much worse.</w:t>
        <w:br/>
        <w:br/>
        <w:br/>
        <w:br/>
        <w:t xml:space="preserve">  And surely if poverty prevents him from providing himself with tools, or any of the other things he needs for his craft, he will make poorer products himself and worse craftsmen of his sons or anyone else he teaches. </w:t>
        <w:br/>
        <w:br/>
        <w:br/>
        <w:br/>
        <w:t xml:space="preserve">  Of course.</w:t>
        <w:br/>
        <w:br/>
        <w:br/>
        <w:br/>
        <w:t xml:space="preserve">  So poverty and wealth make the products and the practitioners of the crafts worse.  </w:t>
        <w:br/>
        <w:br/>
        <w:br/>
        <w:br/>
        <w:t xml:space="preserve">  Apparently.</w:t>
        <w:br/>
        <w:br/>
        <w:br/>
        <w:br/>
        <w:t xml:space="preserve">  It seems, then, that we have found other things that our guardians must prevent in every way from slipping into the city undetected.</w:t>
        <w:br/>
        <w:br/>
        <w:br/>
        <w:br/>
        <w:t xml:space="preserve">  What things?</w:t>
        <w:br/>
        <w:br/>
        <w:br/>
        <w:br/>
        <w:t xml:space="preserve">  Wealth and poverty. For the former makes for luxury, idleness, [422a] and revolution; and the latter for illiberality, bad work, and revolution as well.</w:t>
        <w:br/>
        <w:br/>
        <w:br/>
        <w:br/>
        <w:t xml:space="preserve">  That’s right. But consider this, Socrates  how will our city be able to fight a war if it has acquired no wealth especially if it has to   fight a great and wealthy city?</w:t>
        <w:br/>
        <w:br/>
        <w:br/>
        <w:br/>
        <w:t xml:space="preserve">  Obviously, it will be harder to fight one such city, but easier to fight two. </w:t>
        <w:br/>
        <w:br/>
        <w:br/>
        <w:br/>
        <w:t xml:space="preserve">  How do you mean?</w:t>
        <w:br/>
        <w:br/>
        <w:br/>
        <w:br/>
        <w:t xml:space="preserve">  First of all, if our city has to fight a city of the sort you mention, won’t it be a case of warrior-athletes fighting rich men?</w:t>
        <w:br/>
        <w:br/>
        <w:br/>
        <w:br/>
        <w:t xml:space="preserve">  Yes, it will.  </w:t>
        <w:br/>
        <w:br/>
        <w:br/>
        <w:br/>
        <w:t xml:space="preserve">  Well, then, Adeimantus, don’t you think that a single boxer who has had the best possible training could easily fight two non-boxers who are rich and fat?</w:t>
        <w:br/>
        <w:br/>
        <w:br/>
        <w:br/>
        <w:t xml:space="preserve">  Maybe not at the same time.</w:t>
        <w:br/>
        <w:br/>
        <w:br/>
        <w:br/>
        <w:t xml:space="preserve">  Not even if he could start to run away and then turn and hit  the one who caught up with him first, and could do this often, out in the stifling heat of the sun? Couldn’t a man like that overcome even more than two such enemies?</w:t>
        <w:br/>
        <w:br/>
        <w:br/>
        <w:br/>
        <w:t xml:space="preserve">  It certainly would not be surprising if he could.</w:t>
        <w:br/>
        <w:br/>
        <w:br/>
        <w:br/>
        <w:t xml:space="preserve">  Well, don’t you think that rich people have more knowledge   and experience of boxing than of how to fight a war?</w:t>
        <w:br/>
        <w:br/>
        <w:br/>
        <w:br/>
        <w:t xml:space="preserve">  I do.</w:t>
        <w:br/>
        <w:br/>
        <w:br/>
        <w:br/>
        <w:t xml:space="preserve">  In all likelihood, then, our athletes will easily be able to fight two or three times their number.</w:t>
        <w:br/>
        <w:br/>
        <w:br/>
        <w:br/>
        <w:t xml:space="preserve">  I will have to grant you that, since I think what you say is   right.</w:t>
        <w:br/>
        <w:br/>
        <w:br/>
        <w:br/>
        <w:t xml:space="preserve">   Well, then, what if they sent an envoy to another city with the following true message  “We use no gold or silver. It is against divine law for us to do so, but not for you. So join us in this war and you can have the property of our enemy.” Do you think that anyone who heard this message   would choose to fight hard, lean hounds, rather than to join the hounds in fighting fat and tender sheep?</w:t>
        <w:br/>
        <w:br/>
        <w:br/>
        <w:br/>
        <w:t xml:space="preserve">  No, I do not. But if the wealth of all other cities were  amassed by a single one, don’t you think that would endanger your non-wealthy city?</w:t>
        <w:br/>
        <w:br/>
        <w:br/>
        <w:br/>
        <w:t xml:space="preserve">  You are happily innocent if you think that any city besides the   one we are constructing deserves to be called a city.</w:t>
        <w:br/>
        <w:br/>
        <w:br/>
        <w:br/>
        <w:t xml:space="preserve">  What should we call them, then?</w:t>
        <w:br/>
        <w:br/>
        <w:br/>
        <w:br/>
        <w:t xml:space="preserve">  We will have to find a “greater” title for the others because each of them is a great many cities, but not a city, as they say in the game.4 They contain two, at any rate, which are at war with one another  the city [423a] of the poor and that of the rich. And within each of these, there are a great many more. So if you treat them as one city, you will be making a big mistake. But if you treat them as many and offer one the money, power, and the very inhabitants of another, you will always find many allies and few enemies. And as long as your own city is temperately governed in the way   we just arranged, it will be the greatest one not in reputation; I do not mean that; but the greatest in fact even if it has only a thousand soldiers to defend it. For you won’t easily find one city so great among either Greeks or barbarians, though you will find many that are reputed to be many times greater. Or do you disagree? </w:t>
        <w:br/>
        <w:br/>
        <w:br/>
        <w:br/>
        <w:t xml:space="preserve">  No, by Zeus, I do not.</w:t>
        <w:br/>
        <w:br/>
        <w:br/>
        <w:br/>
        <w:t xml:space="preserve">  This, then, would also provide our rulers with the best limit for determining the proper size of the city, and how much land they should   mark off for a city that size, letting the rest go.</w:t>
        <w:br/>
        <w:br/>
        <w:br/>
        <w:br/>
        <w:t xml:space="preserve">  What limit is that?</w:t>
        <w:br/>
        <w:br/>
        <w:br/>
        <w:br/>
        <w:t xml:space="preserve">  I think it is this  as long as it is willing to remain one city, it may continue to grow, but not beyond that point.  </w:t>
        <w:br/>
        <w:br/>
        <w:br/>
        <w:br/>
        <w:t xml:space="preserve">  And it is a good one. </w:t>
        <w:br/>
        <w:br/>
        <w:br/>
        <w:br/>
        <w:t xml:space="preserve">  Then we will also give our guardians this further order, that they are to guard in every possible way against the city’s being either small in size or great in reputation, rather than adequate in size and one in number.</w:t>
        <w:br/>
        <w:br/>
        <w:br/>
        <w:br/>
        <w:t xml:space="preserve">  No doubt, that will be a trivial instruction for them to follow!  </w:t>
        <w:br/>
        <w:br/>
        <w:br/>
        <w:br/>
        <w:t xml:space="preserve">  Here is another that is even more trivial. We mentioned it earlier as well.5 We said that if an offspring of the guardians is inferior, he must be sent off to join the other citizens, and that if the others have an excellent offspring, he must join the guardians. This was meant to make clear that  every other citizen, too, must be assigned to what naturally suits him, with one person assigned to one job so that, practicing his own pursuit, each of them will become not many but one, and the entire city thereby naturally   grow to be one, not many.</w:t>
        <w:br/>
        <w:br/>
        <w:br/>
        <w:br/>
        <w:t xml:space="preserve">  Oh, yes, that is a more minor one!</w:t>
        <w:br/>
        <w:br/>
        <w:br/>
        <w:br/>
        <w:t xml:space="preserve">  Really, my good Adeimantus, the orders we are giving them are neither as numerous nor as difficult as one would think. Indeed, they are all insignificant provided, as the saying goes, they safeguard the one great thing or rather not great but adequate.6 </w:t>
        <w:br/>
        <w:br/>
        <w:br/>
        <w:br/>
        <w:t xml:space="preserve">  What’s that?</w:t>
        <w:br/>
        <w:br/>
        <w:br/>
        <w:br/>
        <w:t xml:space="preserve">  Their education and upbringing. For if a good education makes them moderate men, they will easily discover all this for themselves and everything else that we are now omitting, such as the possession   of women, marriages, and the procreation of children, and how all [424a] these must be governed as far as possible by the old proverb that friends share everything in common.</w:t>
        <w:br/>
        <w:br/>
        <w:br/>
        <w:br/>
        <w:t xml:space="preserve">  Yes, that would be best.</w:t>
        <w:br/>
        <w:br/>
        <w:br/>
        <w:br/>
        <w:t xml:space="preserve">  And surely once our constitution is well started, it will, as it   were, go on growing in a circle. For good education and upbringing, if they are kept up, produce good natures; and sound natures, which in turn receive such an education, grow up even better than their predecessors in every respect but particularly with respect to their offspring, as in the case  of all the other animals.</w:t>
        <w:br/>
        <w:br/>
        <w:br/>
        <w:br/>
        <w:t xml:space="preserve">  Yes, probably so.</w:t>
        <w:br/>
        <w:br/>
        <w:br/>
        <w:br/>
        <w:t xml:space="preserve">  To put it briefly, then, what the overseers of our city must cling to, not allow to become corrupted without their noticing it, and   guard against everything, is this  there must be no innovation in musical or physical training that goes against the established order. On the contrary, they must guard against that as much as they can. And they should dread to hear anyone say that “people think most of the song that floats newest from   the singer’s lips,”7 in case someone happens to suppose that the poet means  not new songs, but a new way of singing, and praises that. We should not praise such a claim, however, or take it to be what the poet meant. You see, a change to a new kind of musical training is something to beware of as wholly dangerous. For one can never change the ways of training people in   music without affecting the greatest political laws. That is what Damon says, and I am convinced he is right.</w:t>
        <w:br/>
        <w:br/>
        <w:br/>
        <w:br/>
        <w:t xml:space="preserve">  You can also count me among those who are convinced.</w:t>
        <w:br/>
        <w:br/>
        <w:br/>
        <w:br/>
        <w:t xml:space="preserve">   It seems, then, that it is in musical training that the guardhouse of our guardians must surely be built.</w:t>
        <w:br/>
        <w:br/>
        <w:br/>
        <w:br/>
        <w:t xml:space="preserve">  At any rate, this sort of lawlessness easily inserts itself undetected.</w:t>
        <w:br/>
        <w:br/>
        <w:br/>
        <w:br/>
        <w:t xml:space="preserve">  Yes, because it is supposed to be only part of a game that, as   such, can do no harm.</w:t>
        <w:br/>
        <w:br/>
        <w:br/>
        <w:br/>
        <w:t xml:space="preserve">  And it does not do any except, of course, that when it has established itself there, it slowly and silently flows over into people’s habits and practices. From these it travels forth with greater vigor into private   contracts, and then from private contracts it advances with the utmost insolence  into the laws and constitution, Socrates, until in the end it overthrows everything public and private.</w:t>
        <w:br/>
        <w:br/>
        <w:br/>
        <w:br/>
        <w:t xml:space="preserve">  Well, is that so?</w:t>
        <w:br/>
        <w:br/>
        <w:br/>
        <w:br/>
        <w:t xml:space="preserve">  I think it is.</w:t>
        <w:br/>
        <w:br/>
        <w:br/>
        <w:br/>
        <w:t xml:space="preserve">  Then, as we were saying at the beginning, our children must   take part in games that are more law-abiding right from the start, since, if their games become lawless and the children follow suit, isn’t it impossible for them to grow up into excellent and law-abiding men? [425a]</w:t>
        <w:br/>
        <w:br/>
        <w:br/>
        <w:br/>
        <w:t xml:space="preserve">  Of course.</w:t>
        <w:br/>
        <w:br/>
        <w:br/>
        <w:br/>
        <w:t xml:space="preserve">  So whenever children play in a good way right from the start and absorb lawfulness from musical training, there is the opposite result  lawfulness follows them in everything and fosters their growth, correcting   anything in the city that may have been neglected before.</w:t>
        <w:br/>
        <w:br/>
        <w:br/>
        <w:br/>
        <w:t xml:space="preserve">  That’s true.</w:t>
        <w:br/>
        <w:br/>
        <w:br/>
        <w:br/>
        <w:t xml:space="preserve">  And so such people rediscover the seemingly insignificant conventional norms their predecessors had destroyed.</w:t>
        <w:br/>
        <w:br/>
        <w:br/>
        <w:br/>
        <w:t xml:space="preserve">  Which sort?  </w:t>
        <w:br/>
        <w:br/>
        <w:br/>
        <w:br/>
        <w:t xml:space="preserve">  Those dealing with things like this  the silence appropriate for younger people in the presence of their elders; the giving up of seats for  them and standing up in their presence; the care of parents; hairstyles; clothing; shoes; the general appearance of the body; and everything else of that sort. Don’t you agree?  </w:t>
        <w:br/>
        <w:br/>
        <w:br/>
        <w:br/>
        <w:t xml:space="preserve">  I do.</w:t>
        <w:br/>
        <w:br/>
        <w:br/>
        <w:br/>
        <w:t xml:space="preserve">  To legislate about such things is naïve, in my view, since verbal or written decrees will never make them come about or last.</w:t>
        <w:br/>
        <w:br/>
        <w:br/>
        <w:br/>
        <w:t xml:space="preserve">  How could they?</w:t>
        <w:br/>
        <w:br/>
        <w:br/>
        <w:br/>
        <w:t xml:space="preserve">  At any rate, Adeimantus, it looks as though the start of someone’s education determines what follows. Or doesn’t like always encourage  like?</w:t>
        <w:br/>
        <w:br/>
        <w:br/>
        <w:br/>
        <w:t xml:space="preserve">  It does.</w:t>
        <w:br/>
        <w:br/>
        <w:br/>
        <w:br/>
        <w:t xml:space="preserve">  And the final outcome of education, I imagine we would say, is a single, complete, and fresh product that is either good or the opposite.  </w:t>
        <w:br/>
        <w:br/>
        <w:br/>
        <w:br/>
        <w:t xml:space="preserve">  Of course.</w:t>
        <w:br/>
        <w:br/>
        <w:br/>
        <w:br/>
        <w:t xml:space="preserve">  That is why I, for my part, would not try to legislate about such things.</w:t>
        <w:br/>
        <w:br/>
        <w:br/>
        <w:br/>
        <w:t xml:space="preserve">  And with good reason.</w:t>
        <w:br/>
        <w:br/>
        <w:br/>
        <w:br/>
        <w:t xml:space="preserve">  Then, by the gods, what about all that marketplace business, the contracts people make with one another in the marketplace, for example,   and contracts with handicraftsmen, and slanders, injuries, indictments,  establishing juries, paying or collecting whatever dues are necessary in marketplace and harbors, and, in a word, the entire regulation of marketplace, city, harbor, or what have you dare we legislate about any of these?  </w:t>
        <w:br/>
        <w:br/>
        <w:br/>
        <w:br/>
        <w:t xml:space="preserve">  No, it would not be appropriate to dictate to men who are fine and good. For they will easily find out for themselves whatever needs  to be legislated about such things.</w:t>
        <w:br/>
        <w:br/>
        <w:br/>
        <w:br/>
        <w:t xml:space="preserve">  Yes, my friend, provided that a god grants that the laws we have already described are preserved intact.</w:t>
        <w:br/>
        <w:br/>
        <w:br/>
        <w:br/>
        <w:t xml:space="preserve">    If not, they will spend their lives continually enacting and amending such laws in the hope of finding what is best.</w:t>
        <w:br/>
        <w:br/>
        <w:br/>
        <w:br/>
        <w:t xml:space="preserve">  You mean they will live like those sick people who, because   they are intemperate, are not willing to abandon their bad way of life.</w:t>
        <w:br/>
        <w:br/>
        <w:br/>
        <w:br/>
        <w:t xml:space="preserve">  That’s right.</w:t>
        <w:br/>
        <w:br/>
        <w:br/>
        <w:br/>
        <w:t>[426a]   Such people really do lead a charming life! Their medical treatment achieves nothing, except to make their illnesses worse and more complex, and they are always hoping that someone will recommend some new drug that will make them healthy.</w:t>
        <w:br/>
        <w:br/>
        <w:br/>
        <w:br/>
        <w:t xml:space="preserve">    Yes, that’s exactly what happens to invalids of this sort.</w:t>
        <w:br/>
        <w:br/>
        <w:br/>
        <w:br/>
        <w:t xml:space="preserve">  And isn’t it another charming feature of theirs that they think their worst enemy of all is the one who tells them the truth that until they give up drunkenness, overeating, sexual indulgence, and idleness, then  no drug, cautery, or surgery, no charms, amulets, or anything else of that sort will do them any good?</w:t>
        <w:br/>
        <w:br/>
        <w:br/>
        <w:br/>
        <w:t xml:space="preserve">  It is not charming at all. Being harsh to someone who tells the truth is not charming.</w:t>
        <w:br/>
        <w:br/>
        <w:br/>
        <w:br/>
        <w:t xml:space="preserve">    You do not approve of such men, apparently.</w:t>
        <w:br/>
        <w:br/>
        <w:br/>
        <w:br/>
        <w:t xml:space="preserve">  No, by Zeus, I do not.</w:t>
        <w:br/>
        <w:br/>
        <w:br/>
        <w:br/>
        <w:t xml:space="preserve">  Then nor will you approve of an entire city that behaves in the way we were just describing. Or don’t you think that such invalids behave in the very same way as cities where the following occurs? Because they are badly governed politically, the citizens are warned not to change the city’s  whole political system, and the one who does is threatened with the death penalty. But the one who serves these cities most pleasantly, while they remain politically governed in that way; who indulges them, flatters them, anticipates their wishes, and is clever at fulfilling them; isn’t he, on that   account, honored by them as a good man who is wise in the greatest matters?</w:t>
        <w:br/>
        <w:br/>
        <w:br/>
        <w:br/>
        <w:t xml:space="preserve">  Yes, I think their behavior is the same and I do not approve of it at all.</w:t>
        <w:br/>
        <w:br/>
        <w:br/>
        <w:br/>
        <w:t xml:space="preserve">  What about those who are willing and eager to provide treatment  for such cities? Don’t you approve of their courage and also their lighthearted irresponsibility?</w:t>
        <w:br/>
        <w:br/>
        <w:br/>
        <w:br/>
        <w:t xml:space="preserve">  I do indeed except for those who are actually deluded and suppose themselves to be true men of politics because they are praised by the masses.  </w:t>
        <w:br/>
        <w:br/>
        <w:br/>
        <w:br/>
        <w:t xml:space="preserve">  What do you mean? Have you no sympathy for these men? Or do you think it is possible for a man who does not know how to measure anything not to believe that he is four cubits tall8 when many others, who are similarly ignorant, tell him that he is? </w:t>
        <w:br/>
        <w:br/>
        <w:br/>
        <w:br/>
        <w:t xml:space="preserve">  No, I do not think that.</w:t>
        <w:br/>
        <w:br/>
        <w:br/>
        <w:br/>
        <w:t xml:space="preserve">  Then do not be too hard on them. You see, such people are surely the most charming of all. They pass and amend the sorts of laws we have just been describing, and are always expecting that they will find a   way to put a stop to cheating on contracts, and the other evildoings I mentioned just now, not realizing that they are really just cutting off a Hydra’s head.9</w:t>
        <w:br/>
        <w:br/>
        <w:br/>
        <w:br/>
        <w:t xml:space="preserve">  Yet that is all they are really doing. [427a]</w:t>
        <w:br/>
        <w:br/>
        <w:br/>
        <w:br/>
        <w:t xml:space="preserve">  I would have thought, then, that a true lawgiver should not bother with laws or constitutions of this kind, whether in a politically badly governed or in a politically well-governed city in the one because it is useless and accomplishes nothing; in the other because some of them are   discoverable by anyone, while the others follow automatically from the practices already described.</w:t>
        <w:br/>
        <w:br/>
        <w:br/>
        <w:br/>
        <w:t xml:space="preserve">  What remains for us to legislate, then? </w:t>
        <w:br/>
        <w:br/>
        <w:br/>
        <w:br/>
        <w:t xml:space="preserve">  For us, nothing; but for the Delphic Apollo, there remain the greatest, finest, and first of legislations.</w:t>
        <w:br/>
        <w:br/>
        <w:br/>
        <w:br/>
        <w:t xml:space="preserve">  What are they about?  </w:t>
        <w:br/>
        <w:br/>
        <w:br/>
        <w:br/>
        <w:t xml:space="preserve">  The establishing of temples and sacrifices, and other forms of service to gods, daimons, and heroes; the burial of the dead, and the services that ensure the favor of those who have gone to the other world. For we, of course, have no knowledge of these things and so, when we are founding a city, we won’t take anyone else’s advice, if we have any sense, or employ any interpreter except our ancestral one. And in fact, this god as  he delivers his interpretations from his seat at the navel of the earth10 is the ancestral guide on these matters for the whole human race.</w:t>
        <w:br/>
        <w:br/>
        <w:br/>
        <w:br/>
        <w:t xml:space="preserve">  Well put. That is what we must do.</w:t>
        <w:br/>
        <w:br/>
        <w:br/>
        <w:br/>
        <w:t xml:space="preserve">  So then, son of Ariston, your city would now seem to be  founded. As the next step, look inside it, having got hold of an adequate light somewhere. Look yourself and invite your brother and Polemarchus and the rest of us to help you, to see where justice and injustice might be in it, how they differ from one another, and which of the two must be possessed   by the person who is going to be happy, whether that fact is hidden from all gods and humans or not.</w:t>
        <w:br/>
        <w:br/>
        <w:br/>
        <w:br/>
        <w:t xml:space="preserve">And Glaucon said </w:t>
        <w:br/>
        <w:br/>
        <w:br/>
        <w:br/>
        <w:br/>
        <w:br/>
        <w:t>That’s nonsense! You promised you would look for them yourself, because  you said it was impious for you not to defend justice in every way you could.11</w:t>
        <w:br/>
        <w:br/>
        <w:br/>
        <w:br/>
        <w:t xml:space="preserve">  You are right to remind me, and I must do what I promised. But you will have to help.</w:t>
        <w:br/>
        <w:br/>
        <w:br/>
        <w:br/>
        <w:t xml:space="preserve">    We will.</w:t>
        <w:br/>
        <w:br/>
        <w:br/>
        <w:br/>
        <w:t xml:space="preserve">  I expect, then, to find justice in the following way. I think our city, if indeed it has been correctly founded, is completely good.</w:t>
        <w:br/>
        <w:br/>
        <w:br/>
        <w:br/>
        <w:t xml:space="preserve">  Yes, it must be.</w:t>
        <w:br/>
        <w:br/>
        <w:br/>
        <w:br/>
        <w:t xml:space="preserve">    Clearly, then, it is wise, courageous, temperate, and just.</w:t>
        <w:br/>
        <w:br/>
        <w:br/>
        <w:br/>
        <w:t xml:space="preserve">  Clearly.</w:t>
        <w:br/>
        <w:br/>
        <w:br/>
        <w:br/>
        <w:t xml:space="preserve">  Then if we find any of these in it, what remains will be what we have not found?</w:t>
        <w:br/>
        <w:br/>
        <w:br/>
        <w:br/>
        <w:t>[428a]   Of course.</w:t>
        <w:br/>
        <w:br/>
        <w:br/>
        <w:br/>
        <w:t xml:space="preserve">  Therefore, as in the case of any other four things, if we were looking for one of them in something and recognized it first, that would be enough to satisfy us. But if we recognized the other three first, that itself would enable us to recognize what we were looking for, since clearly it   could not be anything other than the one that remains.</w:t>
        <w:br/>
        <w:br/>
        <w:br/>
        <w:br/>
        <w:t xml:space="preserve">  That’s right.</w:t>
        <w:br/>
        <w:br/>
        <w:br/>
        <w:br/>
        <w:t xml:space="preserve">  So, since there also happen to be four things we are interested in, mustn’t we look for them in the same way?</w:t>
        <w:br/>
        <w:br/>
        <w:br/>
        <w:br/>
        <w:t xml:space="preserve">    Clearly.</w:t>
        <w:br/>
        <w:br/>
        <w:br/>
        <w:br/>
        <w:t xml:space="preserve">  Now, the first thing I think I can see clearly in the city is wisdom.  And there seems to be something odd about it.</w:t>
        <w:br/>
        <w:br/>
        <w:br/>
        <w:br/>
        <w:t xml:space="preserve">  What?</w:t>
        <w:br/>
        <w:br/>
        <w:br/>
        <w:br/>
        <w:t xml:space="preserve">  I think that the city we described is really wise. And that is because it is prudent,12 isn’t it?</w:t>
        <w:br/>
        <w:br/>
        <w:br/>
        <w:br/>
        <w:t xml:space="preserve">  Yes.  </w:t>
        <w:br/>
        <w:br/>
        <w:br/>
        <w:br/>
        <w:t xml:space="preserve">  And surely it is clear that this very thing, prudence, is some sort of knowledge. I mean, it certainly is not through ignorance that people do the prudent thing, but through knowledge.</w:t>
        <w:br/>
        <w:br/>
        <w:br/>
        <w:br/>
        <w:t xml:space="preserve">  Clearly.</w:t>
        <w:br/>
        <w:br/>
        <w:br/>
        <w:br/>
        <w:t xml:space="preserve">  But there are, of course, many multifarious sorts of knowledge in the city.  </w:t>
        <w:br/>
        <w:br/>
        <w:br/>
        <w:br/>
        <w:t xml:space="preserve">  Certainly.</w:t>
        <w:br/>
        <w:br/>
        <w:br/>
        <w:br/>
        <w:t xml:space="preserve">  So, is it because of the knowledge possessed by the carpenters that the city deserves to be described as wise and prudent?</w:t>
        <w:br/>
        <w:br/>
        <w:br/>
        <w:br/>
        <w:t xml:space="preserve">  Not at all. It is called skilled in carpentry because of that. </w:t>
        <w:br/>
        <w:br/>
        <w:br/>
        <w:br/>
        <w:t xml:space="preserve">  So a city shouldn’t be called wise because it has the knowledge that deliberates about how wooden things can be best.</w:t>
        <w:br/>
        <w:br/>
        <w:br/>
        <w:br/>
        <w:t xml:space="preserve">  Certainly not.</w:t>
        <w:br/>
        <w:br/>
        <w:br/>
        <w:br/>
        <w:t xml:space="preserve">  What about this, then? What about the knowledge of things made of bronze, or anything else of that sort?  </w:t>
        <w:br/>
        <w:br/>
        <w:br/>
        <w:br/>
        <w:t xml:space="preserve">  Not anything of that sort either.</w:t>
        <w:br/>
        <w:br/>
        <w:br/>
        <w:br/>
        <w:t xml:space="preserve">  And not the knowledge of how to produce crops from the soil. On the contrary, it is skilled in farming because of that.</w:t>
        <w:br/>
        <w:br/>
        <w:br/>
        <w:br/>
        <w:t xml:space="preserve">  That’s my view.  </w:t>
        <w:br/>
        <w:br/>
        <w:br/>
        <w:br/>
        <w:t xml:space="preserve">  Then is there some knowledge in the city we have just founded, which some of its citizens have, that does not deliberate about some particular thing in the city, but about the city as a whole, and about  how its internal relations and its relations with other cities will be the best possible.</w:t>
        <w:br/>
        <w:br/>
        <w:br/>
        <w:br/>
        <w:t xml:space="preserve">  There is indeed.</w:t>
        <w:br/>
        <w:br/>
        <w:br/>
        <w:br/>
        <w:t xml:space="preserve">  What is it and who has it?  </w:t>
        <w:br/>
        <w:br/>
        <w:br/>
        <w:br/>
        <w:t xml:space="preserve">  It is the craft of guardianship. And the ones who possess it are those rulers we just now called complete guardians.13</w:t>
        <w:br/>
        <w:br/>
        <w:br/>
        <w:br/>
        <w:t xml:space="preserve">  Because it has this knowledge, then, how do you describe the city?</w:t>
        <w:br/>
        <w:br/>
        <w:br/>
        <w:br/>
        <w:t xml:space="preserve">  As prudent and really wise.  </w:t>
        <w:br/>
        <w:br/>
        <w:br/>
        <w:br/>
        <w:t xml:space="preserve">  Now, do you think that there will be more metalworkers in  the city, or more of these true guardians?</w:t>
        <w:br/>
        <w:br/>
        <w:br/>
        <w:br/>
        <w:t xml:space="preserve">  There will be far more metalworkers.</w:t>
        <w:br/>
        <w:br/>
        <w:br/>
        <w:br/>
        <w:t xml:space="preserve">  Of all those who are called by a certain name because they have some sort of knowledge, wouldn’t the true guardians be the fewest in   number?</w:t>
        <w:br/>
        <w:br/>
        <w:br/>
        <w:br/>
        <w:t xml:space="preserve">  By far.</w:t>
        <w:br/>
        <w:br/>
        <w:br/>
        <w:br/>
        <w:t xml:space="preserve">  So, it is because of the smallest group or part of itself, and the knowledge that is in it the part that governs and rules that a city founded according to nature would be wise as a whole. And this class which seems to be, by nature, the smallest is the one that inherently possesses [429a] a share of the knowledge that alone among all the other sorts of knowledge should be called wisdom.</w:t>
        <w:br/>
        <w:br/>
        <w:br/>
        <w:br/>
        <w:t xml:space="preserve">  That’s absolutely true.</w:t>
        <w:br/>
        <w:br/>
        <w:br/>
        <w:br/>
        <w:t xml:space="preserve">    So we have found though I do not know how this one of the four and its place in the city, too.</w:t>
        <w:br/>
        <w:br/>
        <w:br/>
        <w:br/>
        <w:t xml:space="preserve">  It seems to me, at least, that it has been well and truly found.</w:t>
        <w:br/>
        <w:br/>
        <w:br/>
        <w:br/>
        <w:t xml:space="preserve">  But surely courage and the part of the city it is in, and because of which the city is described as courageous, is not very difficult to spot.</w:t>
        <w:br/>
        <w:br/>
        <w:br/>
        <w:br/>
        <w:t xml:space="preserve">  How so?  </w:t>
        <w:br/>
        <w:br/>
        <w:br/>
        <w:br/>
        <w:t xml:space="preserve">   Who would describe a city as cowardly or courageous by looking at anything other than that part which defends it and wages war on its behalf?</w:t>
        <w:br/>
        <w:br/>
        <w:br/>
        <w:br/>
        <w:t xml:space="preserve">  No one would look at anything else.</w:t>
        <w:br/>
        <w:br/>
        <w:br/>
        <w:br/>
        <w:t xml:space="preserve">    Because, I take it, whether the others are courageous or cowardly doesn’t make it one or the other.</w:t>
        <w:br/>
        <w:br/>
        <w:br/>
        <w:br/>
        <w:t xml:space="preserve">  No, it doesn’t.</w:t>
        <w:br/>
        <w:br/>
        <w:br/>
        <w:br/>
        <w:t xml:space="preserve">  So courage, too, belongs to a city because of a part of itself because it has in that part the power to preserve through everything its belief that the things, and the sorts of things, that should inspire terror are  the very things, and sorts of things, that the lawgiver declared to be such in the course of educating it. Or don’t you call that courage?</w:t>
        <w:br/>
        <w:br/>
        <w:br/>
        <w:br/>
        <w:t xml:space="preserve">  I do not completely understand what you said. Would you mind repeating it?</w:t>
        <w:br/>
        <w:br/>
        <w:br/>
        <w:br/>
        <w:t xml:space="preserve">    I mean that courage is a sort of preservation.</w:t>
        <w:br/>
        <w:br/>
        <w:br/>
        <w:br/>
        <w:t xml:space="preserve">  What sort of preservation?</w:t>
        <w:br/>
        <w:br/>
        <w:br/>
        <w:br/>
        <w:t xml:space="preserve">  The preservation of the belief, inculcated by the law through education, about what things, and what sorts of things, inspire terror. And by its preservation “through everything,” I mean preserving it though pains, pleasures, appetites, and fears and not abandoning it. I will compare it to  something I think it resembles, if you like.</w:t>
        <w:br/>
        <w:br/>
        <w:br/>
        <w:br/>
        <w:t xml:space="preserve">  I would like that.</w:t>
        <w:br/>
        <w:br/>
        <w:br/>
        <w:br/>
        <w:t xml:space="preserve">  You know, then, that when dyers want to dye wool purple, they first select from wools of many different colors the ones that are naturally   white. Then they give them an elaborate preparatory treatment, so that they will accept the color as well as possible. And only at that point do they dip them in the purple dye. When something is dyed in this way, it holds the dye fast, and no amount of washing, whether with or without detergent,  can remove the color. But you also know what happens when things are not dyed in this way, when one dyes wools of other colors, or even these white ones, without preparatory treatment.  </w:t>
        <w:br/>
        <w:br/>
        <w:br/>
        <w:br/>
        <w:t xml:space="preserve">  I know they look washed out and ridiculous.</w:t>
        <w:br/>
        <w:br/>
        <w:br/>
        <w:br/>
        <w:t xml:space="preserve">  You should take it, then, that we too were trying as hard as we could to do something similar when we selected our soldiers and educated them in musical and physical training. It was contrived, you should suppose, for no purpose other than to ensure that persuaded by us they [430a] would absorb the laws in the best possible way, just like wool does a dye; that as a result, their beliefs about what things should inspire terror, and about everything else, would hold fast because they had the proper nature and rearing; so fast that the dye could not be washed out even by those   detergents that are so terribly effective at scouring pleasure, which is much more terribly effective at this than any chalestrian14 or alkali, and pain and fear and appetite, which are worse than any detergent. This power,  then, to preserve through everything the correct and law-inculcated belief about what should inspire terror and what should not is what I, at any rate, call courage. And I will assume it is this, unless you object.  </w:t>
        <w:br/>
        <w:br/>
        <w:br/>
        <w:br/>
        <w:t xml:space="preserve">  No, I have no objection. For I presume that the sort of correct belief about these same matters that you find in animals and slaves, which is not the result of education and has nothing at all to do with law, is called something other than courage.</w:t>
        <w:br/>
        <w:br/>
        <w:br/>
        <w:br/>
        <w:t xml:space="preserve">  You are absolutely right. </w:t>
        <w:br/>
        <w:br/>
        <w:br/>
        <w:br/>
        <w:t xml:space="preserve">  Well, then, I accept your account of courage.</w:t>
        <w:br/>
        <w:br/>
        <w:br/>
        <w:br/>
        <w:t xml:space="preserve">  Yes, do accept it, at any rate, as my account of political courage, and you will be right to accept it. If you like, we will discuss that more fully some other time.You see, at the moment, our inquiry is not about courage   but about justice. And for the purpose of that inquiry, I think that what we have said is sufficient.</w:t>
        <w:br/>
        <w:br/>
        <w:br/>
        <w:br/>
        <w:t xml:space="preserve">  You are right.</w:t>
        <w:br/>
        <w:br/>
        <w:br/>
        <w:br/>
        <w:t xml:space="preserve">  Two things, then, remain for us to find in the city  temperance15 and the goal of our entire inquiry justice.</w:t>
        <w:br/>
        <w:br/>
        <w:br/>
        <w:br/>
        <w:t xml:space="preserve">  Yes, indeed.</w:t>
        <w:br/>
        <w:br/>
        <w:br/>
        <w:br/>
        <w:t xml:space="preserve">  How could we find justice, then, so we won’t have to bother   with temperance any further?</w:t>
        <w:br/>
        <w:br/>
        <w:br/>
        <w:br/>
        <w:t xml:space="preserve">  Well I, for my part, do not know of any, nor would I want justice to appear first if that means that we are not going to investigate temperance any further. So if you want to please me, look for it before the other.</w:t>
        <w:br/>
        <w:br/>
        <w:br/>
        <w:br/>
        <w:t xml:space="preserve">   Of course I want to. It would be wrong not to.16</w:t>
        <w:br/>
        <w:br/>
        <w:br/>
        <w:br/>
        <w:t xml:space="preserve">  Go ahead and look, then.</w:t>
        <w:br/>
        <w:br/>
        <w:br/>
        <w:br/>
        <w:t xml:space="preserve">  I will. And seen from here, it is more like a sort of concord and harmony than the previous ones.</w:t>
        <w:br/>
        <w:br/>
        <w:br/>
        <w:br/>
        <w:t xml:space="preserve">    How so?</w:t>
        <w:br/>
        <w:br/>
        <w:br/>
        <w:br/>
        <w:t xml:space="preserve">  Temperance is surely a sort of order, the mastery of certain sorts of pleasures and appetites. People indicate as much when they use the term “self-mastery” though I do not know in what way. This and other similar things are like tracks that temperance has left. Isn’t that so?</w:t>
        <w:br/>
        <w:br/>
        <w:br/>
        <w:br/>
        <w:t xml:space="preserve">    Absolutely.</w:t>
        <w:br/>
        <w:br/>
        <w:br/>
        <w:br/>
        <w:t xml:space="preserve">  Isn’t the term “self-mastery” ridiculous, though? For, of course, the one who is master of himself is also the one who is weaker, and the one who is weaker is also the one who masters. After all, the same person [431a] is referred to in all these descriptions.</w:t>
        <w:br/>
        <w:br/>
        <w:br/>
        <w:br/>
        <w:t xml:space="preserve">  Of course.</w:t>
        <w:br/>
        <w:br/>
        <w:br/>
        <w:br/>
        <w:t xml:space="preserve">  It seems to me, however, that what this term is trying to indicate is that within the same person’s soul, there is a better thing and a worse   one. Whenever the naturally better one masters the worse, this is called being master of oneself. At any rate, it is praised. But whenever, as a result of bad upbringing or associating with bad people, the smaller and better one is mastered by the inferior majority, this is blamed as a disgraceful thing  and is called being weaker than oneself, or being intemperate.</w:t>
        <w:br/>
        <w:br/>
        <w:br/>
        <w:br/>
        <w:t xml:space="preserve">  Yes, that seems plausible.</w:t>
        <w:br/>
        <w:br/>
        <w:br/>
        <w:br/>
        <w:t xml:space="preserve">  Now, then, take a look at our new city and you will find one of these conditions present in it. For you will say that it is rightly described   as master of itself, if indeed anything in which the better rules the worse is to be described as temperate and master of itself.</w:t>
        <w:br/>
        <w:br/>
        <w:br/>
        <w:br/>
        <w:t xml:space="preserve">  I am looking, and what you say is true.</w:t>
        <w:br/>
        <w:br/>
        <w:br/>
        <w:br/>
        <w:t xml:space="preserve">  Furthermore, pleasures, pains, and appetites that are numerous and multifarious are things one would especially find in children, women,  household slaves, and in the so-called free members of the masses that is, the inferior people.</w:t>
        <w:br/>
        <w:br/>
        <w:br/>
        <w:br/>
        <w:t xml:space="preserve">  Yes.</w:t>
        <w:br/>
        <w:br/>
        <w:br/>
        <w:br/>
        <w:t xml:space="preserve">  But the pleasures, pains, and appetites that are simple and moderate, the ones that are led by rational calculation with the aid of   understanding and correct belief, you would find in those few people who are born with the best natures and receive the best education.</w:t>
        <w:br/>
        <w:br/>
        <w:br/>
        <w:br/>
        <w:t xml:space="preserve">  That’s true.</w:t>
        <w:br/>
        <w:br/>
        <w:br/>
        <w:br/>
        <w:t xml:space="preserve">  Don’t you see, then, that this too is present in your city, and that the appetites of the masses the inferior people are mastered there by the wisdom and appetites of the few the best people? </w:t>
        <w:br/>
        <w:br/>
        <w:br/>
        <w:br/>
        <w:t xml:space="preserve">  I do.</w:t>
        <w:br/>
        <w:br/>
        <w:br/>
        <w:br/>
        <w:t xml:space="preserve">  So, if any city is said to be master of its pleasures and appetites and of itself, it is this one.  </w:t>
        <w:br/>
        <w:br/>
        <w:br/>
        <w:br/>
        <w:t xml:space="preserve">  Absolutely.</w:t>
        <w:br/>
        <w:br/>
        <w:br/>
        <w:br/>
        <w:t xml:space="preserve">  So isn’t it also temperate because of all this?</w:t>
        <w:br/>
        <w:br/>
        <w:br/>
        <w:br/>
        <w:t xml:space="preserve">  Yes, indeed.</w:t>
        <w:br/>
        <w:br/>
        <w:br/>
        <w:br/>
        <w:t xml:space="preserve">  And moreover, if there is any city in which rulers and subjects share the same belief about who should rule, it is this one. Or don’t you  agree?</w:t>
        <w:br/>
        <w:br/>
        <w:br/>
        <w:br/>
        <w:t xml:space="preserve">  Yes, I certainly do.</w:t>
        <w:br/>
        <w:br/>
        <w:br/>
        <w:br/>
        <w:t xml:space="preserve">  And in which of them do you say temperance is located when they are in this condition? In the rulers or the subjects?  </w:t>
        <w:br/>
        <w:br/>
        <w:br/>
        <w:br/>
        <w:t xml:space="preserve">  In both, I suppose.</w:t>
        <w:br/>
        <w:br/>
        <w:br/>
        <w:br/>
        <w:t xml:space="preserve">  Do you see, then, that the hunch we had just now that temperance is like a sort of harmony was quite plausible?</w:t>
        <w:br/>
        <w:br/>
        <w:br/>
        <w:br/>
        <w:t xml:space="preserve">  Why is that?</w:t>
        <w:br/>
        <w:br/>
        <w:br/>
        <w:br/>
        <w:t xml:space="preserve">  Because its operation is unlike that of courage and wisdom,   each of which resides in one part and makes the city either courageous or wise. Temperance does not work like that, but has literally been stretched [432a] throughout the whole, making the weakest, the strongest, and those in between all sing the same song in unison whether in wisdom, if you like,   or in physical strength, if you prefer; or, for that matter, in numbers, wealth, or anything else. Hence we would be absolutely right to say that this unanimity is temperance this concord between the naturally worse and the naturally better, about which of the two should rule both in the city and in each individual.</w:t>
        <w:br/>
        <w:br/>
        <w:br/>
        <w:br/>
        <w:t xml:space="preserve">   I agree completely.</w:t>
        <w:br/>
        <w:br/>
        <w:br/>
        <w:br/>
        <w:t xml:space="preserve">  All right. We have now spotted three kinds of virtue in our city. What kind remains, then, that would give the city yet another share of   virtue? For it is clear that what remains is justice.</w:t>
        <w:br/>
        <w:br/>
        <w:br/>
        <w:br/>
        <w:t xml:space="preserve">  It is clear.</w:t>
        <w:br/>
        <w:br/>
        <w:br/>
        <w:br/>
        <w:t xml:space="preserve">  So then, Glaucon, we must now station ourselves like hunters surrounding a wood and concentrate our minds, so that justice does not escape us and vanish into obscurity. For it is clear that it is around here  somewhere. Keep your eyes peeled and do your best to catch sight of it, and if you happen to see it before I do, show it to me.</w:t>
        <w:br/>
        <w:br/>
        <w:br/>
        <w:br/>
        <w:t xml:space="preserve">  I wish I could help. But it is rather the case that if you use me as a follower who can see only what you point out to him, you will be using me in a more reasonable way.</w:t>
        <w:br/>
        <w:br/>
        <w:br/>
        <w:br/>
        <w:t xml:space="preserve">    Pray for success, then, and follow me.</w:t>
        <w:br/>
        <w:br/>
        <w:br/>
        <w:br/>
        <w:t xml:space="preserve">  I will.You have only to lead.</w:t>
        <w:br/>
        <w:br/>
        <w:br/>
        <w:br/>
        <w:t xml:space="preserve">  And it truly seems to be an impenetrable place and full of shadows. It is dark, at any rate, and difficult to search through. But all the same, we must go on.</w:t>
        <w:br/>
        <w:br/>
        <w:br/>
        <w:br/>
        <w:t xml:space="preserve">   Yes, we must.</w:t>
        <w:br/>
        <w:br/>
        <w:br/>
        <w:br/>
        <w:t xml:space="preserve">And then I caught sight of something and shouted </w:t>
        <w:br/>
        <w:br/>
        <w:br/>
        <w:br/>
        <w:br/>
        <w:br/>
        <w:t xml:space="preserve">  Ah ha!17 Glaucon, it looks as though there is a track here, and I do not think our quarry will altogether escape us.</w:t>
        <w:br/>
        <w:br/>
        <w:br/>
        <w:br/>
        <w:t xml:space="preserve">  That’s good news.</w:t>
        <w:br/>
        <w:br/>
        <w:br/>
        <w:br/>
        <w:t xml:space="preserve">    Oh dear, what a stupid condition in which to find ourselves!</w:t>
        <w:br/>
        <w:br/>
        <w:br/>
        <w:br/>
        <w:t xml:space="preserve">  How so?</w:t>
        <w:br/>
        <w:br/>
        <w:br/>
        <w:br/>
        <w:t xml:space="preserve">  It seems, blessed though you are, that the thing has been rolling around at our feet from the very beginning, and yet, like ridiculous fools, we could not see it. For just as people who are holding something in their hands sometimes search for the very thing they are holding, we did not look in the right direction but gazed off into the distance, and perhaps  that is the very reason we did not notice it.</w:t>
        <w:br/>
        <w:br/>
        <w:br/>
        <w:br/>
        <w:t xml:space="preserve">  What do you mean?</w:t>
        <w:br/>
        <w:br/>
        <w:br/>
        <w:br/>
        <w:t xml:space="preserve">  This  I think we have been talking and hearing about it all this   time without understanding ourselves, or realizing that we were, in a way, talking about it.</w:t>
        <w:br/>
        <w:br/>
        <w:br/>
        <w:br/>
        <w:t xml:space="preserve">  That was a long prelude! Now I want to hear what you mean!</w:t>
        <w:br/>
        <w:br/>
        <w:br/>
        <w:br/>
        <w:t xml:space="preserve">  Listen, then, and see whether there is anything in what I say. You see, what we laid down at the beginning when we were founding our [433a] city, about what should be done throughout it that, I think, or some form of that, is justice. And surely what we laid down and often repeated, if you remember, is that each person must practice one of the pursuits in the city, the one for which he is naturally best suited.  </w:t>
        <w:br/>
        <w:br/>
        <w:br/>
        <w:br/>
        <w:t xml:space="preserve">  Yes, we did say that.</w:t>
        <w:br/>
        <w:br/>
        <w:br/>
        <w:br/>
        <w:t xml:space="preserve">  Moreover, we have heard many people say, and have often said ourselves, that justice is doing one’s own work and not meddling with what is not one’s own. </w:t>
        <w:br/>
        <w:br/>
        <w:br/>
        <w:br/>
        <w:t xml:space="preserve">  Yes, we have.</w:t>
        <w:br/>
        <w:br/>
        <w:br/>
        <w:br/>
        <w:t xml:space="preserve">  This, then, my friend, provided it is taken in a certain way, would seem to be justice this doing one’s own work. And do you know what I take as evidence of that?</w:t>
        <w:br/>
        <w:br/>
        <w:br/>
        <w:br/>
        <w:t xml:space="preserve">  No, tell me.  </w:t>
        <w:br/>
        <w:br/>
        <w:br/>
        <w:br/>
        <w:t xml:space="preserve">  After our consideration of temperance, courage, and wisdom, I think that what remains in the city is the power that makes it possible for all of these to arise in it, and that preserves them when they have arisen for as long as it remains there itself. And we did say that justice would be what  remained when we had found the other three.18</w:t>
        <w:br/>
        <w:br/>
        <w:br/>
        <w:br/>
        <w:t xml:space="preserve">  Yes, that must be so.</w:t>
        <w:br/>
        <w:br/>
        <w:br/>
        <w:br/>
        <w:t xml:space="preserve">  Yet, surely, if we had to decide which of these will most contribute to making our city good by being present in it, it would be difficult   to decide. Is it the agreement in belief between the rulers and the subjects? The preservation among the soldiers of the law-inculcated belief about what should inspire terror and what should not? The wisdom and guardianship of the rulers? Or is what most contributes to making it good the fact  that every child, woman, slave, free person, craftsman, ruler, and subject each does his own work and does not meddle with what is not?  </w:t>
        <w:br/>
        <w:br/>
        <w:br/>
        <w:br/>
        <w:t xml:space="preserve">  Of course it’s a difficult decision.</w:t>
        <w:br/>
        <w:br/>
        <w:br/>
        <w:br/>
        <w:t xml:space="preserve">  It seems, then, that this power which consists in everyone’s doing his own work rivals wisdom, temperance, and courage in its contribution to the city’s virtue.</w:t>
        <w:br/>
        <w:br/>
        <w:br/>
        <w:br/>
        <w:t xml:space="preserve">    It certainly does.</w:t>
        <w:br/>
        <w:br/>
        <w:br/>
        <w:br/>
        <w:t xml:space="preserve">  And wouldn’t you say that justice is certainly what rivals them  in contributing to the city’s virtue?</w:t>
        <w:br/>
        <w:br/>
        <w:br/>
        <w:br/>
        <w:t xml:space="preserve">  Absolutely.</w:t>
        <w:br/>
        <w:br/>
        <w:br/>
        <w:br/>
        <w:t xml:space="preserve">  Look at it this way, too, if you want to be convinced. Won’t you assign to the rulers the job of judging lawsuits in the city?</w:t>
        <w:br/>
        <w:br/>
        <w:br/>
        <w:br/>
        <w:t xml:space="preserve">    Of course.</w:t>
        <w:br/>
        <w:br/>
        <w:br/>
        <w:br/>
        <w:t xml:space="preserve">  And will they have any aim in judging other than this  that no citizen should have what is another’s or be deprived of what is his own?</w:t>
        <w:br/>
        <w:br/>
        <w:br/>
        <w:br/>
        <w:t xml:space="preserve">  No, they will have none but that.</w:t>
        <w:br/>
        <w:br/>
        <w:br/>
        <w:br/>
        <w:t xml:space="preserve">  Because that is just?  </w:t>
        <w:br/>
        <w:br/>
        <w:br/>
        <w:br/>
        <w:t xml:space="preserve">  Yes.</w:t>
        <w:br/>
        <w:br/>
        <w:br/>
        <w:br/>
        <w:t xml:space="preserve">  So from that point of view, too, having and doing of one’s [434a] own, of what belongs to one, would be agreed to be justice.</w:t>
        <w:br/>
        <w:br/>
        <w:br/>
        <w:br/>
        <w:t xml:space="preserve">  That’s right.</w:t>
        <w:br/>
        <w:br/>
        <w:br/>
        <w:br/>
        <w:t xml:space="preserve">  Now, see whether you agree with me about this  if a carpenter attempts to do the work of a shoemaker, or a shoemaker that of a carpenter, or they exchange their tools or honors with one another, or if the same   person tries to do both jobs, and all other such exchanges are made, do you think that does any great harm to the city?</w:t>
        <w:br/>
        <w:br/>
        <w:br/>
        <w:br/>
        <w:t xml:space="preserve">  Not really.</w:t>
        <w:br/>
        <w:br/>
        <w:br/>
        <w:br/>
        <w:t xml:space="preserve">  But I imagine that when someone who is, by nature, a craftsman or some other sort of moneymaker is puffed up by wealth, or by having  a majority of votes, or by his own strength, or by some other such thing, and attempts to enter the class of soldiers; or when one of the soldiers who is unworthy to do so tries to enter that of judge and guardian, and these exchange their tools and honors; or when the same person tries   to do all these things at once, then I imagine you will agree that these exchanges and this meddling destroy the city.</w:t>
        <w:br/>
        <w:br/>
        <w:br/>
        <w:br/>
        <w:t xml:space="preserve">  Absolutely.</w:t>
        <w:br/>
        <w:br/>
        <w:br/>
        <w:br/>
        <w:t xml:space="preserve">  So, meddling and exchange among these three classes is the  greatest harm that can happen to the city and would rightly be called the worst evil one could do to it.</w:t>
        <w:br/>
        <w:br/>
        <w:br/>
        <w:br/>
        <w:t xml:space="preserve">  Exactly.</w:t>
        <w:br/>
        <w:br/>
        <w:br/>
        <w:br/>
        <w:t xml:space="preserve">  And wouldn’t you say that the worst evil one could do to one’s own city is injustice?  </w:t>
        <w:br/>
        <w:br/>
        <w:br/>
        <w:br/>
        <w:t xml:space="preserve">  Of course.</w:t>
        <w:br/>
        <w:br/>
        <w:br/>
        <w:br/>
        <w:t xml:space="preserve">  That, then, is what injustice is. But let’s put it in reverse  the opposite of this when the moneymaking, auxiliary, and guardian class each do their own work in the city is justice, isn’t it, and makes the city just?  </w:t>
        <w:br/>
        <w:br/>
        <w:br/>
        <w:br/>
        <w:t xml:space="preserve">  That’s exactly what I think too. </w:t>
        <w:br/>
        <w:br/>
        <w:br/>
        <w:br/>
        <w:t xml:space="preserve">  Let’s not state it as fixedly established just yet. But if this kind of thing is agreed by us to be justice in the case of individual human beings as well, then we can assent to it. For what else will there be for us to say? But if it is not, we will have to look for something else. For the moment,   however, let’s complete the inquiry in which we supposed that if we first tried to observe justice in some larger thing that possessed it, that would make it easier to see what it is like in an individual human being.19 We agreed that this larger thing is a city, and so we founded the best city we  could, knowing well that justice would of course be present in one that was good. So, let’s apply what has come to light for us there to an individual, and if it is confirmed, all will be well. But if something different is found in the case of the individual, we will go back to the city and test it there. And   perhaps by examining them side by side and rubbing them together like fire-sticks, we can make justice blaze forth and, once it has come to light, [435a] confirm it in our own case.</w:t>
        <w:br/>
        <w:br/>
        <w:br/>
        <w:br/>
        <w:t xml:space="preserve">  Well, the road you describe is the right one, and we should follow it.</w:t>
        <w:br/>
        <w:br/>
        <w:br/>
        <w:br/>
        <w:t xml:space="preserve">  Well, then, if you call a larger thing and a smaller thing by the same name, are they unalike in the respect in which they are called the   same, or alike?</w:t>
        <w:br/>
        <w:br/>
        <w:br/>
        <w:br/>
        <w:t xml:space="preserve">  Alike.</w:t>
        <w:br/>
        <w:br/>
        <w:br/>
        <w:br/>
        <w:t xml:space="preserve">  So a just man won’t differ at all from a just city with respect to the form of justice but will be like it. </w:t>
        <w:br/>
        <w:br/>
        <w:br/>
        <w:br/>
        <w:t xml:space="preserve">  Yes, he will be like it.</w:t>
        <w:br/>
        <w:br/>
        <w:br/>
        <w:br/>
        <w:t xml:space="preserve">  But now, the city, at any rate, was thought to be just because each of the three natural classes within it did its own job; and to be temperate,   courageous, and wise, in addition, because of certain other conditions or states of these same classes.</w:t>
        <w:br/>
        <w:br/>
        <w:br/>
        <w:br/>
        <w:t xml:space="preserve">  That’s true.</w:t>
        <w:br/>
        <w:br/>
        <w:br/>
        <w:br/>
        <w:t xml:space="preserve">  Then, my friend, we would expect an individual to have these same kinds of things in his soul, and to be correctly called by the same  names as the city because the same conditions are present in them both.</w:t>
        <w:br/>
        <w:br/>
        <w:br/>
        <w:br/>
        <w:t xml:space="preserve">  Inevitably.</w:t>
        <w:br/>
        <w:br/>
        <w:br/>
        <w:br/>
        <w:t xml:space="preserve">  Well, you amazing fellow, here is another trivial investigation20  we have stumbled into  does the soul have these three kinds of things in it or not?</w:t>
        <w:br/>
        <w:br/>
        <w:br/>
        <w:br/>
        <w:t xml:space="preserve">  It does not look at all trivial to me. Perhaps, Socrates, there is some truth in the old saying that everything beautiful is difficult.</w:t>
        <w:br/>
        <w:br/>
        <w:br/>
        <w:br/>
        <w:t xml:space="preserve">  Apparently so. In fact, you should be well aware, Glaucon, that it is my belief we will never ever grasp this matter precisely by methods  of the sort we are now using in our discussions. However, there is in fact another longer and more time-consuming road that does lead there.21 But perhaps we can manage to come up to the standard of our previous statements   and inquiries.</w:t>
        <w:br/>
        <w:br/>
        <w:br/>
        <w:br/>
        <w:t xml:space="preserve">  Shouldn’t we be content with that? It would be enough for me, at least for now.</w:t>
        <w:br/>
        <w:br/>
        <w:br/>
        <w:br/>
        <w:t xml:space="preserve">  Well, then, it will be quite satisfactory for me, too.</w:t>
        <w:br/>
        <w:br/>
        <w:br/>
        <w:br/>
        <w:t xml:space="preserve">  Then do not weary, but go on with the inquiry.</w:t>
        <w:br/>
        <w:br/>
        <w:br/>
        <w:br/>
        <w:t xml:space="preserve">   Well, isn’t it absolutely necessary for us to agree to this much  that the very same kinds of things and conditions exist in each one of us as exist in the city? After all, where else would they come from? You see, it would be ridiculous for anyone to think that spiritedness did not come to be in cities from the private individuals who are reputed to have this quality,   such as the Thracians, Scythians, and others who live to the north of us; or that the same is not true of the love of learning, which is mostly associated [436a] with our part of the world; or of the love of money, which is said to be found not least among the Phoenicians and Egyptians.</w:t>
        <w:br/>
        <w:br/>
        <w:br/>
        <w:br/>
        <w:t xml:space="preserve">  It certainly would.</w:t>
        <w:br/>
        <w:br/>
        <w:br/>
        <w:br/>
        <w:t xml:space="preserve">  We may take that as being so, then, and it was not at all difficult   to discover.</w:t>
        <w:br/>
        <w:br/>
        <w:br/>
        <w:br/>
        <w:t xml:space="preserve">  No, it certainly was not.</w:t>
        <w:br/>
        <w:br/>
        <w:br/>
        <w:br/>
        <w:t xml:space="preserve">  But this, now, is difficult. Do we do each of them with the same thing or, since there are three, do we do one with one and another with another  that is to say, do we learn with one, feel anger with another,   and with yet a third have an appetite for the pleasures of food, sex, and those closely akin to them? Or do we do each of them with the whole of our soul, once we feel the impulse? That is what is difficult to determine in  a way that is up to the standards of our argument.</w:t>
        <w:br/>
        <w:br/>
        <w:br/>
        <w:br/>
        <w:t xml:space="preserve">  I think so, too.</w:t>
        <w:br/>
        <w:br/>
        <w:br/>
        <w:br/>
        <w:t xml:space="preserve">  Well, then, let’s try in this way to determine whether they are the same as one another or different.  </w:t>
        <w:br/>
        <w:br/>
        <w:br/>
        <w:br/>
        <w:t xml:space="preserve">  What way?</w:t>
        <w:br/>
        <w:br/>
        <w:br/>
        <w:br/>
        <w:t xml:space="preserve">  It is clear that the same thing cannot do or undergo opposite things; not, at any rate, in the same respect, in relation to the same thing, at the same time. So, if we ever find that happening here, we will know that   we are not dealing with one and the same thing, but with many. </w:t>
        <w:br/>
        <w:br/>
        <w:br/>
        <w:br/>
        <w:t xml:space="preserve">  All right.</w:t>
        <w:br/>
        <w:br/>
        <w:br/>
        <w:br/>
        <w:t xml:space="preserve">  Consider, then, what I am about to say.</w:t>
        <w:br/>
        <w:br/>
        <w:br/>
        <w:br/>
        <w:t xml:space="preserve">  Say it.</w:t>
        <w:br/>
        <w:br/>
        <w:br/>
        <w:br/>
        <w:t xml:space="preserve">  Is it possible for the same thing, at the same time, and in the same respect, to be standing still and moving?  </w:t>
        <w:br/>
        <w:br/>
        <w:br/>
        <w:br/>
        <w:t xml:space="preserve">  Not at all.</w:t>
        <w:br/>
        <w:br/>
        <w:br/>
        <w:br/>
        <w:t xml:space="preserve">  Let’s come to a more precise agreement, in order to avoid disputes later on. You see, if anyone said of a person who is standing still but moving his hands and head, that the same thing is moving and standing still   at the same time, we would not consider, I imagine, that he should say that; but rather that in one respect the person is standing still, while in another he is moving. Isn’t that so? </w:t>
        <w:br/>
        <w:br/>
        <w:br/>
        <w:br/>
        <w:t xml:space="preserve">  It is.</w:t>
        <w:br/>
        <w:br/>
        <w:br/>
        <w:br/>
        <w:t xml:space="preserve">  Then, if the one who said this became still more charming and made the sophisticated point that spinning tops, at any rate, stand still as a whole at the same time as they are also in motion, when, with the peg   fixed in the same place, they revolve, or that the same holds of anything else that moves in a circle on the same spot we would not agree, on the grounds that in such situations it is not in the same respects that these objects are both moving and standing still. On the contrary, we would say that these objects have both a straight axis and a circumference in them, and  that with respect to the straight axis they stand still since they do not wobble to either side whereas with respect to the circumference they move in a circle. But if their straight axis wobbles to the left or right or front or back at the same time as they are spinning, we will say that they are   not standing still in any way.</w:t>
        <w:br/>
        <w:br/>
        <w:br/>
        <w:br/>
        <w:t xml:space="preserve">  And we would be right.</w:t>
        <w:br/>
        <w:br/>
        <w:br/>
        <w:br/>
        <w:t xml:space="preserve">  No such objection will disturb us, then, or make us any more likely to believe that the same thing can at the same time, in the same respect, and in relation to the same thing undergo, be, or do opposite [437a] things.</w:t>
        <w:br/>
        <w:br/>
        <w:br/>
        <w:br/>
        <w:t xml:space="preserve">  They won’t have that effect on me at least.</w:t>
        <w:br/>
        <w:br/>
        <w:br/>
        <w:br/>
        <w:t xml:space="preserve">  All the same, in order to avoid going through all these objections   one by one and taking a long time to prove them all untrue, let’s hypothesize that what we have said is correct and carry on with the understanding that if it should ever be shown to be incorrect, all the consequences we have drawn from it will be invalidated.</w:t>
        <w:br/>
        <w:br/>
        <w:br/>
        <w:br/>
        <w:t xml:space="preserve">    Yes, that’s what we should do.</w:t>
        <w:br/>
        <w:br/>
        <w:br/>
        <w:br/>
        <w:t xml:space="preserve">   Now, wouldn’t you consider assent and dissent, wanting to have something and rejecting it, taking something and pushing it way, as all being pairs of mutual opposites whether of opposite doings or of opposite   undergoings does not matter?</w:t>
        <w:br/>
        <w:br/>
        <w:br/>
        <w:br/>
        <w:t xml:space="preserve">  Yes, they are pairs of opposites.</w:t>
        <w:br/>
        <w:br/>
        <w:br/>
        <w:br/>
        <w:t xml:space="preserve">  What about thirst, hunger, and the appetites as a whole, and also wishing and willing? Would you include all of them somewhere among  the kinds of things we just mentioned? For example, wouldn’t you say that the soul of someone who has an appetite wants the thing for which it has an appetite, and draws toward itself what it wishes to have; and, in addition, that insofar as his soul wishes something to be given to it, it nods assent to   itself as if in answer to a question, and strives toward its attainment?</w:t>
        <w:br/>
        <w:br/>
        <w:br/>
        <w:br/>
        <w:t xml:space="preserve">  I would.</w:t>
        <w:br/>
        <w:br/>
        <w:br/>
        <w:br/>
        <w:t xml:space="preserve">  What about not-willing, not-wishing, and not-having an appetite? Wouldn’t we include them among the very opposites, cases in which the soul pushes and drives things away from itself?</w:t>
        <w:br/>
        <w:br/>
        <w:br/>
        <w:br/>
        <w:t xml:space="preserve">   Of course.</w:t>
        <w:br/>
        <w:br/>
        <w:br/>
        <w:br/>
        <w:t xml:space="preserve">  Since that is so, won’t we say that there is a kind consisting of appetites, and that the most conspicuous examples of them are what we call hunger and thirst?</w:t>
        <w:br/>
        <w:br/>
        <w:br/>
        <w:br/>
        <w:t xml:space="preserve">    We will.</w:t>
        <w:br/>
        <w:br/>
        <w:br/>
        <w:br/>
        <w:t xml:space="preserve">  Isn’t the one for food, the other for drink?</w:t>
        <w:br/>
        <w:br/>
        <w:br/>
        <w:br/>
        <w:t xml:space="preserve">  Yes.</w:t>
        <w:br/>
        <w:br/>
        <w:br/>
        <w:br/>
        <w:t xml:space="preserve">  Now, insofar as it is thirst, is it an appetite in the soul for more than what we say it is for? I mean, is thirst a thirst for hot drink or cold, or   much drink or little, or in a word for drink of a certain sort? Or isn’t it rather that if heat is present in addition to thirst, it causes the appetite to be  for something cold as well, whereas the addition of cold makes it an appetite for something hot? And if there is much thirst, because of the presence of muchness, won’t it cause the desire to be for much drink, and where little for little? But thirst itself will never be for anything other than the very thing that it is in its nature to be an appetite for  namely, drink itself; and,   similarly, hunger is for food.</w:t>
        <w:br/>
        <w:br/>
        <w:br/>
        <w:br/>
        <w:t xml:space="preserve">  That’s the way it is. By itself, at any rate, each appetite is for its natural object only, while an appetite for an object of this or that sort depends on additions.</w:t>
        <w:br/>
        <w:br/>
        <w:br/>
        <w:br/>
        <w:t xml:space="preserve">  No one should catch us unprepared, then, or disturb us by claiming that no one has an appetite for drink but rather for good drink, [438a] nor for food but rather for good food, since everyone’s appetite is for good things. And so, if thirst is an appetite, it will be an appetite for good drink or good whatever, and similarly for the other appetites.  </w:t>
        <w:br/>
        <w:br/>
        <w:br/>
        <w:br/>
        <w:t xml:space="preserve">  Yes, there might seem to be something in that objection.</w:t>
        <w:br/>
        <w:br/>
        <w:br/>
        <w:br/>
        <w:t xml:space="preserve">  But surely, whenever things are related to something, those that are of a particular sort are related to a particular sort of thing, as it seems to me, whereas those that are just themselves are related only to a  thing that is just itself.</w:t>
        <w:br/>
        <w:br/>
        <w:br/>
        <w:br/>
        <w:t xml:space="preserve">  I do not understand.</w:t>
        <w:br/>
        <w:br/>
        <w:br/>
        <w:br/>
        <w:t xml:space="preserve">  Don’t you understand that the greater is such as to be greater than something?  </w:t>
        <w:br/>
        <w:br/>
        <w:br/>
        <w:br/>
        <w:t xml:space="preserve">  Of course.</w:t>
        <w:br/>
        <w:br/>
        <w:br/>
        <w:br/>
        <w:t xml:space="preserve">  Than the less?</w:t>
        <w:br/>
        <w:br/>
        <w:br/>
        <w:br/>
        <w:t xml:space="preserve">  Yes.</w:t>
        <w:br/>
        <w:br/>
        <w:br/>
        <w:br/>
        <w:t xml:space="preserve">  And the much greater than the much less. Isn’t that so?</w:t>
        <w:br/>
        <w:br/>
        <w:br/>
        <w:br/>
        <w:t xml:space="preserve">  Yes.  </w:t>
        <w:br/>
        <w:br/>
        <w:br/>
        <w:br/>
        <w:t xml:space="preserve">  And the once greater than the once less? And the going-to-be greater than the going-to-be less?</w:t>
        <w:br/>
        <w:br/>
        <w:br/>
        <w:br/>
        <w:t xml:space="preserve">  Certainly.</w:t>
        <w:br/>
        <w:br/>
        <w:br/>
        <w:br/>
        <w:t xml:space="preserve">  And doesn’t the same hold of the more in relation to the fewer, the double to the half, and everything of that sort; and also of   heavier to lighter and faster to slower; and, in addition, of hot to cold, and all other similar things?</w:t>
        <w:br/>
        <w:br/>
        <w:br/>
        <w:br/>
        <w:t xml:space="preserve">  Yes, indeed.  </w:t>
        <w:br/>
        <w:br/>
        <w:br/>
        <w:br/>
        <w:t xml:space="preserve">  What about the various kinds of knowledge? Aren’t they the same way? Knowledge itself is of what can be learned itself (or of whatever we should take the object of knowledge to be), whereas a particular knowledge of a particular sort is of a particular thing of a particular sort. I mean something like this  when knowledge of building houses was developed, it  differed from the other kinds of knowledge, and so was called knowledge of building. Isn’t that so?</w:t>
        <w:br/>
        <w:br/>
        <w:br/>
        <w:br/>
        <w:t xml:space="preserve">  Of course.</w:t>
        <w:br/>
        <w:br/>
        <w:br/>
        <w:br/>
        <w:t xml:space="preserve">  And wasn’t that because it was a different sort of knowledge   from all the others?</w:t>
        <w:br/>
        <w:br/>
        <w:br/>
        <w:br/>
        <w:t xml:space="preserve">  Yes.</w:t>
        <w:br/>
        <w:br/>
        <w:br/>
        <w:br/>
        <w:t xml:space="preserve">  And wasn’t it because it was of a particular sort of thing that it itself became a particular sort of knowledge? And isn’t this true of all the crafts and sciences?</w:t>
        <w:br/>
        <w:br/>
        <w:br/>
        <w:br/>
        <w:t xml:space="preserve">    It is.</w:t>
        <w:br/>
        <w:br/>
        <w:br/>
        <w:br/>
        <w:t xml:space="preserve">  Well, then, you should think of that as what I wanted to get across before if you understand it now when I said that whenever things are related to something, those that are just themselves are related to things that are just themselves, whereas those of a particular sort are related to things of a particular sort. And I do not at all mean that the sorts in question  have to be the same for them both that the knowledge of health and disease is healthy and diseased, or that that of good and bad things is good and bad. On the contrary, I mean that when knowledge occurred that was not just knowledge of the thing itself that knowledge is of, but of something of   a particular sort, which in this case was health and disease, the result was that it itself became a particular sort of knowledge; and this caused it to be no longer called simply knowledge but, with the addition of the particular sort, medical knowledge.</w:t>
        <w:br/>
        <w:br/>
        <w:br/>
        <w:br/>
        <w:t xml:space="preserve">  I understand and I think you are right.</w:t>
        <w:br/>
        <w:br/>
        <w:br/>
        <w:br/>
        <w:t xml:space="preserve">  Returning to thirst, then, wouldn’t you include it among the [439a] things that are related to something just by being what they are? Surely thirst is related to. . . .</w:t>
        <w:br/>
        <w:br/>
        <w:br/>
        <w:br/>
        <w:t xml:space="preserve">  I would. It is related to drink.</w:t>
        <w:br/>
        <w:br/>
        <w:br/>
        <w:br/>
        <w:t xml:space="preserve">  So a particular sort of thirst is for a particular sort of drink.   Thirst itself, however, is not for much or little, good or bad, or, in a word, for drink of a particular sort; rather, thirst itself is, by nature, just for drink itself. Right?</w:t>
        <w:br/>
        <w:br/>
        <w:br/>
        <w:br/>
        <w:t xml:space="preserve">  Absolutely.</w:t>
        <w:br/>
        <w:br/>
        <w:br/>
        <w:br/>
        <w:t xml:space="preserve">  Hence the soul of the thirsty person, insofar as it is simply thirsty, does not want anything else except to drink, and this is what it  longs for and is impelled to do.</w:t>
        <w:br/>
        <w:br/>
        <w:br/>
        <w:br/>
        <w:t xml:space="preserve">  Clearly.</w:t>
        <w:br/>
        <w:br/>
        <w:br/>
        <w:br/>
        <w:t xml:space="preserve">  Then if anything in it draws it back when it is thirsty, wouldn’t it be something different from what thirsts and, like a beast, drives it to drink? For surely, we say, the same thing, in the same respect of itself, in relation to the same thing, and at the same time, cannot do opposite   things.</w:t>
        <w:br/>
        <w:br/>
        <w:br/>
        <w:br/>
        <w:t xml:space="preserve">  No, it cannot.</w:t>
        <w:br/>
        <w:br/>
        <w:br/>
        <w:br/>
        <w:t xml:space="preserve">  In the same way, I imagine, it is not right to say of the archer that his hands at the same time push the bow away and draw it toward him. On the contrary, we should say that one hand pushes it away, while the other draws it toward him.  </w:t>
        <w:br/>
        <w:br/>
        <w:br/>
        <w:br/>
        <w:t xml:space="preserve">  Absolutely. </w:t>
        <w:br/>
        <w:br/>
        <w:br/>
        <w:br/>
        <w:t xml:space="preserve">  Now, we would say, wouldn’t we, that some people are thirsty sometimes, yet unwilling to drink?</w:t>
        <w:br/>
        <w:br/>
        <w:br/>
        <w:br/>
        <w:t xml:space="preserve">  Many people often are.</w:t>
        <w:br/>
        <w:br/>
        <w:br/>
        <w:br/>
        <w:t xml:space="preserve">  What, then, should one say about them? Isn’t it that there is an   element in their soul urging them to drink, and also one stopping them something different that masters the one doing the urging?</w:t>
        <w:br/>
        <w:br/>
        <w:br/>
        <w:br/>
        <w:t xml:space="preserve">  I certainly think so.</w:t>
        <w:br/>
        <w:br/>
        <w:br/>
        <w:br/>
        <w:t xml:space="preserve">  Doesn’t the element doing the stopping in such cases arise when it does arise from rational calculation, while the things that drive and drag are present because of feelings and diseases? </w:t>
        <w:br/>
        <w:br/>
        <w:br/>
        <w:br/>
        <w:t xml:space="preserve">  Apparently so.</w:t>
        <w:br/>
        <w:br/>
        <w:br/>
        <w:br/>
        <w:t xml:space="preserve">  It would not be unreasonable for us to claim, then, that there are two elements, different from one another; and to call the element in the soul with which it calculates, the rationally calculating element; and the   one with which it feels passion, hungers, thirsts, and is stirred by other appetites, the irrational and appetitive element, friend to certain ways of being filled and certain pleasures.</w:t>
        <w:br/>
        <w:br/>
        <w:br/>
        <w:br/>
        <w:t xml:space="preserve">  No, it would not. Indeed, it would be a very natural thing for us to do. </w:t>
        <w:br/>
        <w:br/>
        <w:br/>
        <w:br/>
        <w:t xml:space="preserve">  Let’s assume, then, that we have distinguished these two kinds of elements in the soul. Now, is the spirited element the one with which we feel anger a third kind of thing, or is it the same in nature as one of these others?</w:t>
        <w:br/>
        <w:br/>
        <w:br/>
        <w:br/>
        <w:t xml:space="preserve">  As the appetitive element, perhaps.  </w:t>
        <w:br/>
        <w:br/>
        <w:br/>
        <w:br/>
        <w:t xml:space="preserve">  But I once heard a story and I believe it. Leontius, the son of Aglaeon, was going up from the Piraeus along the outside of the North Wall when he saw some corpses with the public executioner nearby. He had an appetitive desire to look at them, but at the same time he was disgusted and   turned himself away. For a while he struggled and put his hand over his eyes, [440a] but finally, mastered by his appetite, he opened his eyes wide and rushed toward the corpses, saying  “Look for yourselves, you evil wretches; take your fill of the beautiful sight.”22</w:t>
        <w:br/>
        <w:br/>
        <w:br/>
        <w:br/>
        <w:t xml:space="preserve">  I have also heard that story myself.</w:t>
        <w:br/>
        <w:br/>
        <w:br/>
        <w:br/>
        <w:t xml:space="preserve">    Yet, surely, the story suggests that anger sometimes makes war against the appetites as one thing against another.</w:t>
        <w:br/>
        <w:br/>
        <w:br/>
        <w:br/>
        <w:t xml:space="preserve">  Yes, it does suggest that.</w:t>
        <w:br/>
        <w:br/>
        <w:br/>
        <w:br/>
        <w:t xml:space="preserve">  And don’t we often notice on other occasions that when  appetite forces someone contrary to his rational calculation, he reproaches himself and feels anger at the thing in him that is doing the forcing; and just as if there were two warring factions, such a person’s spirit becomes the ally of his reason? But spirit partnering the appetites to do what reason has   decided should not be done I do not imagine you would say that you had ever seen that, either in yourself or in anyone else.</w:t>
        <w:br/>
        <w:br/>
        <w:br/>
        <w:br/>
        <w:t xml:space="preserve">  No, by Zeus, I would not.</w:t>
        <w:br/>
        <w:br/>
        <w:br/>
        <w:br/>
        <w:t xml:space="preserve">  And what about when a person thinks he is doing some injustice?  Isn’t it true that the nobler he is, the less capable he is of feeling angry if he suffers hunger, cold, or the like at the hands of someone whom he believes to be inflicting this on him justly; and won’t his spirit, as I say,   refuse to be aroused?</w:t>
        <w:br/>
        <w:br/>
        <w:br/>
        <w:br/>
        <w:t xml:space="preserve">  It is true.</w:t>
        <w:br/>
        <w:br/>
        <w:br/>
        <w:br/>
        <w:t xml:space="preserve">  But what about when a person believes he is being unjustly treated? Doesn’t his spirit boil then, and grow harsh and fight as an ally of what he holds to be just? And even if it suffers hunger, cold, and every imposition of that sort, doesn’t it stand firm and win out over them, not  ceasing its noble efforts until it achieves its purpose, or dies, or, like a dog being called to heel by a shepherd, is called back by the reason alongside it and becomes gentle?</w:t>
        <w:br/>
        <w:br/>
        <w:br/>
        <w:br/>
        <w:t xml:space="preserve">  Your simile is perfect. And, in fact, we did put the auxiliaries   in our city to be like obedient sheepdogs for the city’s shepherdlike rulers.</w:t>
        <w:br/>
        <w:br/>
        <w:br/>
        <w:br/>
        <w:t xml:space="preserve">  You have understood what I was trying to say very well. But have you also noticed something else about it?</w:t>
        <w:br/>
        <w:br/>
        <w:br/>
        <w:br/>
        <w:t xml:space="preserve">   What?</w:t>
        <w:br/>
        <w:br/>
        <w:br/>
        <w:br/>
        <w:t xml:space="preserve">  That it is the opposite of what we recently thought about the kind of thing spirit is. You see, then we thought of it as something appetitive.23 But now, far from saying that, we say that in the faction that takes place in the soul, it is far more likely to take arms on the side of the rationally   calculating element.</w:t>
        <w:br/>
        <w:br/>
        <w:br/>
        <w:br/>
        <w:t xml:space="preserve">  Absolutely.</w:t>
        <w:br/>
        <w:br/>
        <w:br/>
        <w:br/>
        <w:t xml:space="preserve">  Is it also different from this, then, or is it some kind of rationally calculating element, so that there are not three kinds of things in the soul, but two the rationally calculating element and the appetitive one? Or rather, just as there were three classes in the city that held it together   the moneymaking, the auxiliary, and the deliberative is there also this [441a] third element in the soul, the spirited kind, which is the natural auxiliary of the rationally calculating element, if it has not been corrupted by bad upbringing?</w:t>
        <w:br/>
        <w:br/>
        <w:br/>
        <w:br/>
        <w:t xml:space="preserve">  There must be a third.</w:t>
        <w:br/>
        <w:br/>
        <w:br/>
        <w:br/>
        <w:t xml:space="preserve">  Yes, provided, at any rate, that it can be shown to be as distinct from the rationally calculating element as it was shown to be from the   appetitive one.</w:t>
        <w:br/>
        <w:br/>
        <w:br/>
        <w:br/>
        <w:t xml:space="preserve">  But it is not difficult to show that. After all, one can see it even in small children  they are full of spirit right from birth, but as for rational calculation, some of them seem to me never to possess it, while the masses do so quite late.  </w:t>
        <w:br/>
        <w:br/>
        <w:br/>
        <w:br/>
        <w:t xml:space="preserve">  Yes, by Zeus, you put that really well. Besides, one can see in animals that what you say is true. But, in addition to that, our earlier quotation from Homer also bears it out  “He struck his chest and spoke to his heart.”24 You see, in it Homer clearly presents what has calculated about better and worse, rebuking what is irrationally angry as though it were  something different.</w:t>
        <w:br/>
        <w:br/>
        <w:br/>
        <w:br/>
        <w:t xml:space="preserve">  That’s exactly right.</w:t>
        <w:br/>
        <w:br/>
        <w:br/>
        <w:br/>
        <w:t xml:space="preserve">  Well, we have had a difficult swim through all that, and we are pretty much agreed that the same classes as are in the city are in the soul of   each individual, and an equal number of them too.</w:t>
        <w:br/>
        <w:br/>
        <w:br/>
        <w:br/>
        <w:t xml:space="preserve">  That’s true.</w:t>
        <w:br/>
        <w:br/>
        <w:br/>
        <w:br/>
        <w:t xml:space="preserve">  Then doesn’t it already necessarily follow that the private individual is wise in the same way and because of the same element as is the city?  </w:t>
        <w:br/>
        <w:br/>
        <w:br/>
        <w:br/>
        <w:t xml:space="preserve">  Of course.</w:t>
        <w:br/>
        <w:br/>
        <w:br/>
        <w:br/>
        <w:t xml:space="preserve">  And that the city is courageous in the same way and because  of the same element as is the private individual? And that in everything else that pertains to virtue, both are alike?</w:t>
        <w:br/>
        <w:br/>
        <w:br/>
        <w:br/>
        <w:t xml:space="preserve">  Necessarily.</w:t>
        <w:br/>
        <w:br/>
        <w:br/>
        <w:br/>
        <w:t xml:space="preserve">    And so, Glaucon, I take it we will also say that a man is just in exactly the same way as is a city.</w:t>
        <w:br/>
        <w:br/>
        <w:br/>
        <w:br/>
        <w:t xml:space="preserve">  That too follows with absolute necessity.</w:t>
        <w:br/>
        <w:br/>
        <w:br/>
        <w:br/>
        <w:t xml:space="preserve">  But we surely have not forgotten that the city was just because   each of the three classes in it does its own work.</w:t>
        <w:br/>
        <w:br/>
        <w:br/>
        <w:br/>
        <w:t xml:space="preserve">  I do not think we have.</w:t>
        <w:br/>
        <w:br/>
        <w:br/>
        <w:br/>
        <w:t xml:space="preserve">  We should also bear in mind, then, that in the case of each one of us as well, the one in whom each of the elements does its own job will  be just and do his own job.</w:t>
        <w:br/>
        <w:br/>
        <w:br/>
        <w:br/>
        <w:t xml:space="preserve">  Certainly.</w:t>
        <w:br/>
        <w:br/>
        <w:br/>
        <w:br/>
        <w:t xml:space="preserve">  Then isn’t it appropriate for the rationally calculating element to rule, since it is really wise and exercises foresight on behalf of the whole   soul; and for the spirited kind to obey it and be its ally?</w:t>
        <w:br/>
        <w:br/>
        <w:br/>
        <w:br/>
        <w:t xml:space="preserve">  Of course.</w:t>
        <w:br/>
        <w:br/>
        <w:br/>
        <w:br/>
        <w:t xml:space="preserve">  Now, as we were saying, isn’t it a mixture of musical and physical training that makes these elements concordant, tightening and nurturing [442a] the first with fine words and learning, while relaxing, soothing, and making gentle the second by means of harmony and rhythm?</w:t>
        <w:br/>
        <w:br/>
        <w:br/>
        <w:br/>
        <w:t xml:space="preserve">  Yes, exactly.</w:t>
        <w:br/>
        <w:br/>
        <w:br/>
        <w:br/>
        <w:t xml:space="preserve">  And these two elements, having been trained in this way and having truly learned their own jobs and been educated, will be put in   charge of the appetitive element the largest one in each person’s soul and, by nature, the most insatiable for money. They will watch over it to see that it does not get so filled with the so-called pleasures of the body that it becomes big and strong, and no longer does its own job but attempts to  enslave and rule over the classes it is not fitted to rule, thereby overturning the whole life of anyone in whom it occurs.</w:t>
        <w:br/>
        <w:br/>
        <w:br/>
        <w:br/>
        <w:t xml:space="preserve">  Yes, indeed.</w:t>
        <w:br/>
        <w:br/>
        <w:br/>
        <w:br/>
        <w:t xml:space="preserve">    And wouldn’t these two elements also do the finest job of guarding the whole soul and body against external enemies the one by deliberating, the other by fighting, following the ruler, and using its courage to carry out the things on which the former had decided?</w:t>
        <w:br/>
        <w:br/>
        <w:br/>
        <w:br/>
        <w:t xml:space="preserve">    Yes, they would.</w:t>
        <w:br/>
        <w:br/>
        <w:br/>
        <w:br/>
        <w:t xml:space="preserve">  I imagine, then, that we call each individual courageous because of the latter part that is, when the part of him that is spirited in kind preserves through pains and pleasures the pronouncements of reason25  about what should inspire terror and what should not.</w:t>
        <w:br/>
        <w:br/>
        <w:br/>
        <w:br/>
        <w:t xml:space="preserve">  That’s right.</w:t>
        <w:br/>
        <w:br/>
        <w:br/>
        <w:br/>
        <w:t xml:space="preserve">  But we call him wise, surely, because of the small part that rules in him, makes those pronouncements, and has within it the knowledge   of what is advantageous both for each part and for the whole, the community composed of all three.</w:t>
        <w:br/>
        <w:br/>
        <w:br/>
        <w:br/>
        <w:t xml:space="preserve">  Yes, indeed.</w:t>
        <w:br/>
        <w:br/>
        <w:br/>
        <w:br/>
        <w:t xml:space="preserve">  What about temperance? Isn’t he temperate because of the friendly and concordant relations between these same things  namely, when   both the ruler and its two subjects share the belief that the rationally calculating element should rule, and do not engage in faction against it? </w:t>
        <w:br/>
        <w:br/>
        <w:br/>
        <w:br/>
        <w:t xml:space="preserve">  Temperance in a city and in a private individual is certainly nothing other than that.</w:t>
        <w:br/>
        <w:br/>
        <w:br/>
        <w:br/>
        <w:t xml:space="preserve">  But surely, now, a person will be just because of what we have so often described and in the way we have so often described.  </w:t>
        <w:br/>
        <w:br/>
        <w:br/>
        <w:br/>
        <w:t xml:space="preserve">  Necessarily.</w:t>
        <w:br/>
        <w:br/>
        <w:br/>
        <w:br/>
        <w:t xml:space="preserve">  Well, then, has our justice become in any way blurred? Does it look like anything other than the very thing we found in the city?</w:t>
        <w:br/>
        <w:br/>
        <w:br/>
        <w:br/>
        <w:t xml:space="preserve">  It doesn’t seem so to me, at least.</w:t>
        <w:br/>
        <w:br/>
        <w:br/>
        <w:br/>
        <w:t xml:space="preserve">  We could make perfectly sure, if there is still anything in our   souls that disputes this, by applying everyday tests to it. </w:t>
        <w:br/>
        <w:br/>
        <w:br/>
        <w:br/>
        <w:t xml:space="preserve">  Which ones?</w:t>
        <w:br/>
        <w:br/>
        <w:br/>
        <w:br/>
        <w:t xml:space="preserve">  For example, if we had to come to an agreement about whether a man similar in nature and training to this city of ours would embezzle   gold or silver he had accepted for deposit, who do you think would consider him more likely to do so than men of a different sort? [443a]</w:t>
        <w:br/>
        <w:br/>
        <w:br/>
        <w:br/>
        <w:t xml:space="preserve">  No one.</w:t>
        <w:br/>
        <w:br/>
        <w:br/>
        <w:br/>
        <w:t xml:space="preserve">  And would he have anything to do with temple robberies,26 thefts, or betrayals of friends in private life or of cities in public life?</w:t>
        <w:br/>
        <w:br/>
        <w:br/>
        <w:br/>
        <w:t xml:space="preserve">  No, nothing.  </w:t>
        <w:br/>
        <w:br/>
        <w:br/>
        <w:br/>
        <w:t xml:space="preserve">  And he would be in no way untrustworthy when it came to promises or other agreements.</w:t>
        <w:br/>
        <w:br/>
        <w:br/>
        <w:br/>
        <w:t xml:space="preserve">  How could he be?</w:t>
        <w:br/>
        <w:br/>
        <w:br/>
        <w:br/>
        <w:t xml:space="preserve">  And surely adultery, disrespect for parents, and neglect of the gods would be more characteristic of any other sort of person than of this   one.</w:t>
        <w:br/>
        <w:br/>
        <w:br/>
        <w:br/>
        <w:t xml:space="preserve">  Of any other sort, indeed.</w:t>
        <w:br/>
        <w:br/>
        <w:br/>
        <w:br/>
        <w:t xml:space="preserve">  And isn’t the reason for all this the fact that each element  within him does its own job where ruling and being ruled are concerned?</w:t>
        <w:br/>
        <w:br/>
        <w:br/>
        <w:br/>
        <w:t xml:space="preserve">  Yes, that and nothing else.</w:t>
        <w:br/>
        <w:br/>
        <w:br/>
        <w:br/>
        <w:t xml:space="preserve">  Are you still looking for justice to be something besides this   power that produces men and cities of the sort we have described?</w:t>
        <w:br/>
        <w:br/>
        <w:br/>
        <w:br/>
        <w:t xml:space="preserve">  No, by Zeus, I am not.</w:t>
        <w:br/>
        <w:br/>
        <w:br/>
        <w:br/>
        <w:t xml:space="preserve">  The dream we had has been completely fulfilled, then I mean the suspicion we expressed that right from the beginning, when we were founding the city, we had, with the help of some god, chanced to hit  upon the origin and pattern of justice.27</w:t>
        <w:br/>
        <w:br/>
        <w:br/>
        <w:br/>
        <w:t xml:space="preserve">  Absolutely.</w:t>
        <w:br/>
        <w:br/>
        <w:br/>
        <w:br/>
        <w:t xml:space="preserve">  So, Glaucon, it really was which is why it was so helpful a sort of image of justice, this principle that it is right for someone who is, by   nature, a shoemaker to practice shoemaking and nothing else, for a carpenter to practice carpentry, and the same for all the others.</w:t>
        <w:br/>
        <w:br/>
        <w:br/>
        <w:br/>
        <w:t xml:space="preserve">  Apparently so.</w:t>
        <w:br/>
        <w:br/>
        <w:br/>
        <w:br/>
        <w:t xml:space="preserve">  And in truth, justice is, it seems, something of this sort. Yet it is not concerned with someone’s doing his own job on the outside. On the   contrary, it is concerned with what is inside; with himself, really, and the  things that are his own. It means that he does not allow the elements in him each to do the job of some other, or the three sorts of elements in his soul to meddle with one another. Instead, he regulates well what is really his own, rules himself, puts himself in order, becomes his own friend, and harmonizes   the three elements together, just as if they were literally the three defining notes of an octave lowest, highest, and middle as well as any others that may be in between. He binds together all of these and, from  having been many, becomes entirely one, temperate and harmonious. Then and only then should he turn to action, whether it is to do something concerning the acquisition of wealth or concerning the care of his body, or even something political, or concerning private contracts. In all these areas, he considers and calls just and fine the action that preserves this inner harmony   and helps achieve it,28 and wisdom the knowledge that oversees such action; and he considers and calls unjust any action that destroys this harmony, and ignorance the belief that oversees it.29 [444a]</w:t>
        <w:br/>
        <w:br/>
        <w:br/>
        <w:br/>
        <w:t xml:space="preserve">  That’s absolutely true, Socrates.</w:t>
        <w:br/>
        <w:br/>
        <w:br/>
        <w:br/>
        <w:t xml:space="preserve">  Well, then, if we claim to have found the just man, the just city, and what justice really is in them, we won’t, I imagine, be thought to   be telling a complete lie.</w:t>
        <w:br/>
        <w:br/>
        <w:br/>
        <w:br/>
        <w:t xml:space="preserve">  No, by Zeus, we certainly won’t.</w:t>
        <w:br/>
        <w:br/>
        <w:br/>
        <w:br/>
        <w:t xml:space="preserve">  Shall we claim it, then?</w:t>
        <w:br/>
        <w:br/>
        <w:br/>
        <w:br/>
        <w:t xml:space="preserve">  Yes, let’s.</w:t>
        <w:br/>
        <w:br/>
        <w:br/>
        <w:br/>
        <w:t xml:space="preserve">  So be it, then. I take it we must look for injustice next.  </w:t>
        <w:br/>
        <w:br/>
        <w:br/>
        <w:br/>
        <w:t xml:space="preserve">  Clearly.</w:t>
        <w:br/>
        <w:br/>
        <w:br/>
        <w:br/>
        <w:t xml:space="preserve">  Mustn’t it, in turn, be a kind of faction among those three  their meddling and interfering with one another’s jobs; the rebellion of a part of the soul against the whole in order to rule in it inappropriately, since its nature suits it to be a slave of the ruling class.30 We will say something   like that, I imagine, and that their disorder and wandering is injustice, licentiousness, cowardice, ignorance, and, in a word, the whole of vice.</w:t>
        <w:br/>
        <w:br/>
        <w:br/>
        <w:br/>
        <w:t xml:space="preserve">  That is precisely what they are.</w:t>
        <w:br/>
        <w:br/>
        <w:br/>
        <w:br/>
        <w:t xml:space="preserve">  Doing unjust actions, then, and being unjust; and, the opposite,  doing just ones they all surely become clear at once, don’t they, provided that both injustice and justice are also clear?</w:t>
        <w:br/>
        <w:br/>
        <w:br/>
        <w:br/>
        <w:t xml:space="preserve">  What do you mean?</w:t>
        <w:br/>
        <w:br/>
        <w:br/>
        <w:br/>
        <w:t xml:space="preserve">  That they do not differ in any way from healthy actions and   unhealthy ones, that what the latter are in the body, they are in the soul.</w:t>
        <w:br/>
        <w:br/>
        <w:br/>
        <w:br/>
        <w:t xml:space="preserve">  In what respect?</w:t>
        <w:br/>
        <w:br/>
        <w:br/>
        <w:br/>
        <w:t xml:space="preserve">  Surely, healthy actions engender health, unhealthy ones disease.</w:t>
        <w:br/>
        <w:br/>
        <w:br/>
        <w:br/>
        <w:t xml:space="preserve">  Yes.</w:t>
        <w:br/>
        <w:br/>
        <w:br/>
        <w:br/>
        <w:t xml:space="preserve">  Well, doesn’t doing just actions also engender justice, unjust ones injustice? </w:t>
        <w:br/>
        <w:br/>
        <w:br/>
        <w:br/>
        <w:t xml:space="preserve">  Necessarily.</w:t>
        <w:br/>
        <w:br/>
        <w:br/>
        <w:br/>
        <w:t xml:space="preserve">  But to produce health is to put the elements that are in the body in their natural relations of mastering and being mastered by one another; while to produce disease is to establish a relation of ruling and being ruled by one another that is contrary to nature.  </w:t>
        <w:br/>
        <w:br/>
        <w:br/>
        <w:br/>
        <w:t xml:space="preserve">  That’s right.</w:t>
        <w:br/>
        <w:br/>
        <w:br/>
        <w:br/>
        <w:t xml:space="preserve">  Doesn’t it follow, then, that to produce justice is to establish the elements in the soul in a natural relation of mastering and being mastered by one another, while to produce injustice is to establish a relation of   ruling and being ruled by one another that is contrary to nature?</w:t>
        <w:br/>
        <w:br/>
        <w:br/>
        <w:br/>
        <w:t xml:space="preserve">  Absolutely.</w:t>
        <w:br/>
        <w:br/>
        <w:br/>
        <w:br/>
        <w:t xml:space="preserve">  Virtue, then, so it seems, is a sort of health, a fine and good  state of the soul; whereas vice seems to be a shameful disease and weakness.</w:t>
        <w:br/>
        <w:br/>
        <w:br/>
        <w:br/>
        <w:t xml:space="preserve">  That’s right.</w:t>
        <w:br/>
        <w:br/>
        <w:br/>
        <w:br/>
        <w:t xml:space="preserve">  And don’t fine practices lead to the possession of virtue,   shameful ones to vice?</w:t>
        <w:br/>
        <w:br/>
        <w:br/>
        <w:br/>
        <w:t xml:space="preserve">  Necessarily.</w:t>
        <w:br/>
        <w:br/>
        <w:br/>
        <w:br/>
        <w:t xml:space="preserve">  So it now remains, it seems, for us to consider whether it is [445a] more profitable to do just actions, engage in fine practices, and be just, whether one is known to be so or not; or to do injustice and be unjust, provided that one does not have to pay the penalty and become a better person as a result of being punished.</w:t>
        <w:br/>
        <w:br/>
        <w:br/>
        <w:br/>
        <w:t xml:space="preserve">    But, Socrates, that question seems to me, at least, to have become ridiculous, now that the two have been shown to be as we described. Life does not seem worth living when the body’s natural constitution is ruined, not even if one has food and drink of every sort, all the money in the world, and every political office imaginable. So how even if  one could do whatever one wished, except what would liberate one from vice and injustice and make one acquire justice and virtue could it be worth living when the natural constitution of the very thing by which we live31 is ruined and in turmoil?</w:t>
        <w:br/>
        <w:br/>
        <w:br/>
        <w:br/>
        <w:t xml:space="preserve">  Yes, it is ridiculous. All the same, since in fact we have reached   a point from which we can see with the utmost clarity, as it were, that these things are so, we must not give up.</w:t>
        <w:br/>
        <w:br/>
        <w:br/>
        <w:br/>
        <w:t xml:space="preserve">  That’s absolutely the last thing we should do.</w:t>
        <w:br/>
        <w:br/>
        <w:br/>
        <w:br/>
        <w:t xml:space="preserve">  Come up here, then, so that you can see how many kinds of  vice there are the ones, at any rate, that are worth seeing.</w:t>
        <w:br/>
        <w:br/>
        <w:br/>
        <w:br/>
        <w:t xml:space="preserve">  I am following. Just tell me.32</w:t>
        <w:br/>
        <w:br/>
        <w:br/>
        <w:br/>
        <w:t xml:space="preserve">  Well, from the vantage point, so to speak, that we have reached   in our argument, it seems to me that there is one kind of virtue and an unlimited number of kinds of vice, four of which are worth mentioning.</w:t>
        <w:br/>
        <w:br/>
        <w:br/>
        <w:br/>
        <w:t xml:space="preserve">  What do you mean?</w:t>
        <w:br/>
        <w:br/>
        <w:br/>
        <w:br/>
        <w:t xml:space="preserve">  It seems likely that there are as many types of soul as there are types of political constitution of a specific kind.  </w:t>
        <w:br/>
        <w:br/>
        <w:br/>
        <w:br/>
        <w:t xml:space="preserve">  How many is that?</w:t>
        <w:br/>
        <w:br/>
        <w:br/>
        <w:br/>
        <w:t xml:space="preserve">  Five types of constitution, and five of soul. </w:t>
        <w:br/>
        <w:br/>
        <w:br/>
        <w:br/>
        <w:t xml:space="preserve">  Tell me what they are.</w:t>
        <w:br/>
        <w:br/>
        <w:br/>
        <w:br/>
        <w:t xml:space="preserve">  I will tell you that one type would be the constitution we have been describing. However, there are two ways of referring to it  if one outstanding man emerges among the rulers, it is called a kingship; if more than   one, it is called an aristocracy.</w:t>
        <w:br/>
        <w:br/>
        <w:br/>
        <w:br/>
        <w:t xml:space="preserve">  That’s true.</w:t>
        <w:br/>
        <w:br/>
        <w:br/>
        <w:br/>
        <w:t xml:space="preserve">  Well, then, that is one of the kinds I had in mind. You see, whether many arise or just one, they won’t change any of the laws of the city that are worth mentioning, since they will have been brought up and  educated in the way we described.</w:t>
        <w:br/>
        <w:br/>
        <w:br/>
        <w:br/>
        <w:t xml:space="preserve">  No, they probably won’t.</w:t>
        <w:br/>
        <w:br/>
        <w:br/>
        <w:br/>
        <w:br/>
        <w:br/>
        <w:t>1 This discussion begins at 445c, but is interrupted and does not resume again until Book 8.</w:t>
        <w:br/>
        <w:br/>
        <w:t>2 Ancient Greek statues were painted and gilded.</w:t>
        <w:br/>
        <w:br/>
        <w:t>3 At formal drinking parties (sumposia), the toastmaster (sumposiarchos) sat at the head of the table. The others sat in order of their importance, from his right counterclockwise around the table to his left.</w:t>
        <w:br/>
        <w:br/>
        <w:t>4 The reference is obscure; it may be to a saying or proverb, or to a game like checkers called poleis, or cities, in which the set of pieces on each side, or perhaps any subset of them, were called cities, while the individual members of the sets were called dogs.</w:t>
        <w:br/>
        <w:br/>
        <w:t>5 415a–c.</w:t>
        <w:br/>
        <w:br/>
        <w:t>6 See 423c4.</w:t>
        <w:br/>
        <w:br/>
        <w:t>7 Odyssey 1.351–2. Our text of Homer is slightly different.</w:t>
        <w:br/>
        <w:br/>
        <w:t>8 Roughly seven feet. A cubit is between seventeen and twenty-two inches long.</w:t>
        <w:br/>
        <w:br/>
        <w:t>9 The Hydra was a mythical monster. When one of its heads was cut off, two or three new heads grew in its place. Heracles (or Hercules) had to slay the Hydra as one of his labors.</w:t>
        <w:br/>
        <w:br/>
        <w:t>10 The oracle of Apollo at Delphi was traditionally consulted by all Greeks on religious and other such matters. A stone there marked the supposed center of the earth.</w:t>
        <w:br/>
        <w:br/>
        <w:t>11 368b7–c3.</w:t>
        <w:br/>
        <w:br/>
        <w:t>12 Euboulos  In Greek cities, the boulê was the council that had day-to-day responsibility for public affairs. In kingships it served as an advisory body to the kings; in democratic Athens it served as an advisory body and steering committee for the assembly of all the adult male citizens.</w:t>
        <w:br/>
        <w:br/>
        <w:t>13 414b1–6.</w:t>
        <w:br/>
        <w:br/>
        <w:t>14 Carbonate of soda from Chalestra, a town and lake in Macedonia.</w:t>
        <w:br/>
        <w:br/>
        <w:t>15 See Glossary of Terms s.v. temperance.</w:t>
        <w:br/>
        <w:br/>
        <w:t>16 See 427d8–e4.</w:t>
        <w:br/>
        <w:br/>
        <w:t>17 Iou iou  usually a cry of woe in tragedy, not (like iô iô) a cry of joy.</w:t>
        <w:br/>
        <w:br/>
        <w:t>18 428a2–9.</w:t>
        <w:br/>
        <w:br/>
        <w:t>19 368c7–369a3.</w:t>
        <w:br/>
        <w:br/>
        <w:t>20 See 423c5–e2.</w:t>
        <w:br/>
        <w:br/>
        <w:t>21 See 504b1–c4 for an explanation.</w:t>
        <w:br/>
        <w:br/>
        <w:t>22 A fragment of the comedy Kapêlides by Theopompus (410–370 BCE) tells us that a certain Leontinus (emended to Leontius because of Plato’s reference here) was known for his love of boys as pale as corpses. So his desire is probably sexual in origin, and for that reason appetitive. The North and South Walls enclosed an area connecting Athens to Piraeus.</w:t>
        <w:br/>
        <w:br/>
        <w:t>23 439e5.</w:t>
        <w:br/>
        <w:br/>
        <w:t>24 Odyssey 20.17. See 390d.</w:t>
        <w:br/>
        <w:br/>
        <w:t>25 Reading with Adam.</w:t>
        <w:br/>
        <w:br/>
        <w:t>26 See 344b3 note.</w:t>
        <w:br/>
        <w:br/>
        <w:t>27 432d2–433b4.</w:t>
        <w:br/>
        <w:br/>
        <w:t>28 Cf. 338e1–339a4.</w:t>
        <w:br/>
        <w:br/>
        <w:t>29 The difference between knowledge (epistêmê) and belief (doxa) is explored at 475d1–480a13.</w:t>
        <w:br/>
        <w:br/>
        <w:t>30 Reading with Adam.</w:t>
        <w:br/>
        <w:br/>
        <w:t>31 I.e., the soul. See 353d9–10.</w:t>
        <w:br/>
        <w:br/>
        <w:t>32 See 432c3–4.</w:t>
        <w:br/>
        <w:br/>
        <w:br/>
        <w:br/>
        <w:br/>
        <w:br/>
        <w:t>Book 5</w:t>
        <w:br/>
        <w:br/>
        <w:br/>
        <w:br/>
        <w:br/>
        <w:t xml:space="preserve">’ NARRATION CONTINUES </w:t>
        <w:br/>
        <w:br/>
        <w:br/>
        <w:br/>
        <w:t>[449a]   That, then, is the sort of city and constitution and the sort of man I call good and correct. And if indeed this one is correct, all the others are bad and mistaken, both as city governments and as ways of organizing   the souls of private individuals. The deficient ones fall into four kinds.</w:t>
        <w:br/>
        <w:br/>
        <w:br/>
        <w:br/>
        <w:t xml:space="preserve">  What are they?</w:t>
        <w:br/>
        <w:br/>
        <w:br/>
        <w:br/>
        <w:t xml:space="preserve">I was going to describe them in the order in which I thought they developed  out of one another.1 But Polemarchus, who was sitting not far from Adeimantus, extended his hand, gripped the latter’s cloak by the shoulder from above, drew Adeimantus toward him, and, leaning forward himself, said some things   in his ear. We overheard nothing of what he said, other than this </w:t>
        <w:br/>
        <w:br/>
        <w:br/>
        <w:br/>
        <w:br/>
        <w:br/>
        <w:t>Shall we let it go, then, or what?</w:t>
        <w:br/>
        <w:br/>
        <w:br/>
        <w:br/>
        <w:t xml:space="preserve">  (Now speaking aloud.) Certainly not.</w:t>
        <w:br/>
        <w:br/>
        <w:br/>
        <w:br/>
        <w:t xml:space="preserve">  What is it exactly you won’t let go?</w:t>
        <w:br/>
        <w:br/>
        <w:br/>
        <w:br/>
        <w:t xml:space="preserve">  You!</w:t>
        <w:br/>
        <w:br/>
        <w:br/>
        <w:br/>
        <w:t xml:space="preserve">   Why exactly?</w:t>
        <w:br/>
        <w:br/>
        <w:br/>
        <w:br/>
        <w:t xml:space="preserve">  We think you are being lazy, that you are robbing us of a whole important section of the argument in order to avoid having to explain it. You thought we would not notice when you said as though it were something inconsequential that, as regards women and children, anyone   could see that it will be a case of friends sharing everything in common.2</w:t>
        <w:br/>
        <w:br/>
        <w:br/>
        <w:br/>
        <w:t xml:space="preserve">  But isn’t that correct, Adeimantus?</w:t>
        <w:br/>
        <w:br/>
        <w:br/>
        <w:br/>
        <w:t xml:space="preserve">  Yes, it is. But it is just like all the rest we have discussed; its correctness requires an explanation of how the sharing will be arranged, since there are many ways to bring it about. So, do not omit to tell us about  the particular one you have in mind. We have all been waiting for a long time in the expectation that you would surely discuss how procreation will be handled, how the children that are born will be reared, and the whole subject of what you mean by sharing women and children. You see, we think that this makes a considerable difference indeed, all the difference to whether a constitution is correct or incorrect. So now that you are   beginning to describe another constitution without having analyzed this matter adequately, we are resolved, as you overheard, not to let you go until you explain all this just as you did the rest. [450a]</w:t>
        <w:br/>
        <w:br/>
        <w:br/>
        <w:br/>
        <w:t xml:space="preserve">  Include me, too, as having a share in this vote.</w:t>
        <w:br/>
        <w:br/>
        <w:br/>
        <w:br/>
        <w:t xml:space="preserve">And Thrasymachus said </w:t>
        <w:br/>
        <w:br/>
        <w:br/>
        <w:br/>
        <w:br/>
        <w:br/>
        <w:t xml:space="preserve">In fact, you can take it as the resolution of all of us, Socrates.  </w:t>
        <w:br/>
        <w:br/>
        <w:br/>
        <w:br/>
        <w:t xml:space="preserve">  What a thing to do, attacking me like that. You have started up a huge discussion about the constitution it will be like starting from the beginning. I was delighted to think I had already completed its description by this time and was satisfied to have what I had said earlier be accepted as is. You do not realize what a swarm of arguments you are now stirring up   by making this demand. It was because I could see it that I left the topic  aside, to avoid all the trouble it would cause us.</w:t>
        <w:br/>
        <w:br/>
        <w:br/>
        <w:br/>
        <w:t xml:space="preserve">  What of it? Don’t you think these people have come here now to listen to arguments, not to smelt ore?3</w:t>
        <w:br/>
        <w:br/>
        <w:br/>
        <w:br/>
        <w:t xml:space="preserve">  Yes within moderation, at least.  </w:t>
        <w:br/>
        <w:br/>
        <w:br/>
        <w:br/>
        <w:t xml:space="preserve">  But surely it is within moderation, Socrates, for people with any sense to listen to such arguments their whole life long. So never mind about us. Don’t you get tired of explaining your views on what we asked about  namely, what the sharing of children and women will amount to for  our guardians, and how the children will be brought up while they are still small. After all, the time between birth and the beginning of formal education seems to be the most troublesome period of all. So, try to tell us in what way it should be handled.  </w:t>
        <w:br/>
        <w:br/>
        <w:br/>
        <w:br/>
        <w:t xml:space="preserve">  It is not easy to explain, my happy fellow. It raises even more doubts than the topics we have discussed so far. One might, in fact, doubt whether what we proposed is possible, and, even if one granted that it is entirely so, one might still have doubts about whether it would be for the best. That, then, is why I was somewhat hesitant to bring it up  I was afraid, my dear comrade, that our argument might seem to be no more than wishful thinking. </w:t>
        <w:br/>
        <w:br/>
        <w:br/>
        <w:br/>
        <w:t xml:space="preserve">  Do not hesitate at all. You see, your audience won’t be inconsiderate, or incredulous, or hostile.</w:t>
        <w:br/>
        <w:br/>
        <w:br/>
        <w:br/>
        <w:t xml:space="preserve">  My very good fellow, are you saying that because you want to   encourage me?</w:t>
        <w:br/>
        <w:br/>
        <w:br/>
        <w:br/>
        <w:t xml:space="preserve">  I am.</w:t>
        <w:br/>
        <w:br/>
        <w:br/>
        <w:br/>
        <w:t xml:space="preserve">  Well, you are having precisely the opposite effect. If I were confident that I was speaking with knowledge, your encouragement would be all very well. When one is among knowledgeable and beloved friends, and one is speaking what one knows to be the truth about the   greatest and most beloved things, one can feel both secure and  confident. But to produce arguments when one is uncertain and searching, [451a] as I am doing, is a frightening thing and makes one feel insecure. I am not afraid of being ridiculed that would be childish, indeed but I am afraid that if I fail to secure the truth, just where it is most important to do so, I will not only fall myself but drag my friends down as well. So I bow   to Adrasteia, Glaucon, for what I am about to say. You see, I suspect that involuntary homicide is a lesser crime than misleading people about beautiful, good, and just norms. That is a risk it would be better to run among enemies than among friends. So you have well and truly encouraged  me.</w:t>
        <w:br/>
        <w:br/>
        <w:br/>
        <w:br/>
        <w:t xml:space="preserve">Glaucon laughed and said </w:t>
        <w:br/>
        <w:br/>
        <w:br/>
        <w:br/>
        <w:br/>
        <w:br/>
        <w:t>Well, Socrates, if we suffer from any false note you strike in the argument, we will release you, as we would in a homicide case, as guiltless and no   deceiver of us. So you may speak with confidence.</w:t>
        <w:br/>
        <w:br/>
        <w:br/>
        <w:br/>
        <w:t xml:space="preserve">  Well, it is true; the one who is acquitted in that situation is guiltless, so the law says. And if it is true there, it is probably true here, too.</w:t>
        <w:br/>
        <w:br/>
        <w:br/>
        <w:br/>
        <w:t xml:space="preserve">  On these grounds, then, tell us.</w:t>
        <w:br/>
        <w:br/>
        <w:br/>
        <w:br/>
        <w:t xml:space="preserve">  I will have to go back again, then, and say now what perhaps I  should have said then in the proper place. But maybe it is all right, after having completed a male drama, to perform a female one next4 especially when you demand it in this way. For people born and educated as we have described, then, there is, I believe, no correct way to acquire and employ   children and women other than to follow the path on which we first set them. Surely, in our argument, we tried to establish the men as guard-dogs of their flock.</w:t>
        <w:br/>
        <w:br/>
        <w:br/>
        <w:br/>
        <w:t xml:space="preserve">  Yes.</w:t>
        <w:br/>
        <w:br/>
        <w:br/>
        <w:br/>
        <w:t xml:space="preserve">  Then let’s proceed by giving corresponding rules for birth and  rearing, and see whether they suit us or not.</w:t>
        <w:br/>
        <w:br/>
        <w:br/>
        <w:br/>
        <w:t xml:space="preserve">  How?</w:t>
        <w:br/>
        <w:br/>
        <w:br/>
        <w:br/>
        <w:t xml:space="preserve">  As follows. Do we think that the females of our guard-dogs should join in guarding precisely what the males guard, hunt with them,   and share everything with them? Or do we think that they should stay indoors and look after the house,5 on the grounds that they are incapable of doing this because they must bear and rear the puppies, while the males should work and have the entire care of the flock?</w:t>
        <w:br/>
        <w:br/>
        <w:br/>
        <w:br/>
        <w:t xml:space="preserve">  They should share everything except that we employ the females as we would weaker animals, and the males as we would stronger  ones.</w:t>
        <w:br/>
        <w:br/>
        <w:br/>
        <w:br/>
        <w:t xml:space="preserve">  Is it possible, then, to employ an animal for the same tasks as another if you do not give it the same upbringing and education?</w:t>
        <w:br/>
        <w:br/>
        <w:br/>
        <w:br/>
        <w:t xml:space="preserve">  No, it is not.  </w:t>
        <w:br/>
        <w:br/>
        <w:br/>
        <w:br/>
        <w:t xml:space="preserve">  Then if we employ women for the same tasks as men, they must also be taught the same things.</w:t>
        <w:br/>
        <w:br/>
        <w:br/>
        <w:br/>
        <w:t xml:space="preserve">  Yes. [452a]</w:t>
        <w:br/>
        <w:br/>
        <w:br/>
        <w:br/>
        <w:t xml:space="preserve">  Now, we gave the latter musical and physical training.</w:t>
        <w:br/>
        <w:br/>
        <w:br/>
        <w:br/>
        <w:t xml:space="preserve">  Yes.</w:t>
        <w:br/>
        <w:br/>
        <w:br/>
        <w:br/>
        <w:t xml:space="preserve">  So, we must also give these two crafts, as well as military training, to the women, and employ them in the same way.  </w:t>
        <w:br/>
        <w:br/>
        <w:br/>
        <w:br/>
        <w:t xml:space="preserve">  That seems reasonable, given what you say.</w:t>
        <w:br/>
        <w:br/>
        <w:br/>
        <w:br/>
        <w:t xml:space="preserve">  But perhaps many of the things we are now saying, because they are contrary to custom, would seem ridiculous if they were put into practice.</w:t>
        <w:br/>
        <w:br/>
        <w:br/>
        <w:br/>
        <w:t xml:space="preserve">  Indeed, they would.</w:t>
        <w:br/>
        <w:br/>
        <w:br/>
        <w:br/>
        <w:t xml:space="preserve">  What do you see as the most ridiculous aspect of them? Isn’t it obvious that it is the idea of the women exercising stripped in the palestras   alongside the men?6 And not just the young women, but the older ones too like the old men we see in gymnasiums who, even though their bodies  are wrinkled and not pleasant to look at, still love physical training.</w:t>
        <w:br/>
        <w:br/>
        <w:br/>
        <w:br/>
        <w:t xml:space="preserve">  Yes, by Zeus, that would look really ridiculous, at least under   present conditions.</w:t>
        <w:br/>
        <w:br/>
        <w:br/>
        <w:br/>
        <w:t xml:space="preserve">  Yet, since we have started to discuss the matter, we must not be afraid of the various jokes that the wits will make both about this sort of change in musical and physical training and even more so about the  change in the bearing of arms and the mounting of cavalry horses.7</w:t>
        <w:br/>
        <w:br/>
        <w:br/>
        <w:br/>
        <w:t xml:space="preserve">  You are right.</w:t>
        <w:br/>
        <w:br/>
        <w:br/>
        <w:br/>
        <w:t xml:space="preserve">  But since we have started, we must move on to the rougher   part of the law, and ask these wits not to do their own job, but to be serious. And we will remind them that it is not long since the Greeks thought it shameful and ridiculous (as many barbarians still do) for men to be seen stripped, and that when first the Cretans and then the Lacedaemonians began the gymnasiums, the wits of the time had the opportunity to make a  comedy of it all. Or don’t you think so?</w:t>
        <w:br/>
        <w:br/>
        <w:br/>
        <w:br/>
        <w:t xml:space="preserve">  I certainly do.</w:t>
        <w:br/>
        <w:br/>
        <w:br/>
        <w:br/>
        <w:t xml:space="preserve">  But when it became clear, I take it, to those who employed these practices, that it was better to strip than to cover up all such parts, the laughter in the eyes faded away because of what the arguments had proved   to be best. And this showed that it is a fool who finds anything ridiculous except what is bad, or tries to raise a laugh at the sight of anything except what is stupid or bad, or putting it the other way around who takes  seriously any standard of what is beautiful other than what is good.</w:t>
        <w:br/>
        <w:br/>
        <w:br/>
        <w:br/>
        <w:t xml:space="preserve">  Absolutely.</w:t>
        <w:br/>
        <w:br/>
        <w:br/>
        <w:br/>
        <w:t xml:space="preserve">  Well, then, shouldn’t we first agree about whether our proposals   are viable or not? And mustn’t we give anyone who wishes to do so whether it is someone who loves a joke or someone serious the opportunity [453a] to dispute whether the female human does have the natural ability to share in all the tasks of the male sex, or in none at all, or in some but not others; and, in particular, whether this holds in the case of warfare? By making the best beginning in this way, wouldn’t one also be likely to reach   the best conclusion?</w:t>
        <w:br/>
        <w:br/>
        <w:br/>
        <w:br/>
        <w:t xml:space="preserve">  Of course.</w:t>
        <w:br/>
        <w:br/>
        <w:br/>
        <w:br/>
        <w:t xml:space="preserve">  So, would you like us to dispute with one another on their behalf, so that their side of the argument won’t be attacked without defenders?</w:t>
        <w:br/>
        <w:br/>
        <w:br/>
        <w:br/>
        <w:t xml:space="preserve">   Why not?</w:t>
        <w:br/>
        <w:br/>
        <w:br/>
        <w:br/>
        <w:t xml:space="preserve">  Then let’s say this on their behalf  “Socrates and Glaucon, you do not need other people to dispute you. After all, you yourselves, when you were beginning to found your city, agreed that each one had to do the one job for which he was naturally suited.”  </w:t>
        <w:br/>
        <w:br/>
        <w:br/>
        <w:br/>
        <w:t xml:space="preserve">  We did agree to that, I think. Of course we did.</w:t>
        <w:br/>
        <w:br/>
        <w:br/>
        <w:br/>
        <w:t xml:space="preserve">  “Can it be, then, that a woman is not by nature very different from a man?”</w:t>
        <w:br/>
        <w:br/>
        <w:br/>
        <w:br/>
        <w:t xml:space="preserve">  Of course she is different.</w:t>
        <w:br/>
        <w:br/>
        <w:br/>
        <w:br/>
        <w:t xml:space="preserve">  “Then isn’t it also appropriate to assign a different job to each of them, the one for which they are naturally suited?”  </w:t>
        <w:br/>
        <w:br/>
        <w:br/>
        <w:br/>
        <w:t xml:space="preserve">  Certainly. </w:t>
        <w:br/>
        <w:br/>
        <w:br/>
        <w:br/>
        <w:t xml:space="preserve">  “How is it, then, that you are not making a mistake now and contradicting yourselves, when you say that men and women must do the same jobs, seeing that they have natures that are most distinct?” Do you   have any defense, you amazing fellow, against that attack?</w:t>
        <w:br/>
        <w:br/>
        <w:br/>
        <w:br/>
        <w:t xml:space="preserve">  It is not easy to think of one on the spur of the moment. On the contrary, I shall ask indeed, I am asking you to explain the argument on our side as well, whatever it is.</w:t>
        <w:br/>
        <w:br/>
        <w:br/>
        <w:br/>
        <w:t xml:space="preserve">  That, Glaucon, and many other problems of the same sort, which I foresaw long ago, was what I was afraid of when I hesitated to  tackle the law concerning the possession and upbringing of women and children.</w:t>
        <w:br/>
        <w:br/>
        <w:br/>
        <w:br/>
        <w:t xml:space="preserve">  No, by Zeus, it certainly does not seem to be a simple matter.</w:t>
        <w:br/>
        <w:br/>
        <w:br/>
        <w:br/>
        <w:t xml:space="preserve">  No, it is not. But the fact is that whether one falls into a small   diving pool or into the middle of the greatest sea, one has to swim all the same.</w:t>
        <w:br/>
        <w:br/>
        <w:br/>
        <w:br/>
        <w:t xml:space="preserve">  Of course.</w:t>
        <w:br/>
        <w:br/>
        <w:br/>
        <w:br/>
        <w:t xml:space="preserve">  Then we must swim, too, and try to save ourselves from the sea of argument, hoping for a dolphin to pick us up, or for some other   unlikely rescue.8</w:t>
        <w:br/>
        <w:br/>
        <w:br/>
        <w:br/>
        <w:t xml:space="preserve">  It seems so. </w:t>
        <w:br/>
        <w:br/>
        <w:br/>
        <w:br/>
        <w:t xml:space="preserve">  Come on, then, let’s see if we can find a way out. We have agreed, of course, that different natures must have different pursuits, and that the natures of a woman and a man are different. But we now say that those different natures must have the same pursuits. Isn’t that the charge against us?  </w:t>
        <w:br/>
        <w:br/>
        <w:br/>
        <w:br/>
        <w:t xml:space="preserve">  Yes, exactly.</w:t>
        <w:br/>
        <w:br/>
        <w:br/>
        <w:br/>
        <w:t xml:space="preserve">  What a noble power, Glaucon, the craft of disputation9 possesses! [454a]</w:t>
        <w:br/>
        <w:br/>
        <w:br/>
        <w:br/>
        <w:t xml:space="preserve">  Why is that?</w:t>
        <w:br/>
        <w:br/>
        <w:br/>
        <w:br/>
        <w:t xml:space="preserve">  Because many people seem to me to fall into it even against   their wills, and think they are engaging not in eristic,10 but in discussion. This happens because they are unable to examine what has been said by dividing it up into kinds. Instead, it is on the purely verbal level that they look for the contradiction in what has been said, and employ eristic, not dialectic, on one another.</w:t>
        <w:br/>
        <w:br/>
        <w:br/>
        <w:br/>
        <w:t xml:space="preserve">    Yes, that certainly does happen to many people. But surely it is not pertinent to us at the moment, is it?</w:t>
        <w:br/>
        <w:br/>
        <w:br/>
        <w:br/>
        <w:t xml:space="preserve">  It most certainly is. At any rate, we are in danger of unconsciously  dealing in disputation.</w:t>
        <w:br/>
        <w:br/>
        <w:br/>
        <w:br/>
        <w:t xml:space="preserve">  How?</w:t>
        <w:br/>
        <w:br/>
        <w:br/>
        <w:br/>
        <w:t xml:space="preserve">  We are trying to establish the principle that different natures   should not be assigned the same pursuits in a bold and eristic manner, on the verbal level. But we did not at all investigate what kind of natural difference or sameness we had in mind, or in what regard the distinction was pertinent, when we assigned different pursuits to different natures and the same ones to the same.</w:t>
        <w:br/>
        <w:br/>
        <w:br/>
        <w:br/>
        <w:t xml:space="preserve">    No, we did not investigate that.</w:t>
        <w:br/>
        <w:br/>
        <w:br/>
        <w:br/>
        <w:t xml:space="preserve">  And because we did not, it is open to us, apparently, to ask  ourselves whether the natures of bald and long-haired men are the same or opposite. And, once we agree that they are opposite, it is open to us to forbid the long-haired ones to be shoemakers, if that is what the bald ones are   to be, or vice versa.</w:t>
        <w:br/>
        <w:br/>
        <w:br/>
        <w:br/>
        <w:t xml:space="preserve">  But that would be ridiculous.</w:t>
        <w:br/>
        <w:br/>
        <w:br/>
        <w:br/>
        <w:t xml:space="preserve">  And is it ridiculous for any other reason than that we did not have in mind every kind of difference and sameness in nature, but were keeping our eyes only on the kind of difference and sameness that was pertinent  to the pursuits themselves? We meant, for example, that a male and female whose souls are suited for medicine have the same nature. Or don’t you think so?</w:t>
        <w:br/>
        <w:br/>
        <w:br/>
        <w:br/>
        <w:t xml:space="preserve">  I do.</w:t>
        <w:br/>
        <w:br/>
        <w:br/>
        <w:br/>
        <w:t xml:space="preserve">    But a male doctor and a male carpenter have different ones?</w:t>
        <w:br/>
        <w:br/>
        <w:br/>
        <w:br/>
        <w:t xml:space="preserve">  Of course, completely different.</w:t>
        <w:br/>
        <w:br/>
        <w:br/>
        <w:br/>
        <w:t xml:space="preserve">  In the case of both the male and the female sex, then, if one of them is shown to be different from the other with regard to a particular craft or pursuit, we will say that is the one who should be assigned to it. But if it is apparent that they differ in this respect alone, that the female bears the offspring while the male mounts the female, we will say it has not   yet been demonstrated that a woman is different from a man with regard to  what we are talking about, and we will continue to believe our guardians and their women should have the same pursuits.</w:t>
        <w:br/>
        <w:br/>
        <w:br/>
        <w:br/>
        <w:t xml:space="preserve">  And rightly so.</w:t>
        <w:br/>
        <w:br/>
        <w:br/>
        <w:br/>
        <w:t xml:space="preserve">  Next, won’t we urge our opponent to tell us the precise craft or pursuit, relevant to the organization of the city, for which a woman’s [455a] nature and a man’s are not the same but different?</w:t>
        <w:br/>
        <w:br/>
        <w:br/>
        <w:br/>
        <w:t xml:space="preserve">  That would be a fair question, at least.</w:t>
        <w:br/>
        <w:br/>
        <w:br/>
        <w:br/>
        <w:t xml:space="preserve">  Perhaps, then, this other person might say, just as you did a moment ago,11 that it is not easy to give an adequate answer on the spur of   the moment, but that after reflection it would not be at all difficult.</w:t>
        <w:br/>
        <w:br/>
        <w:br/>
        <w:br/>
        <w:t xml:space="preserve">  Yes, he might say that.</w:t>
        <w:br/>
        <w:br/>
        <w:br/>
        <w:br/>
        <w:t xml:space="preserve">  Do you want us to ask the one who disputes things in this way, then, to follow us to see whether we can somehow show him that there is no pursuit relevant to the management of the city that is peculiar to  women?</w:t>
        <w:br/>
        <w:br/>
        <w:br/>
        <w:br/>
        <w:t xml:space="preserve">  Of course.</w:t>
        <w:br/>
        <w:br/>
        <w:br/>
        <w:br/>
        <w:t xml:space="preserve">  Come on, then, we will say to him, give us an answer  “Is this what you meant by one person being naturally well suited for something and another naturally unsuited  that the one learns it easily, the other with   difficulty; that the one, after a little instruction, can discover a lot for himself in the subject being studied, whereas the other, even if he gets a lot of instruction and attention, does not even retain what he was taught; that the bodily capacities of the one adequately serve his mind, while those of the other obstruct his? Are there any other factors than these, by which you  distinguish a person who is naturally well suited for each pursuit from one who is not?”</w:t>
        <w:br/>
        <w:br/>
        <w:br/>
        <w:br/>
        <w:t xml:space="preserve">  No one will be able to mention any others.</w:t>
        <w:br/>
        <w:br/>
        <w:br/>
        <w:br/>
        <w:t xml:space="preserve">  Do you know of anything practiced by human beings, then, at which the male sex is not superior to the female in all those ways? Or must   we make a long story of it by discussing weaving and the preparation of baked and boiled food12 the very pursuits in which the female sex is thought to excel, and in which its defeat would expose it to the greatest  ridicule of all?</w:t>
        <w:br/>
        <w:br/>
        <w:br/>
        <w:br/>
        <w:t xml:space="preserve">  It is true that the one sex shows greater mastery than the other in pretty much every area. Yet there are many women who are better than   many men at many things. But on the whole, it is as you say.</w:t>
        <w:br/>
        <w:br/>
        <w:br/>
        <w:br/>
        <w:t xml:space="preserve">  Then, my friend, there is no pursuit relevant to the management of the city that belongs to a woman because she is a woman, or to a man because he is a man; but the various natural capacities are distributed in a similar way between both creatures, and women can share by nature in every pursuit, and men in every one, though for the purposes of all of them  women are weaker than men.13</w:t>
        <w:br/>
        <w:br/>
        <w:br/>
        <w:br/>
        <w:t xml:space="preserve">  Of course.</w:t>
        <w:br/>
        <w:br/>
        <w:br/>
        <w:br/>
        <w:t xml:space="preserve">  So shall we assign all of them to men and none to women?</w:t>
        <w:br/>
        <w:br/>
        <w:br/>
        <w:br/>
        <w:t xml:space="preserve">    How could we?</w:t>
        <w:br/>
        <w:br/>
        <w:br/>
        <w:br/>
        <w:t xml:space="preserve">  We could not. For we will say, I imagine, that one woman is suited for medicine, another not, and that one is naturally musical, another not.</w:t>
        <w:br/>
        <w:br/>
        <w:br/>
        <w:br/>
        <w:t xml:space="preserve">  Of course.</w:t>
        <w:br/>
        <w:br/>
        <w:br/>
        <w:br/>
        <w:t xml:space="preserve">  Won’t one be suited for physical training or war, then, while [456a] another is unwarlike and not a lover of physical training?</w:t>
        <w:br/>
        <w:br/>
        <w:br/>
        <w:br/>
        <w:t xml:space="preserve">  I suppose so.</w:t>
        <w:br/>
        <w:br/>
        <w:br/>
        <w:br/>
        <w:t xml:space="preserve">  And one a philosopher (lover of wisdom), another a “misosopher”   (hater of wisdom)? And one spirited, another spiritless?</w:t>
        <w:br/>
        <w:br/>
        <w:br/>
        <w:br/>
        <w:t xml:space="preserve">  That too.</w:t>
        <w:br/>
        <w:br/>
        <w:br/>
        <w:br/>
        <w:t xml:space="preserve">  So there is also a woman who is suited to be a guardian, and one who is not. Or wasn’t that the sort of nature we selected for our male guardians, too?14</w:t>
        <w:br/>
        <w:br/>
        <w:br/>
        <w:br/>
        <w:t xml:space="preserve">  It certainly was.</w:t>
        <w:br/>
        <w:br/>
        <w:br/>
        <w:br/>
        <w:t xml:space="preserve">  A woman and a man can have the same nature, then, relevant   to guarding the city except to the extent that she is weaker and he is stronger.</w:t>
        <w:br/>
        <w:br/>
        <w:br/>
        <w:br/>
        <w:t xml:space="preserve">  Apparently so.</w:t>
        <w:br/>
        <w:br/>
        <w:br/>
        <w:br/>
        <w:t xml:space="preserve">  Women of that sort, then, must be selected to live and guard with men of the same sort, since they are competent to do so and are akin  to the men by nature.</w:t>
        <w:br/>
        <w:br/>
        <w:br/>
        <w:br/>
        <w:t xml:space="preserve">  Of course.</w:t>
        <w:br/>
        <w:br/>
        <w:br/>
        <w:br/>
        <w:t xml:space="preserve">  And mustn’t we assign the same pursuits to the same natures?  </w:t>
        <w:br/>
        <w:br/>
        <w:br/>
        <w:br/>
        <w:t xml:space="preserve">  Yes, the same ones.</w:t>
        <w:br/>
        <w:br/>
        <w:br/>
        <w:br/>
        <w:t xml:space="preserve">  We have come around, then, to what we said before, and we are agreed that it is not against nature to assign musical and physical training to the female guardians.  </w:t>
        <w:br/>
        <w:br/>
        <w:br/>
        <w:br/>
        <w:t xml:space="preserve">  Absolutely.</w:t>
        <w:br/>
        <w:br/>
        <w:br/>
        <w:br/>
        <w:t xml:space="preserve">  So, we are not legislating impossibilities or mere fantasies, at any rate, since the law we were proposing is in accord with nature. Rather, it is the contrary laws that we have now that turn out to be more contrary  to nature, it seems.</w:t>
        <w:br/>
        <w:br/>
        <w:br/>
        <w:br/>
        <w:t xml:space="preserve">  It does seem that way.</w:t>
        <w:br/>
        <w:br/>
        <w:br/>
        <w:br/>
        <w:t xml:space="preserve">  Now, wasn’t our inquiry about whether our proposals were both viable and best?  </w:t>
        <w:br/>
        <w:br/>
        <w:br/>
        <w:br/>
        <w:t xml:space="preserve">  Yes, it was.</w:t>
        <w:br/>
        <w:br/>
        <w:br/>
        <w:br/>
        <w:t xml:space="preserve">  And that they are in fact viable has been agreed, hasn’t it?</w:t>
        <w:br/>
        <w:br/>
        <w:br/>
        <w:br/>
        <w:t xml:space="preserve">  Yes.</w:t>
        <w:br/>
        <w:br/>
        <w:br/>
        <w:br/>
        <w:t xml:space="preserve">  So, we must next come to an agreement about whether they are for the best?</w:t>
        <w:br/>
        <w:br/>
        <w:br/>
        <w:br/>
        <w:t xml:space="preserve">  Clearly.  </w:t>
        <w:br/>
        <w:br/>
        <w:br/>
        <w:br/>
        <w:t xml:space="preserve">  Now, as regards producing a woman who is equipped for guardianship, we won’t have one sort of education that will produce our guardian men, will we, and another our women especially not when it will have the same nature to work on in both cases? </w:t>
        <w:br/>
        <w:br/>
        <w:br/>
        <w:br/>
        <w:t xml:space="preserve">  No, we won’t.</w:t>
        <w:br/>
        <w:br/>
        <w:br/>
        <w:br/>
        <w:t xml:space="preserve">  What is your belief about this, then?</w:t>
        <w:br/>
        <w:br/>
        <w:br/>
        <w:br/>
        <w:t xml:space="preserve">  What?</w:t>
        <w:br/>
        <w:br/>
        <w:br/>
        <w:br/>
        <w:t xml:space="preserve">  The notion that one man is better or worse than another or   do you think they are all alike?</w:t>
        <w:br/>
        <w:br/>
        <w:br/>
        <w:br/>
        <w:t xml:space="preserve">  Not at all.</w:t>
        <w:br/>
        <w:br/>
        <w:br/>
        <w:br/>
        <w:t xml:space="preserve">  In the city we are founding, who do you think will turn out to be better men  our guardians, who get the education we have described, or the shoemakers, who are educated in shoemaking?  </w:t>
        <w:br/>
        <w:br/>
        <w:br/>
        <w:br/>
        <w:t xml:space="preserve">  What a ridiculous question!</w:t>
        <w:br/>
        <w:br/>
        <w:br/>
        <w:br/>
        <w:t xml:space="preserve">   I realize that. Aren’t the guardians the best of the citizens?</w:t>
        <w:br/>
        <w:br/>
        <w:br/>
        <w:br/>
        <w:t xml:space="preserve">  By far.</w:t>
        <w:br/>
        <w:br/>
        <w:br/>
        <w:br/>
        <w:t xml:space="preserve">  And what about the female guardians? Won’t they be the best of the women?</w:t>
        <w:br/>
        <w:br/>
        <w:br/>
        <w:br/>
        <w:t xml:space="preserve">    Yes, they are by far the best, too.</w:t>
        <w:br/>
        <w:br/>
        <w:br/>
        <w:br/>
        <w:t xml:space="preserve">  Is there anything better for a city than that the best possible men and women should come to exist in it?</w:t>
        <w:br/>
        <w:br/>
        <w:br/>
        <w:br/>
        <w:t xml:space="preserve">  No, there is not.</w:t>
        <w:br/>
        <w:br/>
        <w:br/>
        <w:br/>
        <w:t xml:space="preserve">  And that is what musical and physical training, employed as we [457a] have described, will achieve?</w:t>
        <w:br/>
        <w:br/>
        <w:br/>
        <w:br/>
        <w:t xml:space="preserve">  Of course.</w:t>
        <w:br/>
        <w:br/>
        <w:br/>
        <w:br/>
        <w:t xml:space="preserve">  Then the law we were proposing was not only possible, but also best for a city?</w:t>
        <w:br/>
        <w:br/>
        <w:br/>
        <w:br/>
        <w:t xml:space="preserve">    Yes.</w:t>
        <w:br/>
        <w:br/>
        <w:br/>
        <w:br/>
        <w:t xml:space="preserve">  Then the female guardians must strip, clothing themselves in virtue instead of cloaks.15 They must share in warfare, and whatever else guarding the city involves, and do nothing else. But within these areas, the women must be assigned lighter tasks than the men, because of the weakness   of their sex. And the man who laughs at the sight of women stripped for physical training, when their stripping is for the best, is “plucking the  unripe fruit of laughter’s wisdom,”16 and knows nothing, it seems, about what he is laughing at or what he is doing. For it is, and always will be, the   finest saying that what is beneficial is beautiful; what is harmful ugly.</w:t>
        <w:br/>
        <w:br/>
        <w:br/>
        <w:br/>
        <w:t xml:space="preserve">  Absolutely.</w:t>
        <w:br/>
        <w:br/>
        <w:br/>
        <w:br/>
        <w:t xml:space="preserve">  May we claim, then, that we are avoiding one wave,17 as it were, in our discussion of the law about women, so that we are not altogether swept away when we declare that our male and female guardians must  share all their pursuits, and that our argument is somehow self-consistent when it states that this is both viable and beneficial?</w:t>
        <w:br/>
        <w:br/>
        <w:br/>
        <w:br/>
        <w:t xml:space="preserve">  It is certainly no small wave that you are avoiding.</w:t>
        <w:br/>
        <w:br/>
        <w:br/>
        <w:br/>
        <w:t xml:space="preserve">    You won’t think it is so great when you see the next.</w:t>
        <w:br/>
        <w:br/>
        <w:br/>
        <w:br/>
        <w:t xml:space="preserve">  I won’t see it unless you tell me about it.18</w:t>
        <w:br/>
        <w:br/>
        <w:br/>
        <w:br/>
        <w:t xml:space="preserve">  The law that is consistent with that one, and with the others that preceded it, is this, I take it.</w:t>
        <w:br/>
        <w:br/>
        <w:br/>
        <w:br/>
        <w:t xml:space="preserve">  What?</w:t>
        <w:br/>
        <w:br/>
        <w:br/>
        <w:br/>
        <w:t xml:space="preserve">  That all these women should be shared among all the men,   that no individual woman and man should live together, and that the children,  too, should be shared, with no parent knowing its own offspring, and no child its parent.</w:t>
        <w:br/>
        <w:br/>
        <w:br/>
        <w:br/>
        <w:t xml:space="preserve">  That wave is far greater and more dubitable than the other, both as regards its viability and its benefit.  </w:t>
        <w:br/>
        <w:br/>
        <w:br/>
        <w:br/>
        <w:t xml:space="preserve">  As far as its benefit is concerned, at least, I do not think anyone would argue that the sharing of women and children is not the greatest good, if indeed it is viable. But I imagine there would be a lot of dispute about whether or not it is viable.</w:t>
        <w:br/>
        <w:br/>
        <w:br/>
        <w:br/>
        <w:t xml:space="preserve">  No, both could very well be disputed. </w:t>
        <w:br/>
        <w:br/>
        <w:br/>
        <w:br/>
        <w:t xml:space="preserve">  You mean I will have to face a coalition of arguments. I thought I had at least escaped one of them namely, whether you thought the proposal was beneficial and that I would just be left with the argument about whether it is viable or not.</w:t>
        <w:br/>
        <w:br/>
        <w:br/>
        <w:br/>
        <w:t xml:space="preserve">  Well, you did not escape unnoticed. So you will have to give an argument for both.</w:t>
        <w:br/>
        <w:br/>
        <w:br/>
        <w:br/>
        <w:t xml:space="preserve">  I must pay the penalty. But do me this favor  let me take a holiday and act like those lazy people who make a banquet for themselves of [458a] their own thoughts when they are walking alone. People like that, as you know, do not bother to find out how any of their appetites might actually be fulfilled, so as to avoid the trouble of deliberating about what is possible and what is not. They assume that what they want is available, and then   proceed to arrange all the rest, taking pleasure in going through everything they will do when they get it thus making their already lazy souls even lazier. Well, I, too, am succumbing to this weakness at the moment and  want to postpone consideration of the viability of our proposals until later. I will assume now that they are viable, if you will permit me to do so, and examine how the rulers will arrange them when they come to pass. And I will try to show that, if they were put into practice, they would be the most beneficial arrangements of all, both for the city and for its guardians. These   are the things I will try to examine with you first, leaving the others for later if indeed you will permit this.</w:t>
        <w:br/>
        <w:br/>
        <w:br/>
        <w:br/>
        <w:t xml:space="preserve">  You have my permission; so proceed with the examination.</w:t>
        <w:br/>
        <w:br/>
        <w:br/>
        <w:br/>
        <w:t xml:space="preserve">  Well, then, I imagine that if indeed our rulers, and likewise their auxiliaries, are worthy of their names, the latter will be prepared to  carry out orders, and the former to give orders, obeying our laws in some cases and imitating them in the others that we leave to their discretion.</w:t>
        <w:br/>
        <w:br/>
        <w:br/>
        <w:br/>
        <w:t xml:space="preserve">  Probably so.  </w:t>
        <w:br/>
        <w:br/>
        <w:br/>
        <w:br/>
        <w:t xml:space="preserve">  Now, you are their lawgiver, and in just the way you selected these men, you will select as the women to hand over to them those who have natures as similar to theirs as possible. And because they have shared dwellings and meals, and none of them has any private property of that  sort, they will live together; and through mixing together in the gymnasia and in the rest of their daily life, they will be driven by innate necessity, I take it, to have sex with one another. Or don’t you think I am talking about necessities here?</w:t>
        <w:br/>
        <w:br/>
        <w:br/>
        <w:br/>
        <w:t xml:space="preserve">    Not geometric necessities, certainly, but erotic ones; and they probably have a sharper capacity to persuade and attract most people.</w:t>
        <w:br/>
        <w:br/>
        <w:br/>
        <w:br/>
        <w:t xml:space="preserve">  They do, indeed. But the next point, Glaucon, is that for them to have unregulated sexual intercourse with one another, or to do anything else of that sort, would not be a pious thing in a city of happy  people, and the rulers won’t allow it.</w:t>
        <w:br/>
        <w:br/>
        <w:br/>
        <w:br/>
        <w:t xml:space="preserve">  No, it would not be just.</w:t>
        <w:br/>
        <w:br/>
        <w:br/>
        <w:br/>
        <w:t xml:space="preserve">  It is clear, then, that we will next have to make marriages as sacred as possible. And sacred marriages will be those that are most beneficial.</w:t>
        <w:br/>
        <w:br/>
        <w:br/>
        <w:br/>
        <w:t xml:space="preserve">    Absolutely.</w:t>
        <w:br/>
        <w:br/>
        <w:br/>
        <w:br/>
        <w:t xml:space="preserve">  How, then, will the most beneficial ones come about? Tell me [459a] this, Glaucon. I see you have hunting dogs and quite a flock of noble birds at home.19 Have you, by Zeus, noticed anything in particular about their   “marriages” and breeding?</w:t>
        <w:br/>
        <w:br/>
        <w:br/>
        <w:br/>
        <w:t xml:space="preserve">  Like what?</w:t>
        <w:br/>
        <w:br/>
        <w:br/>
        <w:br/>
        <w:t xml:space="preserve">  In the first place, though they are all noble animals, aren’t there some that are, or turn out to be, the very best?</w:t>
        <w:br/>
        <w:br/>
        <w:br/>
        <w:br/>
        <w:t xml:space="preserve">  There are.</w:t>
        <w:br/>
        <w:br/>
        <w:br/>
        <w:br/>
        <w:t xml:space="preserve">  Do you breed from them all to the same extent, then, or do   you try hard to breed as far as possible from the best ones?</w:t>
        <w:br/>
        <w:br/>
        <w:br/>
        <w:br/>
        <w:t xml:space="preserve">  From the best ones.</w:t>
        <w:br/>
        <w:br/>
        <w:br/>
        <w:br/>
        <w:t xml:space="preserve">   And do you breed from the youngest, the oldest, or as far as possible from those in their prime?</w:t>
        <w:br/>
        <w:br/>
        <w:br/>
        <w:br/>
        <w:t xml:space="preserve">  From those in their prime.</w:t>
        <w:br/>
        <w:br/>
        <w:br/>
        <w:br/>
        <w:t xml:space="preserve">  And if they were not bred in this way, do you think that your   race of birds and dogs would get much worse?</w:t>
        <w:br/>
        <w:br/>
        <w:br/>
        <w:br/>
        <w:t xml:space="preserve">  I do.</w:t>
        <w:br/>
        <w:br/>
        <w:br/>
        <w:br/>
        <w:t xml:space="preserve">  And what do you think about horses and other animals? Is the situation any different with them?</w:t>
        <w:br/>
        <w:br/>
        <w:br/>
        <w:br/>
        <w:t xml:space="preserve">  It would be strange if it were.</w:t>
        <w:br/>
        <w:br/>
        <w:br/>
        <w:br/>
        <w:t xml:space="preserve">  Good heavens, my dear comrade! Then our need for eminent   rulers is quite desperate, if indeed the same also holds for the human race.</w:t>
        <w:br/>
        <w:br/>
        <w:br/>
        <w:br/>
        <w:t xml:space="preserve">  Well, it does hold of them. But so what? </w:t>
        <w:br/>
        <w:br/>
        <w:br/>
        <w:br/>
        <w:t xml:space="preserve">  It follows that our rulers will then have to employ a great many drugs. You know that when people do not need drugs for their bodies, and they are prepared to follow a regimen, we regard even an inferior doctor as adequate. But when drugs are needed, we know that a much   bolder doctor is required.</w:t>
        <w:br/>
        <w:br/>
        <w:br/>
        <w:br/>
        <w:t xml:space="preserve">  That’s true. But what is your point?</w:t>
        <w:br/>
        <w:br/>
        <w:br/>
        <w:br/>
        <w:t xml:space="preserve">  This  it looks as though our rulers will have to employ a great many lies and deceptions for the benefit of those they rule. And you remember, I suppose, we said all such things were useful as a kind of drug.20 </w:t>
        <w:br/>
        <w:br/>
        <w:br/>
        <w:br/>
        <w:t xml:space="preserve">  And we were correct.</w:t>
        <w:br/>
        <w:br/>
        <w:br/>
        <w:br/>
        <w:t xml:space="preserve">  Well, in the case of marriages and procreation, its correctness is particularly evident.  </w:t>
        <w:br/>
        <w:br/>
        <w:br/>
        <w:br/>
        <w:t xml:space="preserve">  How so?</w:t>
        <w:br/>
        <w:br/>
        <w:br/>
        <w:br/>
        <w:t xml:space="preserve">  It follows from our previous agreement that the best men should mate with the best women in as many cases as possible, while the opposite should hold of the worst men and women; and that the offspring of the former should be reared, but not that of the latter, if our flock is going to be an eminent one. And all this must occur without anyone  knowing except the rulers if, again, our herd of guardians is to remain as free from faction as possible.</w:t>
        <w:br/>
        <w:br/>
        <w:br/>
        <w:br/>
        <w:t xml:space="preserve">  That’s absolutely right.</w:t>
        <w:br/>
        <w:br/>
        <w:br/>
        <w:br/>
        <w:t xml:space="preserve">  So then, we will have to establish by law certain festivals and   sacrifices at which we will bring together brides and bridegrooms, and our poets must compose suitable hymns for the marriages that take place. We [460a] will leave the number of marriages for the rulers to decide. That will enable them to keep the number of males as constant as possible, taking into account war, disease, and everything of that sort; so that the city will, as far as possible, become neither too great nor too small.21  </w:t>
        <w:br/>
        <w:br/>
        <w:br/>
        <w:br/>
        <w:t xml:space="preserve">  That’s right.</w:t>
        <w:br/>
        <w:br/>
        <w:br/>
        <w:br/>
        <w:t xml:space="preserve">  I imagine that some sophisticated lotteries will have to be created, then, so that an inferior person of that sort will blame chance rather than the rulers at each mating time.  </w:t>
        <w:br/>
        <w:br/>
        <w:br/>
        <w:br/>
        <w:t xml:space="preserve">  Yes, indeed.</w:t>
        <w:br/>
        <w:br/>
        <w:br/>
        <w:br/>
        <w:t xml:space="preserve">  And presumably, the young men who are good at war or at  other things must among other prizes and awards be given a greater opportunity to have sex with the women, in order that a pretext may also be created at the same time for having as many children as possible fathered   by such men.</w:t>
        <w:br/>
        <w:br/>
        <w:br/>
        <w:br/>
        <w:t xml:space="preserve">  That’s right.</w:t>
        <w:br/>
        <w:br/>
        <w:br/>
        <w:br/>
        <w:t xml:space="preserve">  And then, as offspring are born, won’t they be taken by the officials appointed for this purpose, whether these are men or women or   both for surely our offices are also open to both women and men.</w:t>
        <w:br/>
        <w:br/>
        <w:br/>
        <w:br/>
        <w:t xml:space="preserve">  Yes.</w:t>
        <w:br/>
        <w:br/>
        <w:br/>
        <w:br/>
        <w:t xml:space="preserve">  And I suppose they will take the offspring of good parents to  the rearing pen and hand them over to special nurses who live in a separate part of the city. But those of inferior parents, or any deformed offspring of   the others, they will hide in a secret and unknown place, as is fitting.22</w:t>
        <w:br/>
        <w:br/>
        <w:br/>
        <w:br/>
        <w:t xml:space="preserve">  Yes, if indeed the race of guardians is going to remain pure.</w:t>
        <w:br/>
        <w:br/>
        <w:br/>
        <w:br/>
        <w:t xml:space="preserve">  And won’t these nurses also take care of the children’s feeding by bringing the mothers to the rearing pen when their breasts are full, while devising every device23 to ensure that no mother will recognize her  offspring? And won’t they provide other women as wet nurses if the mothers themselves have insufficient milk taking care, however, that the mothers breast-feed the children for only a moderate period of time, and   assigning sleepless nights and similar burdens to the nurses and wet nurses?</w:t>
        <w:br/>
        <w:br/>
        <w:br/>
        <w:br/>
        <w:t xml:space="preserve">  You are making childbearing a soft job for the guardians’ women.</w:t>
        <w:br/>
        <w:br/>
        <w:br/>
        <w:br/>
        <w:t xml:space="preserve">  Yes, properly so. But let’s take up the next thing we proposed.</w:t>
        <w:br/>
        <w:br/>
        <w:br/>
        <w:br/>
        <w:t>We said, as you know, that offspring should be bred from parents who are   in their prime.24</w:t>
        <w:br/>
        <w:br/>
        <w:br/>
        <w:br/>
        <w:t xml:space="preserve">  True.</w:t>
        <w:br/>
        <w:br/>
        <w:br/>
        <w:br/>
        <w:t xml:space="preserve">  Do you agree that a woman’s prime lasts, on average, for a  period of twenty years and a man’s for thirty?</w:t>
        <w:br/>
        <w:br/>
        <w:br/>
        <w:br/>
        <w:t xml:space="preserve">  Which years are those?</w:t>
        <w:br/>
        <w:br/>
        <w:br/>
        <w:br/>
        <w:t xml:space="preserve">  A woman should bear children for the city from the age of twenty to that of forty; whereas a man should beget them for the city from the time that he passes his peak as a runner until he reaches fifty-five.25</w:t>
        <w:br/>
        <w:br/>
        <w:br/>
        <w:br/>
        <w:t xml:space="preserve">  At any rate, that is the physical and mental prime for both. [461a]</w:t>
        <w:br/>
        <w:br/>
        <w:br/>
        <w:br/>
        <w:t xml:space="preserve">  Then if any male who is younger or older than that engages in reproduction for the community, we will say that his offense is neither pious nor just. For the child he fathers for the city, if it escapes discovery,   will be begotten and born without the benefit of sacrifices, or of the prayers that priestesses, priests, and the entire city will offer at every marriage festival, asking that from good and beneficial parents ever better and more beneficial offspring should be produced. On the contrary, it will be  born in darkness through a terrible act of lack of self-control.</w:t>
        <w:br/>
        <w:br/>
        <w:br/>
        <w:br/>
        <w:t xml:space="preserve">  That’s right.</w:t>
        <w:br/>
        <w:br/>
        <w:br/>
        <w:br/>
        <w:t xml:space="preserve">  The same law will apply if a man who is still of breeding age has sex with a woman in her prime when the rulers have not mated them.   We will say that he is imposing an illegitimate, unauthorized, and unholy child on the city.</w:t>
        <w:br/>
        <w:br/>
        <w:br/>
        <w:br/>
        <w:t xml:space="preserve">  That’s absolutely right.</w:t>
        <w:br/>
        <w:br/>
        <w:br/>
        <w:br/>
        <w:t xml:space="preserve">  But when women and men have passed breeding age, I imagine we will leave them free to have sex with whomever they wish except that a man may not have sex with his daughter, mother, daughters’ daughters,  or mother’s female ancestors, or a woman with her son and his descendants or her father and his ancestors. And we will permit all that only after telling them to be very careful not to let even a single fetus see the light of day, if one should happen to be conceived; but if one does force its way   out, they must dispose of it on the understanding that no nurture is available for such a child.</w:t>
        <w:br/>
        <w:br/>
        <w:br/>
        <w:br/>
        <w:t xml:space="preserve">  All that sounds reasonable. But how will they recognize one another’s fathers, daughters, and the others you mentioned? </w:t>
        <w:br/>
        <w:br/>
        <w:br/>
        <w:br/>
        <w:t xml:space="preserve">  They won’t. Instead, from the day a man becomes a bridegroom, he will call all offspring born in the tenth month afterward (and in the seventh, of course) his sons,26 if they are male, and his daughters, if they   are female; and they will call him father. Similarly, he will call their children his grandchildren, and they, in turn, will call the group to which he belongs grandfathers and grandmothers. And those who were born at the same time as their mothers and fathers were breeding, they will call their brothers and  sisters. Thus, as we were saying just now, they will avoid sexual relations with each other. However, the law will allow brothers and sisters to have sex with one another, if the lottery works out that way and the Pythia approves.27</w:t>
        <w:br/>
        <w:br/>
        <w:br/>
        <w:br/>
        <w:t xml:space="preserve">  You are absolutely right.</w:t>
        <w:br/>
        <w:br/>
        <w:br/>
        <w:br/>
        <w:t xml:space="preserve">    That, then, Glaucon, or something like it, is how the sharing of women and children by the guardians of your city will be handled. The next point we need to have confirmed by argument, then, is that this arrangement is both consistent with the rest of the constitution and by far the best. Isn’t that so?</w:t>
        <w:br/>
        <w:br/>
        <w:br/>
        <w:br/>
        <w:t>[462a]   Yes, by Zeus, it is.</w:t>
        <w:br/>
        <w:br/>
        <w:br/>
        <w:br/>
        <w:t xml:space="preserve">  As a beginning step toward reaching agreement, shouldn’t we ask ourselves what we think is the greatest good for the organization of the city the one at which the legislator should aim in making its laws and   what the greatest evil? And then examine whether what we have just described is in harmony with the tracks of the good we have found, and in disharmony with those of the bad?</w:t>
        <w:br/>
        <w:br/>
        <w:br/>
        <w:br/>
        <w:t xml:space="preserve">  Absolutely.</w:t>
        <w:br/>
        <w:br/>
        <w:br/>
        <w:br/>
        <w:t xml:space="preserve">  Now, do we know of any greater evil for a city than what tears  it apart and makes it many instead of one? Or any greater good than what binds it together and makes it one?</w:t>
        <w:br/>
        <w:br/>
        <w:br/>
        <w:br/>
        <w:t xml:space="preserve">  No, we do not.</w:t>
        <w:br/>
        <w:br/>
        <w:br/>
        <w:br/>
        <w:t xml:space="preserve">  Well, doesn’t sharing pleasure and pain bind it together   when, as far as possible, all the citizens feel more or less the same joy or pain at the same gains or losses?</w:t>
        <w:br/>
        <w:br/>
        <w:br/>
        <w:br/>
        <w:t xml:space="preserve">  Absolutely.</w:t>
        <w:br/>
        <w:br/>
        <w:br/>
        <w:br/>
        <w:t xml:space="preserve">  On the other hand, doesn’t the privatization of these things dissolve the city when some are overwhelmed with distress and others overjoyed  by the same things happening to the city or some of its inhabitants?</w:t>
        <w:br/>
        <w:br/>
        <w:br/>
        <w:br/>
        <w:t xml:space="preserve">  Of course.</w:t>
        <w:br/>
        <w:br/>
        <w:br/>
        <w:br/>
        <w:t xml:space="preserve">  And isn’t that what happens when people do not apply such phrases as “mine” and “not mine” in unison in the city? And similarly with “someone else’s”?  </w:t>
        <w:br/>
        <w:br/>
        <w:br/>
        <w:br/>
        <w:t xml:space="preserve">  Precisely.</w:t>
        <w:br/>
        <w:br/>
        <w:br/>
        <w:br/>
        <w:t xml:space="preserve">  Then isn’t the city that is best governed the one in which the vast majority of people apply “mine” and “not mine” to the same things on the basis of the same principle?</w:t>
        <w:br/>
        <w:br/>
        <w:br/>
        <w:br/>
        <w:t xml:space="preserve">  Certainly.</w:t>
        <w:br/>
        <w:br/>
        <w:br/>
        <w:br/>
        <w:t xml:space="preserve">  And isn’t it the city whose condition is most like that of a single person? I mean, when one of us somehow hurts his finger, you know   the entire partnership the one that binds body and soul together into a single system under the ruling part within it is aware of this, and all of it as a whole feels the pain in unison with the part that suffers. That is why we  say that this person has a pain in his finger. And the same principle applies, doesn’t it, to any other part of a person, whether it is suffering pain or relieved by pleasure?  </w:t>
        <w:br/>
        <w:br/>
        <w:br/>
        <w:br/>
        <w:t xml:space="preserve">  Yes, the same one. And, to answer your question, the city that manages to come closest to this condition is the best-governed one.</w:t>
        <w:br/>
        <w:br/>
        <w:br/>
        <w:br/>
        <w:t xml:space="preserve">  I imagine, then, that whenever one of its citizens has an experience, whether good or bad, such a city will most certainly say that the experience is its own, and all of it together will share his pleasure or pain. </w:t>
        <w:br/>
        <w:br/>
        <w:br/>
        <w:br/>
        <w:t xml:space="preserve">  That must be so, since it is well governed.</w:t>
        <w:br/>
        <w:br/>
        <w:br/>
        <w:br/>
        <w:t xml:space="preserve">  It is time for us to return to our own city, then, to look there for the features we have agreed on and to see whether it, or rather some   other city, possesses them to the greatest degree.</w:t>
        <w:br/>
        <w:br/>
        <w:br/>
        <w:br/>
        <w:t xml:space="preserve">  Yes, it is.</w:t>
        <w:br/>
        <w:br/>
        <w:br/>
        <w:br/>
        <w:t xml:space="preserve">  Well, now, what about those other cities? Presumably there are rulers and people in them as well as in ours? [463a]</w:t>
        <w:br/>
        <w:br/>
        <w:br/>
        <w:br/>
        <w:t xml:space="preserve">  There are.</w:t>
        <w:br/>
        <w:br/>
        <w:br/>
        <w:br/>
        <w:t xml:space="preserve">  And won’t all of them call one another “citizens”?</w:t>
        <w:br/>
        <w:br/>
        <w:br/>
        <w:br/>
        <w:t xml:space="preserve">  Of course.  </w:t>
        <w:br/>
        <w:br/>
        <w:br/>
        <w:br/>
        <w:t xml:space="preserve">  But besides “citizens,” what do the people in those other cities call the rulers?</w:t>
        <w:br/>
        <w:br/>
        <w:br/>
        <w:br/>
        <w:t xml:space="preserve">  In most, they call them “masters,” but in democracies they are called just that “rulers.”28</w:t>
        <w:br/>
        <w:br/>
        <w:br/>
        <w:br/>
        <w:t xml:space="preserve">    What about the people in our city? Besides “citizens,” what do they call the rulers?</w:t>
        <w:br/>
        <w:br/>
        <w:br/>
        <w:br/>
        <w:t xml:space="preserve">   “Preservers”29 and “auxiliaries.”</w:t>
        <w:br/>
        <w:br/>
        <w:br/>
        <w:br/>
        <w:t xml:space="preserve">  And what do they call the people?</w:t>
        <w:br/>
        <w:br/>
        <w:br/>
        <w:br/>
        <w:t xml:space="preserve">  “Paymasters” and “providers.”</w:t>
        <w:br/>
        <w:br/>
        <w:br/>
        <w:br/>
        <w:t xml:space="preserve">  What do the rulers in other cities call the people?</w:t>
        <w:br/>
        <w:br/>
        <w:br/>
        <w:br/>
        <w:t xml:space="preserve">    “Slaves.”</w:t>
        <w:br/>
        <w:br/>
        <w:br/>
        <w:br/>
        <w:t xml:space="preserve">  And what do the rulers call each other?</w:t>
        <w:br/>
        <w:br/>
        <w:br/>
        <w:br/>
        <w:t xml:space="preserve">  “Co-rulers.”</w:t>
        <w:br/>
        <w:br/>
        <w:br/>
        <w:br/>
        <w:t xml:space="preserve">  And ours?</w:t>
        <w:br/>
        <w:br/>
        <w:br/>
        <w:br/>
        <w:t xml:space="preserve">  “Co-guardians.”</w:t>
        <w:br/>
        <w:br/>
        <w:br/>
        <w:br/>
        <w:t xml:space="preserve">    Now, can you tell me whether a ruler in other cities could address one of his co-rulers as his kinsman and another as an outsider?</w:t>
        <w:br/>
        <w:br/>
        <w:br/>
        <w:br/>
        <w:t xml:space="preserve">  Many do, at any rate.</w:t>
        <w:br/>
        <w:br/>
        <w:br/>
        <w:br/>
        <w:t xml:space="preserve">  And doesn’t he regard and speak of his kinsman as belonging  to him, while he regards the outsider as not doing so?</w:t>
        <w:br/>
        <w:br/>
        <w:br/>
        <w:br/>
        <w:t xml:space="preserve">  Yes.</w:t>
        <w:br/>
        <w:br/>
        <w:br/>
        <w:br/>
        <w:t xml:space="preserve">  What about your guardians? Could any of them regard or address a co-guardian as an outsider?</w:t>
        <w:br/>
        <w:br/>
        <w:br/>
        <w:br/>
        <w:t xml:space="preserve">    Certainly not. He will regard everyone he meets as a brother or a sister, a father or a mother, a son or a daughter, or some ancestor or descendant of these.</w:t>
        <w:br/>
        <w:br/>
        <w:br/>
        <w:br/>
        <w:t xml:space="preserve">  Very well put. But tell me this, too  will your laws require them simply to use these terms of kinship, or must they also do all the  things that go along with the names? In the case of fathers, for example, must they show them the customary respect, solicitude, and obedience owed to parents? Will they fare worse at the hands of gods or men, as people   whose actions are neither pious nor just, if they do otherwise? Will these be the sayings that are chanted by all the citizens, and that sound in their ears right from their earliest childhood? Or will they hear something else about their fathers or the ones they are told to regard as their fathers or about their other relatives?</w:t>
        <w:br/>
        <w:br/>
        <w:br/>
        <w:br/>
        <w:t xml:space="preserve">  They will hear those. It would be ridiculous if they only  mouthed the terms of kinship, without the actions.</w:t>
        <w:br/>
        <w:br/>
        <w:br/>
        <w:br/>
        <w:t xml:space="preserve">  So, in this city more than in any other, when someone is doing well or badly, they will utter in concord the words we mentioned a moment ago, and say “my such-and-such is doing well” or “my so-and-so is doing badly.”  </w:t>
        <w:br/>
        <w:br/>
        <w:br/>
        <w:br/>
        <w:t xml:space="preserve">  That’s absolutely true.</w:t>
        <w:br/>
        <w:br/>
        <w:br/>
        <w:br/>
        <w:t xml:space="preserve">  Well, didn’t we say that this conviction and way of talking are [464a] accompanied by the having of pleasures and pains in common?30</w:t>
        <w:br/>
        <w:br/>
        <w:br/>
        <w:br/>
        <w:t xml:space="preserve">  Yes, and we were right to do so.</w:t>
        <w:br/>
        <w:br/>
        <w:br/>
        <w:br/>
        <w:t xml:space="preserve">  Then won’t our citizens share to the fullest, and call “mine,” the very same thing? And because they share it, won’t they experience to   the fullest the sharing of pleasures and pains?</w:t>
        <w:br/>
        <w:br/>
        <w:br/>
        <w:br/>
        <w:t xml:space="preserve">  Of course.</w:t>
        <w:br/>
        <w:br/>
        <w:br/>
        <w:br/>
        <w:t xml:space="preserve">  And in the context of the rest of the political system isn’t the sharing of women and children by the guardians responsible for it?</w:t>
        <w:br/>
        <w:br/>
        <w:br/>
        <w:br/>
        <w:t xml:space="preserve">  Yes, it is by far the most important cause.  </w:t>
        <w:br/>
        <w:br/>
        <w:br/>
        <w:br/>
        <w:t xml:space="preserve">  But we further agreed that this sharing is the greatest good for a city, when we compared a well-governed city to the way a human body  relates to pain and pleasure in one of its parts.</w:t>
        <w:br/>
        <w:br/>
        <w:br/>
        <w:br/>
        <w:t xml:space="preserve">  And we were right to agree.</w:t>
        <w:br/>
        <w:br/>
        <w:br/>
        <w:br/>
        <w:t xml:space="preserve">  Then we have shown that the cause of the greatest good for our city is the sharing of women and children by the auxiliaries.  </w:t>
        <w:br/>
        <w:br/>
        <w:br/>
        <w:br/>
        <w:t xml:space="preserve">  Yes, we certainly have.</w:t>
        <w:br/>
        <w:br/>
        <w:br/>
        <w:br/>
        <w:t xml:space="preserve">  And what is more, it is consistent with what we said before. For we said, as you know, that if these people are going to be real guardians, they should not have private houses, land, or any other possession, but should receive their upkeep from the other citizens as a wage for their  guardianship, and should all eat communally.31</w:t>
        <w:br/>
        <w:br/>
        <w:br/>
        <w:br/>
        <w:t xml:space="preserve">  That’s right.</w:t>
        <w:br/>
        <w:br/>
        <w:br/>
        <w:br/>
        <w:t xml:space="preserve">  So, as I say, doesn’t what was said earlier, as well as what is   being said now, make them into even better guardians and prevent them from tearing the city apart by applying the term “mine” not to the same thing, but to different ones with one person dragging into his own house whatever he, apart from the others, can get his hands on, and another into a different house to a different wife and children, who create private pleasures  and pains at things that are private? Instead of that, don’t our guardians share a single conviction about what is their own, aim at the same goal, and, as far as possible, feel pleasure and pain in unison?  </w:t>
        <w:br/>
        <w:br/>
        <w:br/>
        <w:br/>
        <w:t xml:space="preserve">  Absolutely.</w:t>
        <w:br/>
        <w:br/>
        <w:br/>
        <w:br/>
        <w:t xml:space="preserve">  What about lawsuits and accusations? Won’t they pretty much disappear from among them because they have no private possessions except their own bodies and share all the rest? As a result, won’t they be free from faction at any rate, from the sort of faction that the possession of  property, children, and families causes among people?</w:t>
        <w:br/>
        <w:br/>
        <w:br/>
        <w:br/>
        <w:t xml:space="preserve">  Yes, they will inevitably be entirely free of it.</w:t>
        <w:br/>
        <w:br/>
        <w:br/>
        <w:br/>
        <w:t xml:space="preserve">  Moreover, lawsuits neither for violence nor for assault should justifiably occur among them. For we will declare, surely, that for people to   defend themselves against others of the same age is a fine and just thing, since it will compel them to stay in good physical shape.</w:t>
        <w:br/>
        <w:br/>
        <w:br/>
        <w:br/>
        <w:t xml:space="preserve">  That’s right.</w:t>
        <w:br/>
        <w:br/>
        <w:br/>
        <w:br/>
        <w:t>[465a]   This law is also correct for another reason  if a spirited person vents his anger in this way, he will be less likely to move on to more serious sorts of faction.</w:t>
        <w:br/>
        <w:br/>
        <w:br/>
        <w:br/>
        <w:t xml:space="preserve">  He certainly will.</w:t>
        <w:br/>
        <w:br/>
        <w:br/>
        <w:br/>
        <w:t xml:space="preserve">  As for an older person, he will be authorized to rule and punish   all the younger ones.</w:t>
        <w:br/>
        <w:br/>
        <w:br/>
        <w:br/>
        <w:t xml:space="preserve">  Clearly.</w:t>
        <w:br/>
        <w:br/>
        <w:br/>
        <w:br/>
        <w:t xml:space="preserve">  And, unless the rulers command it, it is unlikely that a younger person will ever employ any sort of violence against an older one, or strike him. And I do not imagine he will fail to show him respect in other ways   either, since two guardians fear and shame are sufficient to prevent it. Shame will prevent him from laying a hand on his parents, as will the fear that  the others would come to his victim’s aid some because they are his sons, some because they are his brothers, and some because they are his fathers.</w:t>
        <w:br/>
        <w:br/>
        <w:br/>
        <w:br/>
        <w:t xml:space="preserve">  Yes, that is what would happen.</w:t>
        <w:br/>
        <w:br/>
        <w:br/>
        <w:br/>
        <w:t xml:space="preserve">  Then won’t the laws induce men to live at peace with one   another in all respects?</w:t>
        <w:br/>
        <w:br/>
        <w:br/>
        <w:br/>
        <w:t xml:space="preserve">  Very much so.</w:t>
        <w:br/>
        <w:br/>
        <w:br/>
        <w:br/>
        <w:t xml:space="preserve">  And if there is no faction among the guardians, there is no terrible danger that the rest of the city will form factions, either against them   or among themselves.</w:t>
        <w:br/>
        <w:br/>
        <w:br/>
        <w:br/>
        <w:t xml:space="preserve">  No, there is not.</w:t>
        <w:br/>
        <w:br/>
        <w:br/>
        <w:br/>
        <w:t xml:space="preserve">  As for the pettiest of the evils the guardians would escape, they are so unseemly, I hesitate even to mention them  the flatteries of the rich  by the poor; the perplexities and sufferings involved in bringing up children; the need to make the money necessary to feed the household the borrowings, the defaults, and all the things people have to do to provide an   income to hand over to their wives and slaves to spend on housekeeping. The various troubles men endure in these areas, my dear Glaucon, are obvious, quite demeaning, and not worth discussing.</w:t>
        <w:br/>
        <w:br/>
        <w:br/>
        <w:br/>
        <w:t xml:space="preserve">  They are obvious even to the blind. </w:t>
        <w:br/>
        <w:br/>
        <w:br/>
        <w:br/>
        <w:t xml:space="preserve">  They will escape from all these things, then, and live a more blessedly happy life than the most blessedly happy one that of the victors in the Olympian games.</w:t>
        <w:br/>
        <w:br/>
        <w:br/>
        <w:br/>
        <w:t xml:space="preserve">  How so?</w:t>
        <w:br/>
        <w:br/>
        <w:br/>
        <w:br/>
        <w:t xml:space="preserve">  Surely, these victors are considered happy on account of only a small part of what the guardians possess, since the latter victory is even   finer, and their upkeep from public funds more complete.32 After all, the victory they gain is the salvation of the whole city, and the crown of victory they and their children receive is their upkeep and all the necessities of life. They receive privileges from their own city during their lifetime and a  worthy burial after their death.</w:t>
        <w:br/>
        <w:br/>
        <w:br/>
        <w:br/>
        <w:t xml:space="preserve">  Yes, those are very fine rewards.</w:t>
        <w:br/>
        <w:br/>
        <w:br/>
        <w:br/>
        <w:t xml:space="preserve">  Now, do you remember that earlier in our discussion we were rebuked by an argument I forget whose to the effect that we had not made our guardians happy, that though it was possible for them to have   everything that belongs to the citizens, they actually had nothing? We said, [466a] didn’t we, that if this happened to come up at some point, we would look into it then, but that our concern at the time was to make our guardians guardians, and to make the city the happiest possible, rather than looking to any one group within it and molding it for happiness?33  </w:t>
        <w:br/>
        <w:br/>
        <w:br/>
        <w:br/>
        <w:t xml:space="preserve">  I remember.</w:t>
        <w:br/>
        <w:br/>
        <w:br/>
        <w:br/>
        <w:t xml:space="preserve">  Well, then, if indeed the life of our auxiliaries has been shown to be much finer and better than that of Olympian victors, is there any need to compare it with the lives of shoemakers or any other craftsmen, or  with that of the farmers?</w:t>
        <w:br/>
        <w:br/>
        <w:br/>
        <w:br/>
        <w:t xml:space="preserve">  I do not think there is.</w:t>
        <w:br/>
        <w:br/>
        <w:br/>
        <w:br/>
        <w:t xml:space="preserve">  Nevertheless, it is surely right to repeat here what I also said on that earlier occasion  if a guardian tries to become happy in such a way   that he is no longer a guardian at all, and is not satisfied with a life that is moderate, stable, and (we claim) best, but is seized by a foolish, adolescent belief about happiness, which incites him to use his power to take everything in the city for himself he will come to realize the true wisdom of  Hesiod’s saying that, in a sense, “the half is worth more than the whole.”34</w:t>
        <w:br/>
        <w:br/>
        <w:br/>
        <w:br/>
        <w:t xml:space="preserve">    If he takes my advice, he will keep to the former life.</w:t>
        <w:br/>
        <w:br/>
        <w:br/>
        <w:br/>
        <w:t xml:space="preserve">  Do you agree, then, that the women should share with the men, in the way we described, in the areas of education, children, and guarding the other citizens; that whether they remain in the city or go out to war, they must guard together and hunt together, as hounds do, and  share everything to the extent possible; and that by behaving in this way, they will be doing what is best, not something contrary to the natural relationship of female to male, and the one they are most naturally fitted to share in with one another?</w:t>
        <w:br/>
        <w:br/>
        <w:br/>
        <w:br/>
        <w:t xml:space="preserve">    I do agree.</w:t>
        <w:br/>
        <w:br/>
        <w:br/>
        <w:br/>
        <w:t xml:space="preserve">  Then doesn’t it remain for us to determine whether it is also possible among human beings, as it is among other animals, for this sort of sharing to come about, and if so, how?</w:t>
        <w:br/>
        <w:br/>
        <w:br/>
        <w:br/>
        <w:t xml:space="preserve">  You took the words out of my mouth.</w:t>
        <w:br/>
        <w:br/>
        <w:br/>
        <w:br/>
        <w:t xml:space="preserve">  As far as war is concerned, I think it is clear how they will  wage it.</w:t>
        <w:br/>
        <w:br/>
        <w:br/>
        <w:br/>
        <w:t xml:space="preserve">  How?</w:t>
        <w:br/>
        <w:br/>
        <w:br/>
        <w:br/>
        <w:t xml:space="preserve">  They will go to war together. What is more, they will take the children with them to the war, when they are sturdy enough, so that, like the children of other craftsmen, they can see what they will have to do in their own craft when they are grown up. But in addition to observing, they [467a] should help and assist in every aspect of war, and take care of their mothers and fathers. For haven’t you noticed in the other crafts how the children of potters, for example, assist and watch for a long time before actually putting   their hands to the clay?</w:t>
        <w:br/>
        <w:br/>
        <w:br/>
        <w:br/>
        <w:t xml:space="preserve">  I have, indeed.</w:t>
        <w:br/>
        <w:br/>
        <w:br/>
        <w:br/>
        <w:t xml:space="preserve">  Well, should these people take more care than the guardians in training their children by appropriate experience and observation?</w:t>
        <w:br/>
        <w:br/>
        <w:br/>
        <w:br/>
        <w:t xml:space="preserve">  Of course not. That would be completely ridiculous.</w:t>
        <w:br/>
        <w:br/>
        <w:br/>
        <w:br/>
        <w:t xml:space="preserve">    Besides, every animal will fight better in the presence of its  young.</w:t>
        <w:br/>
        <w:br/>
        <w:br/>
        <w:br/>
        <w:t xml:space="preserve">  That’s right. But there is a risk, Socrates, and not a small one either, that in the event of a disaster of the sort that is likely to happen in a war, they will lose their children’s lives as well as their own, making it impossible for the rest of the city to recover.</w:t>
        <w:br/>
        <w:br/>
        <w:br/>
        <w:br/>
        <w:t xml:space="preserve">  That’s true. But, in the first place, do you think they should arrange for the avoidance of all risk?</w:t>
        <w:br/>
        <w:br/>
        <w:br/>
        <w:br/>
        <w:t xml:space="preserve">  Not at all.</w:t>
        <w:br/>
        <w:br/>
        <w:br/>
        <w:br/>
        <w:t xml:space="preserve">  Well, then, if they must face some risk, shouldn’t it be one in which they will be improved by success?</w:t>
        <w:br/>
        <w:br/>
        <w:br/>
        <w:br/>
        <w:t xml:space="preserve">  Clearly.  </w:t>
        <w:br/>
        <w:br/>
        <w:br/>
        <w:br/>
        <w:t xml:space="preserve">  But you think, do you, that it makes little difference and so is not worth the risk whether or not men who are going to be warriors  watch warfare when they are still boys?</w:t>
        <w:br/>
        <w:br/>
        <w:br/>
        <w:br/>
        <w:t xml:space="preserve">  No, it does make a difference to what you are talking about.</w:t>
        <w:br/>
        <w:br/>
        <w:br/>
        <w:br/>
        <w:t xml:space="preserve">  Starting from the assumption, then, that we are to make the children observers of war, we must further devise some way of keeping   them safe. Then everything will be fine, won’t it?</w:t>
        <w:br/>
        <w:br/>
        <w:br/>
        <w:br/>
        <w:t xml:space="preserve">  Yes.</w:t>
        <w:br/>
        <w:br/>
        <w:br/>
        <w:br/>
        <w:t xml:space="preserve">  Well, in the first place, their fathers won’t be ignorant, will they, but rather as knowledgeable as people can be, about which military campaigns are dangerous and which are not? </w:t>
        <w:br/>
        <w:br/>
        <w:br/>
        <w:br/>
        <w:t xml:space="preserve">  Presumably so.</w:t>
        <w:br/>
        <w:br/>
        <w:br/>
        <w:br/>
        <w:t xml:space="preserve">  So, they will take the children on the latter, but be wary of taking them on the former.</w:t>
        <w:br/>
        <w:br/>
        <w:br/>
        <w:br/>
        <w:t xml:space="preserve">  That’s right.</w:t>
        <w:br/>
        <w:br/>
        <w:br/>
        <w:br/>
        <w:t xml:space="preserve">  And they will not put the worst people in charge of them, I presume, but those whose experience and age qualifies them to be leaders   and tutors.</w:t>
        <w:br/>
        <w:br/>
        <w:br/>
        <w:br/>
        <w:t xml:space="preserve">  Yes, that would be proper.</w:t>
        <w:br/>
        <w:br/>
        <w:br/>
        <w:br/>
        <w:t xml:space="preserve">  But we will say that the unexpected happens to many people and on many occasions.  </w:t>
        <w:br/>
        <w:br/>
        <w:br/>
        <w:br/>
        <w:t xml:space="preserve">  Yes, indeed.</w:t>
        <w:br/>
        <w:br/>
        <w:br/>
        <w:br/>
        <w:t xml:space="preserve">  So, with that in mind, my friend, we must provide the young children with wings at the outset, so that, if the need arises, they can fly away and escape.</w:t>
        <w:br/>
        <w:br/>
        <w:br/>
        <w:br/>
        <w:t xml:space="preserve">  What do you mean? </w:t>
        <w:br/>
        <w:br/>
        <w:br/>
        <w:br/>
        <w:t xml:space="preserve">  We must mount them on horses when they are still very young, and when they have been taught to ride, they must be taken to view the fighting, not on spirited or aggressive horses, but on the fastest and most manageable ones. In this way, they will get the best view of their own   future job, and will be able to make the safest escape, if the need arises, by following their older leaders.</w:t>
        <w:br/>
        <w:br/>
        <w:br/>
        <w:br/>
        <w:t xml:space="preserve">  I think you are right.</w:t>
        <w:br/>
        <w:br/>
        <w:br/>
        <w:br/>
        <w:t xml:space="preserve">  What about warfare itself? How should your soldiers behave [468a] toward one another and the enemy? Are my views correct or not?</w:t>
        <w:br/>
        <w:br/>
        <w:br/>
        <w:br/>
        <w:t xml:space="preserve">  Tell me what they are.</w:t>
        <w:br/>
        <w:br/>
        <w:br/>
        <w:br/>
        <w:t xml:space="preserve">    If one of them leaves his post, throws away his shield, or does anything else of that sort out of cowardice, shouldn’t he be demoted to craftsman or farmer?</w:t>
        <w:br/>
        <w:br/>
        <w:br/>
        <w:br/>
        <w:t xml:space="preserve">  Certainly.</w:t>
        <w:br/>
        <w:br/>
        <w:br/>
        <w:br/>
        <w:t xml:space="preserve">  And if anyone is captured alive by the enemy, shouldn’t he be   presented to his captors as a catch to use however they wish?</w:t>
        <w:br/>
        <w:br/>
        <w:br/>
        <w:br/>
        <w:t xml:space="preserve">   Absolutely.</w:t>
        <w:br/>
        <w:br/>
        <w:br/>
        <w:br/>
        <w:t xml:space="preserve">  But if someone distinguishes himself and earns high honors, do you or don’t you think that in the first place, while still on campaign, he should be crowned in turn by each of the adolescents and children who are   with the army?</w:t>
        <w:br/>
        <w:br/>
        <w:br/>
        <w:br/>
        <w:t xml:space="preserve">  I do.</w:t>
        <w:br/>
        <w:br/>
        <w:br/>
        <w:br/>
        <w:t xml:space="preserve">  What about shaking him by the right hand?</w:t>
        <w:br/>
        <w:br/>
        <w:br/>
        <w:br/>
        <w:t xml:space="preserve">  That too.</w:t>
        <w:br/>
        <w:br/>
        <w:br/>
        <w:br/>
        <w:t xml:space="preserve">  But I do not imagine you would go so far as this.</w:t>
        <w:br/>
        <w:br/>
        <w:br/>
        <w:br/>
        <w:t xml:space="preserve">    As what?</w:t>
        <w:br/>
        <w:br/>
        <w:br/>
        <w:br/>
        <w:t xml:space="preserve">  That he should kiss, and be kissed by, each of them.</w:t>
        <w:br/>
        <w:br/>
        <w:br/>
        <w:br/>
        <w:t xml:space="preserve">  By all means. And I would add to the law that while they are still on campaign, no one he wants to kiss shall be allowed to refuse, so that  if anyone passionately loves another, whether male or female, he will try harder to win the prize for bravery.</w:t>
        <w:br/>
        <w:br/>
        <w:br/>
        <w:br/>
        <w:t xml:space="preserve">  Excellent! For we have already mentioned that more opportunities   for marriage will be available for a good man,35 and that men like him will be selected more often than others for such things, so that as many children as possible may be produced from them.</w:t>
        <w:br/>
        <w:br/>
        <w:br/>
        <w:br/>
        <w:t xml:space="preserve">  Yes, we did mention that.</w:t>
        <w:br/>
        <w:br/>
        <w:br/>
        <w:br/>
        <w:t xml:space="preserve">  Moreover, according to Homer too, it is just to honor in such ways those young people who are good. For Homer says that when Ajax  distinguished himself in battle, he “was rewarded with the whole backbone,”36 since he considered that to be an appropriate honor for a courageous young man because it honored him and built up his strength at the   same time.</w:t>
        <w:br/>
        <w:br/>
        <w:br/>
        <w:br/>
        <w:t xml:space="preserve">  That’s absolutely right.</w:t>
        <w:br/>
        <w:br/>
        <w:br/>
        <w:br/>
        <w:t xml:space="preserve">  Then we will follow Homer in this matter, at any rate. I mean that at sacrifices and all other such occasions, we too will honor good men insofar as they have exhibited their goodness not only with hymns and all the other things we mentioned, but also with “seats of honor, cuts of   meats, and well-filled cups of wine,”37 so that while honoring our good men and women, we may train them at the same time. e</w:t>
        <w:br/>
        <w:br/>
        <w:br/>
        <w:br/>
        <w:t xml:space="preserve">  That’s an excellent idea.</w:t>
        <w:br/>
        <w:br/>
        <w:br/>
        <w:br/>
        <w:t xml:space="preserve">  All right. And if any of those who died while on campaign has had a particularly distinguished death, won’t we, in the first place, declare that he belongs to the golden race?38  </w:t>
        <w:br/>
        <w:br/>
        <w:br/>
        <w:br/>
        <w:t xml:space="preserve">  Absolutely.</w:t>
        <w:br/>
        <w:br/>
        <w:br/>
        <w:br/>
        <w:t xml:space="preserve">  And won’t we believe with Hesiod that, whenever any of that race die, they become “unsullied daimons living upon the earth, noble [469a] beings, protectors against evil, guardians of articulate mortals?”39</w:t>
        <w:br/>
        <w:br/>
        <w:br/>
        <w:br/>
        <w:t xml:space="preserve">  We will certainly believe that.</w:t>
        <w:br/>
        <w:br/>
        <w:br/>
        <w:br/>
        <w:t xml:space="preserve">  Won’t we ask the god,40 then, to tell us how and with what distinction these daimons, these godlike people, should be buried, and perform their burial in whatever way he prescribes?  </w:t>
        <w:br/>
        <w:br/>
        <w:br/>
        <w:br/>
        <w:t xml:space="preserve">  Of course.</w:t>
        <w:br/>
        <w:br/>
        <w:br/>
        <w:br/>
        <w:t xml:space="preserve">  And for the remainder of time, won’t we regard their graves as those of daimons, and take care of them and worship at them? And won’t we follow these same rites whenever anyone who has been judged outstandingly  good throughout his life dies of old age, or in some other way?</w:t>
        <w:br/>
        <w:br/>
        <w:br/>
        <w:br/>
        <w:t xml:space="preserve">  It would be just to do so, at any rate.</w:t>
        <w:br/>
        <w:br/>
        <w:br/>
        <w:br/>
        <w:t xml:space="preserve">  Now, what about enemies? How will our soldiers behave toward them?  </w:t>
        <w:br/>
        <w:br/>
        <w:br/>
        <w:br/>
        <w:t xml:space="preserve">  In what respect?</w:t>
        <w:br/>
        <w:br/>
        <w:br/>
        <w:br/>
        <w:t xml:space="preserve">  First, as regards enslavement, do you think it is just for Greek cities to enslave other Greeks, or should they try as hard as possible not even to allow other cities to do so, and make a habit of sparing the Greek   race as a precaution against being enslaved by barbarians? </w:t>
        <w:br/>
        <w:br/>
        <w:br/>
        <w:br/>
        <w:t xml:space="preserve">  Sparing them is by far the best course.</w:t>
        <w:br/>
        <w:br/>
        <w:br/>
        <w:br/>
        <w:t xml:space="preserve">  So, they should not possess any Greek slaves themselves, and should advise the other Greeks to do the same?  </w:t>
        <w:br/>
        <w:br/>
        <w:br/>
        <w:br/>
        <w:t xml:space="preserve">  By all means. In that way, at any rate, they would be more likely to turn against the barbarians and keep their hands off one another.</w:t>
        <w:br/>
        <w:br/>
        <w:br/>
        <w:br/>
        <w:t xml:space="preserve">  What about despoiling the dead? Is it a good thing to strip the dead of anything besides their armor after a victory? Doesn’t it give cowards  a pretext for not facing the enemy, since when they are greedily bending over corpses, they will be performing an important duty? And haven’t many armies been lost because of such plundering?</w:t>
        <w:br/>
        <w:br/>
        <w:br/>
        <w:br/>
        <w:t xml:space="preserve">    Yes, indeed.</w:t>
        <w:br/>
        <w:br/>
        <w:br/>
        <w:br/>
        <w:t xml:space="preserve">  Don’t you think it is illiberal and money-loving to strip a corpse? And isn’t it small-minded and womanish to regard a dead body as your enemy, when the enemy himself has flitted away leaving behind only the instrument with which he fought? Do you think that people who do this are any different from dogs who get angry with the stones thrown at  them but leave the person throwing them alone?</w:t>
        <w:br/>
        <w:br/>
        <w:br/>
        <w:br/>
        <w:t xml:space="preserve">  No different at all.</w:t>
        <w:br/>
        <w:br/>
        <w:br/>
        <w:br/>
        <w:t xml:space="preserve">  So they should not strip corpses, should they, or refuse the   enemy permission to pick up their dead?</w:t>
        <w:br/>
        <w:br/>
        <w:br/>
        <w:br/>
        <w:t xml:space="preserve">  No, by Zeus, they certainly should not.</w:t>
        <w:br/>
        <w:br/>
        <w:br/>
        <w:br/>
        <w:t xml:space="preserve">  Moreover, we surely won’t take weapons to the temples as offerings, and if we care anything about the goodwill of other Greeks, we [470a] especially won’t do this with Greek weapons. On the contrary, we would even be afraid of polluting41 the temples if we brought them such things from our own race, unless, of course, the god ordains otherwise.</w:t>
        <w:br/>
        <w:br/>
        <w:br/>
        <w:br/>
        <w:t xml:space="preserve">  That’s absolutely right.</w:t>
        <w:br/>
        <w:br/>
        <w:br/>
        <w:br/>
        <w:t xml:space="preserve">    What about ravaging Greek land and burning Greek houses? How will your soldiers behave toward their enemies?</w:t>
        <w:br/>
        <w:br/>
        <w:br/>
        <w:br/>
        <w:t xml:space="preserve">  I would like to hear what you believe about that.</w:t>
        <w:br/>
        <w:br/>
        <w:br/>
        <w:br/>
        <w:t xml:space="preserve">  Well, I believe they should do neither of these things, but  destroy only the year’s harvest. Do you want me to tell you why?</w:t>
        <w:br/>
        <w:br/>
        <w:br/>
        <w:br/>
        <w:t xml:space="preserve">  Of course.</w:t>
        <w:br/>
        <w:br/>
        <w:br/>
        <w:br/>
        <w:t xml:space="preserve">  It seems to me that just as we have the two names “war” and “faction,” so there are also two things, and the names apply to differences   between the two. The two I mean are, on the one hand, what is one’s own and kin, and, on the other, what is foreign and strange. “Faction” applies to hostility toward one’s own, “war” to hostility toward strangers.</w:t>
        <w:br/>
        <w:br/>
        <w:br/>
        <w:br/>
        <w:t xml:space="preserve">    Yes, there is nothing wrong with that claim.</w:t>
        <w:br/>
        <w:br/>
        <w:br/>
        <w:br/>
        <w:t xml:space="preserve">   Consider, then, whether this too is correct. I say that the Greek race, in relation to itself, is its own and kin, but, in relation to barbarians, is strange and foreign.</w:t>
        <w:br/>
        <w:br/>
        <w:br/>
        <w:br/>
        <w:t xml:space="preserve">  That’s right.</w:t>
        <w:br/>
        <w:br/>
        <w:br/>
        <w:br/>
        <w:t xml:space="preserve">  When Greeks fight with barbarians, then, or barbarians with Greeks, we will say that that is warfare, that they are natural enemies, and   that such hostilities should be called war. But when Greeks engage in such things with Greeks, we will say they are natural friends, that Greece is sick and divided into factions in such a situation, and that such hostilities should be called faction. </w:t>
        <w:br/>
        <w:br/>
        <w:br/>
        <w:br/>
        <w:t xml:space="preserve">  I, for one, agree to think that way.</w:t>
        <w:br/>
        <w:br/>
        <w:br/>
        <w:br/>
        <w:t xml:space="preserve">  Now, notice that whenever something of the sort that is currently called faction occurs and a city is divided, if each side devastates the land and burns the houses of the other, the faction is thought abominable   and neither party is thought to love the city otherwise they would never have dared to ravage their own nurse and mother.42 But it is thought reasonable for the ones who have proved stronger to carry off the weaker ones’ crops, and to have the attitude of mind of people who will one day be reconciled  and won’t always be at war.</w:t>
        <w:br/>
        <w:br/>
        <w:br/>
        <w:br/>
        <w:t xml:space="preserve">  That attitude of mind is far more civilized than the other.</w:t>
        <w:br/>
        <w:br/>
        <w:br/>
        <w:br/>
        <w:t xml:space="preserve">  What about the city you are founding? Won’t it be Greek?  </w:t>
        <w:br/>
        <w:br/>
        <w:br/>
        <w:br/>
        <w:t xml:space="preserve">  It will have to be.</w:t>
        <w:br/>
        <w:br/>
        <w:br/>
        <w:br/>
        <w:t xml:space="preserve">  So won’t its citizens be good and civilized people?</w:t>
        <w:br/>
        <w:br/>
        <w:br/>
        <w:br/>
        <w:t xml:space="preserve">  Indeed, they will.</w:t>
        <w:br/>
        <w:br/>
        <w:br/>
        <w:br/>
        <w:t xml:space="preserve">  Then won’t they be lovers of Greeks? Won’t they consider Greece as their own and share the same religious festivals as other Greeks?  </w:t>
        <w:br/>
        <w:br/>
        <w:br/>
        <w:br/>
        <w:t xml:space="preserve">  Yes, indeed.</w:t>
        <w:br/>
        <w:br/>
        <w:br/>
        <w:br/>
        <w:t xml:space="preserve">  Then won’t they regard their conflicts with Greeks their own people as faction, and not even use the name “war”? [471a]</w:t>
        <w:br/>
        <w:br/>
        <w:br/>
        <w:br/>
        <w:t xml:space="preserve">  No, they won’t use it.</w:t>
        <w:br/>
        <w:br/>
        <w:br/>
        <w:br/>
        <w:t xml:space="preserve">  And so, they will quarrel with the aim of being reconciled, won’t they?</w:t>
        <w:br/>
        <w:br/>
        <w:br/>
        <w:br/>
        <w:t xml:space="preserve">  Of course.  </w:t>
        <w:br/>
        <w:br/>
        <w:br/>
        <w:br/>
        <w:t xml:space="preserve">  They will discipline their foes in a friendly spirit, then, and not punish them with enslavement and destruction, since they are discipliners, not enemies.</w:t>
        <w:br/>
        <w:br/>
        <w:br/>
        <w:br/>
        <w:t xml:space="preserve">  That’s right.</w:t>
        <w:br/>
        <w:br/>
        <w:br/>
        <w:br/>
        <w:t xml:space="preserve">  As Greeks, then, they won’t devastate Greece or burn its houses, nor will they agree that all the inhabitants in any city men, women, and children are their enemies, but only those few responsible for the conflict. For all these reasons, they won’t be willing to devastate  their country, since the majority of the inhabitants are their friends, nor destroy the houses, and they will pursue the conflict only to the point at which those responsible are forced to pay the penalty by the innocent ones   who are suffering painfully.</w:t>
        <w:br/>
        <w:br/>
        <w:br/>
        <w:br/>
        <w:t xml:space="preserve">  I agree that this is how our citizens should treat their enemies, but they should treat barbarians the way Greeks currently treat each other.</w:t>
        <w:br/>
        <w:br/>
        <w:br/>
        <w:br/>
        <w:t xml:space="preserve">  Then shall we also establish this law for the guardians, that  they should neither ravage Greek land nor burn Greek houses?</w:t>
        <w:br/>
        <w:br/>
        <w:br/>
        <w:br/>
        <w:t xml:space="preserve">  Yes, let’s establish it. And let’s assume that this law and its predecessors are right. But, Socrates, I think that if you are allowed to go on talking about this sort of thing, you will never remember the topic you set   aside in order to say all this namely, whether it is possible for this constitution to come into existence, and how it could ever do so. I agree that if it came into existence, everything would be lovely for the city that had it. I will even add some advantages that you have left out  they would fight excellently against their enemies because they would be least likely to  desert each other. After all, they recognize each other as brothers, fathers, and sons, and call each other by those names. And if the women, too, joined in their campaigns, either stationed in the same ranks or in the rear,   either to strike terror in the enemy or to provide support should the need ever arise, I know that this would make them quite unbeatable. And I also see all the good things they would have at home that you have omitted.  Take it for granted that I agree that all these benefits, as well as innumerable others, would result, if this constitution came into existence, and say no more about it. Instead, let’s now try to convince ourselves of just this  that it is possible and how it is possible, and let’s leave the rest aside.</w:t>
        <w:br/>
        <w:br/>
        <w:br/>
        <w:br/>
        <w:t>[472a]   All of a sudden, you have practically assaulted my argument and lost all sympathy for my holding back. Perhaps you do not realize that just as I have barely escaped from the first two waves of objections, you are now bringing the greatest and most difficult of the three down upon me.43   When you see and hear it, you will have complete sympathy and recognize that I had good reason after all for hesitating and for being afraid to state and try to examine so paradoxical an argument.</w:t>
        <w:br/>
        <w:br/>
        <w:br/>
        <w:br/>
        <w:t xml:space="preserve">  The more you talk like that, the less we will let you get away  without explaining how this constitution could come into existence. So explain it, and do not delay any further.</w:t>
        <w:br/>
        <w:br/>
        <w:br/>
        <w:br/>
        <w:t xml:space="preserve">  The first thing to recall, then, is that it was our inquiry into   the nature of justice and injustice that brought us to this point.</w:t>
        <w:br/>
        <w:br/>
        <w:br/>
        <w:br/>
        <w:t xml:space="preserve">  True. But what of it?</w:t>
        <w:br/>
        <w:br/>
        <w:br/>
        <w:br/>
        <w:t xml:space="preserve">  Oh, nothing. However, if we discover the nature of justice, should we also expect the just man not to differ from justice itself in any way, but, on the contrary, to have entirely the same nature it does? Or will we be satisfied if he approximates as closely as possible to it and partakes in  it far more than anyone else?</w:t>
        <w:br/>
        <w:br/>
        <w:br/>
        <w:br/>
        <w:t xml:space="preserve">  Yes, we will be satisfied with that.</w:t>
        <w:br/>
        <w:br/>
        <w:br/>
        <w:br/>
        <w:t xml:space="preserve">  So, it was in order to have a model that we were inquiring into the nature of justice itself and of the completely just man, supposing he   could exist, and what he would be like if he did; and similarly with injustice and the most unjust man. We thought that by seeing how they seemed to us to stand with regard to happiness and its opposite, we would also be compelled to agree about ourselves as well  that the one who was most like them would have a fate most like theirs. But we were not doing this in  order to demonstrate that it is possible for these men to exist.</w:t>
        <w:br/>
        <w:br/>
        <w:br/>
        <w:br/>
        <w:t xml:space="preserve">  That’s true.</w:t>
        <w:br/>
        <w:br/>
        <w:br/>
        <w:br/>
        <w:t xml:space="preserve">  Do you think, then, that someone would be any less good a painter if he painted a model of what the most beautiful human being would be like, and rendered everything in the picture perfectly well, but   could not demonstrate that such a man could actually exist?</w:t>
        <w:br/>
        <w:br/>
        <w:br/>
        <w:br/>
        <w:t xml:space="preserve">  No, by Zeus, I do not.</w:t>
        <w:br/>
        <w:br/>
        <w:br/>
        <w:br/>
        <w:t xml:space="preserve">  What about our own case, then? Weren’t we trying, as we put it, to produce a model in our discussion of a good city?44 </w:t>
        <w:br/>
        <w:br/>
        <w:br/>
        <w:br/>
        <w:t xml:space="preserve">  Certainly.</w:t>
        <w:br/>
        <w:br/>
        <w:br/>
        <w:br/>
        <w:t xml:space="preserve">  So, do you think that our discussion will be any less satisfactory if we cannot demonstrate that it is possible to found a city that is the same as the one we described in speech?</w:t>
        <w:br/>
        <w:br/>
        <w:br/>
        <w:br/>
        <w:t xml:space="preserve">  Not at all.  </w:t>
        <w:br/>
        <w:br/>
        <w:br/>
        <w:br/>
        <w:t xml:space="preserve">  Then that is the truth of the matter. But if, in order to please you, we must do our best to demonstrate how, and under what condition, this would be most possible, you must again grant me the same points for the purposes of that demonstration.</w:t>
        <w:br/>
        <w:br/>
        <w:br/>
        <w:br/>
        <w:t xml:space="preserve">  Which ones?  </w:t>
        <w:br/>
        <w:br/>
        <w:br/>
        <w:br/>
        <w:t xml:space="preserve">  Is it possible for anything to be carried out exactly as described in speech, or is it natural for practice to have less of a grasp of truth than [473a] speech does, even if some people do not think so? Do you agree with this or not?</w:t>
        <w:br/>
        <w:br/>
        <w:br/>
        <w:br/>
        <w:t xml:space="preserve">  I do.</w:t>
        <w:br/>
        <w:br/>
        <w:br/>
        <w:br/>
        <w:t xml:space="preserve">    Then do not compel me to demonstrate it as coming about in practice exactly as we have described it in speech. Rather, if we are able to discover how a city that most closely approximates to what we have described could be founded, you must admit that we have discovered how  all you have prescribed could come about.45 Or wouldn’t you be satisfied with that? I certainly would.</w:t>
        <w:br/>
        <w:br/>
        <w:br/>
        <w:br/>
        <w:t xml:space="preserve">  Me, too.</w:t>
        <w:br/>
        <w:br/>
        <w:br/>
        <w:br/>
        <w:t xml:space="preserve">  Then next, it seems, we should try to discover and show what is badly done in cities nowadays that prevents them from being managed our way, and what the smallest change would be that would enable a city to arrive at our sort of constitution preferably one change; otherwise, two; otherwise, the fewest in number and the least extensive in effect.</w:t>
        <w:br/>
        <w:br/>
        <w:br/>
        <w:br/>
        <w:t xml:space="preserve">   Absolutely.</w:t>
        <w:br/>
        <w:br/>
        <w:br/>
        <w:br/>
        <w:t xml:space="preserve">  Well, there is one change we could point to that I think would accomplish this. It certainly is not small or easy, but it is possible.</w:t>
        <w:br/>
        <w:br/>
        <w:br/>
        <w:br/>
        <w:t xml:space="preserve">    What is it?</w:t>
        <w:br/>
        <w:br/>
        <w:br/>
        <w:br/>
        <w:t xml:space="preserve">  I am now about to confront what we likened to the greatest wave. Yet, it must be stated, even if it is going to drown me in a wave of outright ridicule and contempt, as it were. So listen to what I am about to say.</w:t>
        <w:br/>
        <w:br/>
        <w:br/>
        <w:br/>
        <w:t xml:space="preserve">  Say it.</w:t>
        <w:br/>
        <w:br/>
        <w:br/>
        <w:br/>
        <w:t xml:space="preserve">  Until philosophers rule as kings in their cities, or those who are nowadays called kings and leading men become genuine and adequate  philosophers so that political power and philosophy become thoroughly blended together, while the numerous natures that now pursue either one exclusively are forcibly prevented from doing so, cities will have no rest   from evils, my dear Glaucon, nor, I think, will the human race. And until that happens, the same constitution we have now described in our discussion  will never be born to the extent that it can, or see the light of the sun. It is this claim that has made me hesitate to speak for so long. I saw how very unbelievable it would sound, since it is difficult to accept that there   can be no happiness, either public or private, in any other city.</w:t>
        <w:br/>
        <w:br/>
        <w:br/>
        <w:br/>
        <w:t xml:space="preserve">  Socrates, what a speech, what an argument you have let burst with! But now that you have uttered it, you must expect that a great many people and not undistinguished ones either will immediately throw off [474a] their cloaks and, stripped for action, snatch any available weapon and make a headlong rush at you, determined to do terrible things to you. So, if you do not defend yourself by argument and escape, you really will pay the penalty of general derision.</w:t>
        <w:br/>
        <w:br/>
        <w:br/>
        <w:br/>
        <w:t xml:space="preserve">  But aren’t you the one who is responsible for this happening to me?  </w:t>
        <w:br/>
        <w:br/>
        <w:br/>
        <w:br/>
        <w:t xml:space="preserve">  And I was right to do it. Still, I won’t desert you. On the contrary, I will defend you in any way I can. And what I can do is provide good will and encouragement, and maybe give you more careful answers to your questions than someone else. So, with the promise of this sort of assistance, try to demonstrate to the unbelievers that things are as you claim. </w:t>
        <w:br/>
        <w:br/>
        <w:br/>
        <w:br/>
        <w:t xml:space="preserve">  I will have to, especially when you agree to be so great an ally! If we are going to escape from the people you mention, I think we need to define for them who the philosophers are that we dare to say should rule;   so that once that is clear, one can defend oneself by showing that some people are fitted by nature to engage in philosophy and to take the lead in a  city, while there are others who should not engage in it, but should follow a leader.</w:t>
        <w:br/>
        <w:br/>
        <w:br/>
        <w:br/>
        <w:t xml:space="preserve">  This would be a good time to define them.</w:t>
        <w:br/>
        <w:br/>
        <w:br/>
        <w:br/>
        <w:t xml:space="preserve">  Come on, then, follow me on the path I am about to take, to see if it somehow leads to an adequate explanation.  </w:t>
        <w:br/>
        <w:br/>
        <w:br/>
        <w:br/>
        <w:t xml:space="preserve">  Lead on.</w:t>
        <w:br/>
        <w:br/>
        <w:br/>
        <w:br/>
        <w:t xml:space="preserve">  Do I have to remind you, or do you recall, that when we say someone loves something, if the description is correct, it must be clear not just that he loves some part of it but not another; but, on the contrary, that he cherishes the whole of it?46  </w:t>
        <w:br/>
        <w:br/>
        <w:br/>
        <w:br/>
        <w:t xml:space="preserve">  You will have to remind me, it seems. I do not recall the point at all. </w:t>
        <w:br/>
        <w:br/>
        <w:br/>
        <w:br/>
        <w:t xml:space="preserve">  I did not expect you to give that response, Glaucon. A passionate man should not forget that all boys in the bloom of youth somehow manage to sting and arouse a passionate lover of boys, and seem to merit his   attention and passionate devotion. Isn’t that the way you people behave to beautiful boys? One, because he is snub-nosed, you will praise as “cute;” another who is hook-nosed you will say is “regal;” while the one in the middle you say is “well proportioned.” Dark ones look “manly,” and pale  ones are “children of the gods.” As for the “honey-colored,” do you think that this very term is anything but the euphemistic coinage of a lover who found it easy to tolerate a sallow complexion, provided it was accompanied by the bloom of youth? In a word, you people find any excuse, and use any   expression, to avoid rejecting anyone whose flower is in full bloom. [475a]</w:t>
        <w:br/>
        <w:br/>
        <w:br/>
        <w:br/>
        <w:t xml:space="preserve">  If you insist on taking me as your example of what passionate men do, I will go along with you . . . for the sake of argument!</w:t>
        <w:br/>
        <w:br/>
        <w:br/>
        <w:br/>
        <w:t xml:space="preserve">  What about lovers of wine? Don’t you observe them behaving   in just the same way? Don’t they find any excuse to indulge their passionate devotion to wine of any sort?</w:t>
        <w:br/>
        <w:br/>
        <w:br/>
        <w:br/>
        <w:t xml:space="preserve">  They do, indeed.</w:t>
        <w:br/>
        <w:br/>
        <w:br/>
        <w:br/>
        <w:t xml:space="preserve">  And you also observe, I imagine, that if honor-lovers cannot become generals, they serve as lieutenants,47 and if they cannot be honored   by important people and dignitaries, they are satisfied with being honored  by insignificant and inferior ones, since it is honor as a whole of which they are desirers.</w:t>
        <w:br/>
        <w:br/>
        <w:br/>
        <w:br/>
        <w:t xml:space="preserve">  Exactly.</w:t>
        <w:br/>
        <w:br/>
        <w:br/>
        <w:br/>
        <w:t xml:space="preserve">  Then do you affirm this or not? When we say that someone has an appetite for something, are we to say that he has an appetite for   everything of that kind, or for one part of it but not another?</w:t>
        <w:br/>
        <w:br/>
        <w:br/>
        <w:br/>
        <w:t xml:space="preserve">  Everything.</w:t>
        <w:br/>
        <w:br/>
        <w:br/>
        <w:br/>
        <w:t xml:space="preserve">  Then in the case of the philosopher, too, won’t we say that he has an appetite for wisdom not for one part and not another, but for all of it?</w:t>
        <w:br/>
        <w:br/>
        <w:br/>
        <w:br/>
        <w:t xml:space="preserve">    True.</w:t>
        <w:br/>
        <w:br/>
        <w:br/>
        <w:br/>
        <w:t xml:space="preserve">  So, if someone is choosy about what he learns, especially if he  is young and does not have a rational grasp of what is useful and what is not, we won’t say that he is a lover of learning or a philosopher any more than we would say that someone who is choosy about his food is famished, or has an appetite for food, or is a lover of food rather than a picky eater.</w:t>
        <w:br/>
        <w:br/>
        <w:br/>
        <w:br/>
        <w:t xml:space="preserve">    And we would be right not to say it.</w:t>
        <w:br/>
        <w:br/>
        <w:br/>
        <w:br/>
        <w:t xml:space="preserve">  But someone who is ready and willing to taste every kind of learning, who turns gladly to learning and is insatiable for it, he is the one we would be justified in calling a philosopher. Isn’t that so?</w:t>
        <w:br/>
        <w:br/>
        <w:br/>
        <w:br/>
        <w:t xml:space="preserve">   In that case, many strange people will be philosophers! I mean, all the lovers of seeing are what they are, I imagine, because they take pleasure in learning things. And the lovers of listening are very strange people to include as philosophers  they would never willingly attend a serious discussion   or spend their time that way; yet, just as if their ears were under contract to listen to every chorus, they run around to all the Dionysiac festivals, whether in cities or villages, and never miss one. Are we to say that these people and others who are students of similar things or of petty  crafts are philosophers?</w:t>
        <w:br/>
        <w:br/>
        <w:br/>
        <w:br/>
        <w:t xml:space="preserve">  Not at all, but they are like philosophers.</w:t>
        <w:br/>
        <w:br/>
        <w:br/>
        <w:br/>
        <w:t xml:space="preserve">  Who do you think, then, are the true ones?</w:t>
        <w:br/>
        <w:br/>
        <w:br/>
        <w:br/>
        <w:t xml:space="preserve">  The lovers of seeing the truth.</w:t>
        <w:br/>
        <w:br/>
        <w:br/>
        <w:br/>
        <w:t xml:space="preserve">  That, too, is no doubt correct,48 but what exactly do you mean by it?  </w:t>
        <w:br/>
        <w:br/>
        <w:br/>
        <w:br/>
        <w:t xml:space="preserve">  It would not be easy to explain to someone else. But you, I imagine, will agree to the following.</w:t>
        <w:br/>
        <w:br/>
        <w:br/>
        <w:br/>
        <w:t xml:space="preserve">  What?</w:t>
        <w:br/>
        <w:br/>
        <w:br/>
        <w:br/>
        <w:t xml:space="preserve">  That since beautiful is the opposite of ugly, they are two things.</w:t>
        <w:br/>
        <w:br/>
        <w:br/>
        <w:br/>
        <w:t xml:space="preserve">  Of course. [476a]</w:t>
        <w:br/>
        <w:br/>
        <w:br/>
        <w:br/>
        <w:t xml:space="preserve">  And since they are two things, each of them is also one?</w:t>
        <w:br/>
        <w:br/>
        <w:br/>
        <w:br/>
        <w:t xml:space="preserve">  That’s true too.</w:t>
        <w:br/>
        <w:br/>
        <w:br/>
        <w:br/>
        <w:t xml:space="preserve">  And the same argument applies, then, to just and unjust, good and bad, and all the forms  each of them is itself one thing, but because   they appear all over the place in partnership with actions and bodies, and with one another, each of them appears to be many things.</w:t>
        <w:br/>
        <w:br/>
        <w:br/>
        <w:br/>
        <w:t xml:space="preserve">  That’s right.</w:t>
        <w:br/>
        <w:br/>
        <w:br/>
        <w:br/>
        <w:t xml:space="preserve">  Well, then, that is the basis of the distinction I draw  on one side are the lovers of seeing, the lovers of crafts, and the practical people   you mentioned a moment ago; on the other, those we are arguing about, the only ones it is correct to call philosophers. </w:t>
        <w:br/>
        <w:br/>
        <w:br/>
        <w:br/>
        <w:t xml:space="preserve">  How do you mean?</w:t>
        <w:br/>
        <w:br/>
        <w:br/>
        <w:br/>
        <w:t xml:space="preserve">  The lovers of listening and seeing are passionately devoted to beautiful sounds, colors, shapes, and everything fashioned out of such   things.49 But their thought is unable to see the nature of the beautiful itself things. or to be passionately devoted to it.</w:t>
        <w:br/>
        <w:br/>
        <w:br/>
        <w:br/>
        <w:t xml:space="preserve">  That’s certainly true.</w:t>
        <w:br/>
        <w:br/>
        <w:br/>
        <w:br/>
        <w:t xml:space="preserve">  On the other hand, won’t those who are able to approach the beautiful itself, and see it by itself, be rare?  </w:t>
        <w:br/>
        <w:br/>
        <w:br/>
        <w:br/>
        <w:t xml:space="preserve">  Very. </w:t>
        <w:br/>
        <w:br/>
        <w:br/>
        <w:br/>
        <w:t xml:space="preserve">  What about someone who believes in beautiful things but does not believe in the beautiful itself, and would not be able to follow anyone who tried to lead him to the knowledge of it? Do you think he is living in a dream, or is he awake? Just consider. Isn’t it dreaming to think   whether asleep or awake that a likeness is not a likeness, but rather the thing itself that it is like?</w:t>
        <w:br/>
        <w:br/>
        <w:br/>
        <w:br/>
        <w:t xml:space="preserve">  I certainly think that someone who does that is dreaming.</w:t>
        <w:br/>
        <w:br/>
        <w:br/>
        <w:br/>
        <w:t xml:space="preserve">  But what about someone who, to take the opposite case, does believe in the beautiful itself, is able to observe both it and the things that  participate in it, and does not think that the participants are it, or that it is the participants do you think he is living in a dream or is awake?</w:t>
        <w:br/>
        <w:br/>
        <w:br/>
        <w:br/>
        <w:t xml:space="preserve">  He is very much awake.</w:t>
        <w:br/>
        <w:br/>
        <w:br/>
        <w:br/>
        <w:t xml:space="preserve">    So, because this person knows these things, we would be right to describe his thought as knowledge; but the other’s we would be right to describe as belief, because he believes what he does?</w:t>
        <w:br/>
        <w:br/>
        <w:br/>
        <w:br/>
        <w:t xml:space="preserve">  Certainly.</w:t>
        <w:br/>
        <w:br/>
        <w:br/>
        <w:br/>
        <w:t xml:space="preserve">  What if the person we describe as believing but not knowing is angry with us and disputes the truth of what we say? Will we have any  way of soothing and gently persuading him, while disguising the fact that he is not in a healthy state of mind?</w:t>
        <w:br/>
        <w:br/>
        <w:br/>
        <w:br/>
        <w:t xml:space="preserve">  We certainly need one, at any rate.</w:t>
        <w:br/>
        <w:br/>
        <w:br/>
        <w:br/>
        <w:t xml:space="preserve">  Come on, then, consider what we will say to him. Or once   we have told him that nobody envies him any knowledge he may have that, on the contrary, we would be delighted to discover that he knows something do you want us to question him as follows? “Tell us this  does someone who knows know something or nothing?” You answer for him.</w:t>
        <w:br/>
        <w:br/>
        <w:br/>
        <w:br/>
        <w:t xml:space="preserve">  I will answer that he knows something.</w:t>
        <w:br/>
        <w:br/>
        <w:br/>
        <w:br/>
        <w:t xml:space="preserve">    Something that is50 or something that is not?</w:t>
        <w:br/>
        <w:br/>
        <w:br/>
        <w:br/>
        <w:t>[477a]   That is. How could something that is not be known?</w:t>
        <w:br/>
        <w:br/>
        <w:br/>
        <w:br/>
        <w:t xml:space="preserve">  We are adequately assured of this, then, and would remain so, no matter how many ways we examined it  what is completely is completely an object of knowledge and what is in no way at all is an object of ignorance.</w:t>
        <w:br/>
        <w:br/>
        <w:br/>
        <w:br/>
        <w:t xml:space="preserve">    Most adequately.</w:t>
        <w:br/>
        <w:br/>
        <w:br/>
        <w:br/>
        <w:t xml:space="preserve">  Good. In that case, then, if anything is such as to be and also not to be, wouldn’t it lie in between what purely is and what in no way is?</w:t>
        <w:br/>
        <w:br/>
        <w:br/>
        <w:br/>
        <w:t xml:space="preserve">  Yes, in between them.</w:t>
        <w:br/>
        <w:br/>
        <w:br/>
        <w:br/>
        <w:t xml:space="preserve">  Then, since knowledge deals with what is, ignorance must deal with what is not, while we must look in between knowledge and   ignorance for what deals with what lies in between, if there is anything of  that sort.</w:t>
        <w:br/>
        <w:br/>
        <w:br/>
        <w:br/>
        <w:t xml:space="preserve">  Yes.</w:t>
        <w:br/>
        <w:br/>
        <w:br/>
        <w:br/>
        <w:t xml:space="preserve">  So, then, do we think there is such a thing as belief?</w:t>
        <w:br/>
        <w:br/>
        <w:br/>
        <w:br/>
        <w:t xml:space="preserve">  Of course.</w:t>
        <w:br/>
        <w:br/>
        <w:br/>
        <w:br/>
        <w:t xml:space="preserve">  Is it a different power from knowledge, or the same?  </w:t>
        <w:br/>
        <w:br/>
        <w:br/>
        <w:br/>
        <w:t xml:space="preserve">  A different one.</w:t>
        <w:br/>
        <w:br/>
        <w:br/>
        <w:br/>
        <w:t xml:space="preserve">  So, belief has been assigned to deal with one thing, then, and knowledge with another, depending on what power each has.</w:t>
        <w:br/>
        <w:br/>
        <w:br/>
        <w:br/>
        <w:t xml:space="preserve">  Right.</w:t>
        <w:br/>
        <w:br/>
        <w:br/>
        <w:br/>
        <w:t xml:space="preserve">  Now, doesn’t knowledge naturally deal with what is, to know   how what is is? But first I think we had better go through the following.</w:t>
        <w:br/>
        <w:br/>
        <w:br/>
        <w:br/>
        <w:t xml:space="preserve">  What?</w:t>
        <w:br/>
        <w:br/>
        <w:br/>
        <w:br/>
        <w:t xml:space="preserve">  We think powers are a type of thing that enables us or anything  else that has an ability to do whatever we are able to do. Sight and hearing are examples of what I mean by powers, if you understand the kind of thing I am trying to describe.</w:t>
        <w:br/>
        <w:br/>
        <w:br/>
        <w:br/>
        <w:t xml:space="preserve">  Yes, I do.  </w:t>
        <w:br/>
        <w:br/>
        <w:br/>
        <w:br/>
        <w:t xml:space="preserve">  Listen, then, to what I think about them. A power has no color for me to see, nor a shape, nor any feature of the sort that many other things have, and that I can consider in order to distinguish them for myself as different from one another. In the case of a power, I can consider only what it deals with and what it does, and it is on that basis that I come to call  each the power it is  those assigned to deal with the same things and do the same, I call the same; those that deal with different things and do different things, I call different. What about you? What do you do?  </w:t>
        <w:br/>
        <w:br/>
        <w:br/>
        <w:br/>
        <w:t xml:space="preserve">  The same.</w:t>
        <w:br/>
        <w:br/>
        <w:br/>
        <w:br/>
        <w:t xml:space="preserve">  Going back, then, to where we left off, my very good fellow  do you think knowledge is itself a power? Or to what type would you assign it?</w:t>
        <w:br/>
        <w:br/>
        <w:br/>
        <w:br/>
        <w:t xml:space="preserve">  To that one. It is the most effective power of all.</w:t>
        <w:br/>
        <w:br/>
        <w:br/>
        <w:br/>
        <w:t xml:space="preserve">  What about belief? Shall we include it as a power or assign it to a different kind? </w:t>
        <w:br/>
        <w:br/>
        <w:br/>
        <w:br/>
        <w:t xml:space="preserve">  Not at all. Belief is nothing other than the power that enables us to believe.</w:t>
        <w:br/>
        <w:br/>
        <w:br/>
        <w:br/>
        <w:t xml:space="preserve">  But a moment ago you agreed that knowledge and belief are not the same.  </w:t>
        <w:br/>
        <w:br/>
        <w:br/>
        <w:br/>
        <w:t xml:space="preserve">  How could anyone with any sense think a fallible thing is the same as an infallible one?</w:t>
        <w:br/>
        <w:br/>
        <w:br/>
        <w:br/>
        <w:t xml:space="preserve">  Fine. Then clearly we agree that belief is different from knowledge. [478a]</w:t>
        <w:br/>
        <w:br/>
        <w:br/>
        <w:br/>
        <w:t xml:space="preserve">  Yes, it is different.</w:t>
        <w:br/>
        <w:br/>
        <w:br/>
        <w:br/>
        <w:t xml:space="preserve">  Each of them, then, since it has a different power, deals by nature with something different?</w:t>
        <w:br/>
        <w:br/>
        <w:br/>
        <w:br/>
        <w:t xml:space="preserve">    Necessarily.</w:t>
        <w:br/>
        <w:br/>
        <w:br/>
        <w:br/>
        <w:t xml:space="preserve">  Surely knowledge deals with what is, to know what is as it is?</w:t>
        <w:br/>
        <w:br/>
        <w:br/>
        <w:br/>
        <w:t xml:space="preserve">  Yes.</w:t>
        <w:br/>
        <w:br/>
        <w:br/>
        <w:br/>
        <w:t xml:space="preserve">  Whereas belief, we say, believes?</w:t>
        <w:br/>
        <w:br/>
        <w:br/>
        <w:br/>
        <w:t xml:space="preserve">  Yes.</w:t>
        <w:br/>
        <w:br/>
        <w:br/>
        <w:br/>
        <w:t xml:space="preserve">  The very same thing that knowledge knows? Can the object   of knowledge and the object of belief be the same? Or is that impossible?</w:t>
        <w:br/>
        <w:br/>
        <w:br/>
        <w:br/>
        <w:t xml:space="preserve">  It is impossible, given what we have agreed. If different powers by nature deal with different things, and both opinion and knowledge are  powers but, as we claim, different ones, it follows from these that the object of knowledge and the object of belief cannot be the same.</w:t>
        <w:br/>
        <w:br/>
        <w:br/>
        <w:br/>
        <w:t xml:space="preserve">  Then if what is is the object of knowledge, mustn’t the object of belief be something other than what is?</w:t>
        <w:br/>
        <w:br/>
        <w:br/>
        <w:br/>
        <w:t xml:space="preserve">    Yes, it must be something different.</w:t>
        <w:br/>
        <w:br/>
        <w:br/>
        <w:br/>
        <w:t xml:space="preserve">  Does belief, then, believe what is not? Or is it impossible even to believe what is not? Consider this  doesn’t a believer take his belief to deal with something? Or is it possible to believe, yet to believe nothing?</w:t>
        <w:br/>
        <w:br/>
        <w:br/>
        <w:br/>
        <w:t xml:space="preserve">  No, it is impossible.</w:t>
        <w:br/>
        <w:br/>
        <w:br/>
        <w:br/>
        <w:t xml:space="preserve">    In fact, there is some single thing that a believer believes?</w:t>
        <w:br/>
        <w:br/>
        <w:br/>
        <w:br/>
        <w:t xml:space="preserve">  Yes.</w:t>
        <w:br/>
        <w:br/>
        <w:br/>
        <w:br/>
        <w:t xml:space="preserve">  But surely what is not is most correctly characterized not as a  single thing, but as nothing?</w:t>
        <w:br/>
        <w:br/>
        <w:br/>
        <w:br/>
        <w:t xml:space="preserve">  Of course.</w:t>
        <w:br/>
        <w:br/>
        <w:br/>
        <w:br/>
        <w:t xml:space="preserve">  But we had to assign ignorance to what is not and knowledge to what is?</w:t>
        <w:br/>
        <w:br/>
        <w:t xml:space="preserve">    Correct.</w:t>
        <w:br/>
        <w:br/>
        <w:br/>
        <w:br/>
        <w:t xml:space="preserve">  So belief neither believes what is nor what is not?</w:t>
        <w:br/>
        <w:br/>
        <w:br/>
        <w:br/>
        <w:t xml:space="preserve">  No, it does not.</w:t>
        <w:br/>
        <w:br/>
        <w:br/>
        <w:br/>
        <w:t xml:space="preserve">  Then belief cannot be either ignorance or knowledge?</w:t>
        <w:br/>
        <w:br/>
        <w:br/>
        <w:br/>
        <w:t xml:space="preserve">  Apparently not.</w:t>
        <w:br/>
        <w:br/>
        <w:br/>
        <w:br/>
        <w:t xml:space="preserve">    Well, then, does it lie beyond these two, surpassing knowledge in clarity or ignorance in opacity?</w:t>
        <w:br/>
        <w:br/>
        <w:br/>
        <w:br/>
        <w:t xml:space="preserve">  No, it does neither.</w:t>
        <w:br/>
        <w:br/>
        <w:br/>
        <w:br/>
        <w:t xml:space="preserve">  Then does belief seem to you to be more opaque than knowledge but clearer than ignorance?</w:t>
        <w:br/>
        <w:br/>
        <w:br/>
        <w:br/>
        <w:t xml:space="preserve">  Very much so.  </w:t>
        <w:br/>
        <w:br/>
        <w:br/>
        <w:br/>
        <w:t xml:space="preserve">  It lies within the boundaries determined by them? </w:t>
        <w:br/>
        <w:br/>
        <w:br/>
        <w:br/>
        <w:t xml:space="preserve">  Yes.</w:t>
        <w:br/>
        <w:br/>
        <w:br/>
        <w:br/>
        <w:t xml:space="preserve">  So belief will lie in between the two?</w:t>
        <w:br/>
        <w:br/>
        <w:br/>
        <w:br/>
        <w:t xml:space="preserve">  Absolutely.</w:t>
        <w:br/>
        <w:br/>
        <w:br/>
        <w:br/>
        <w:t xml:space="preserve">  Now, didn’t we say earlier that if something turned out both   to be and not to be at the same time, it would lie in between what purely is and what in every way is not, and that neither knowledge nor ignorance would deal with it; but whatever it was again that turned out to lie in between ignorance and knowledge would?</w:t>
        <w:br/>
        <w:br/>
        <w:br/>
        <w:br/>
        <w:t xml:space="preserve">  Correct.  </w:t>
        <w:br/>
        <w:br/>
        <w:br/>
        <w:br/>
        <w:t xml:space="preserve">  And now, what we are calling belief has turned out to lie in between them?</w:t>
        <w:br/>
        <w:br/>
        <w:br/>
        <w:br/>
        <w:t xml:space="preserve">  It has.</w:t>
        <w:br/>
        <w:br/>
        <w:br/>
        <w:br/>
        <w:t xml:space="preserve">  Apparently, then, it remains for us to find what partakes in  both being and not being, and cannot correctly be called purely one or the other, so that if we find it, we can justifiably call it the object of belief, thereby assigning extremes to extremes and in-betweens to in-betweens. Isn’t that so?  </w:t>
        <w:br/>
        <w:br/>
        <w:br/>
        <w:br/>
        <w:t xml:space="preserve">  It is.</w:t>
        <w:br/>
        <w:br/>
        <w:br/>
        <w:br/>
        <w:t xml:space="preserve">  Now that all that has been established, I want him to tell me this the excellent fellow who believes that there is no beautiful itself, no form of beauty itself that remains always the same in all respects, but who [479a] does believe that there are many beautiful things I mean, that lover of seeing who cannot bear to hear anyone say that the beautiful is one thing, or the just, or any of the rest I want him to answer this question  “My very good fellow,” we will say, “of all the many beautiful things, is there one that   won’t also seem ugly? Or any just one that won’t seem unjust? Or any pious one that won’t seem impious?”</w:t>
        <w:br/>
        <w:br/>
        <w:br/>
        <w:br/>
        <w:t xml:space="preserve">  There is not. On the contrary, it is inevitable that they would somehow seem both beautiful and ugly; and the same with the other things  you asked about.</w:t>
        <w:br/>
        <w:br/>
        <w:br/>
        <w:br/>
        <w:t xml:space="preserve">  What about the many things that are doubles? Do they seem to be any the less halves than doubles?</w:t>
        <w:br/>
        <w:br/>
        <w:br/>
        <w:br/>
        <w:t xml:space="preserve">  No.  </w:t>
        <w:br/>
        <w:br/>
        <w:br/>
        <w:br/>
        <w:t xml:space="preserve">  And again, will things that we say are great, small, light, or heavy be any more what we say they are than they will be the opposite?</w:t>
        <w:br/>
        <w:br/>
        <w:br/>
        <w:br/>
        <w:t xml:space="preserve">  No, each of them is always both.</w:t>
        <w:br/>
        <w:br/>
        <w:br/>
        <w:br/>
        <w:t xml:space="preserve">  Then is each of the many things any more what one says it is   than it is not what one says it is?</w:t>
        <w:br/>
        <w:br/>
        <w:br/>
        <w:br/>
        <w:t xml:space="preserve">  No, they are like those puzzles one hears at parties, or the children’s  riddle about the eunuch who threw something at a bat the one about what he threw at it and what it was in.51 For these things, too, are ambiguous, and one cannot understand them as fixedly being or fixedly not   being, or as both, or as neither.</w:t>
        <w:br/>
        <w:br/>
        <w:br/>
        <w:br/>
        <w:t xml:space="preserve">  Do you know what to do with them, then, or anywhere better to put them than in between being and not being? Surely they cannot be more opaque than what is not, by not-being more than it; nor clearer  than what is, by being more than it.</w:t>
        <w:br/>
        <w:br/>
        <w:br/>
        <w:br/>
        <w:t xml:space="preserve">  That’s absolutely true.</w:t>
        <w:br/>
        <w:br/>
        <w:br/>
        <w:br/>
        <w:t xml:space="preserve">  So, we have now discovered, it seems, that the masses’ many conventional norms concerning beauty and the rest are somehow   rolling around between what is not and what purely is.52</w:t>
        <w:br/>
        <w:br/>
        <w:br/>
        <w:br/>
        <w:t xml:space="preserve">  We have.</w:t>
        <w:br/>
        <w:br/>
        <w:br/>
        <w:br/>
        <w:t xml:space="preserve">  And we agreed earlier that if anything turned out to be of that sort, it would have to be called an object of belief, not an object of knowledge a wandering, in-between object grasped by the in-between power.</w:t>
        <w:br/>
        <w:br/>
        <w:br/>
        <w:br/>
        <w:t xml:space="preserve">    We did.</w:t>
        <w:br/>
        <w:br/>
        <w:br/>
        <w:br/>
        <w:t xml:space="preserve">  As for those, then, who look at many beautiful things but do  not see the beautiful itself, and are incapable of following another who would lead them to it; or many just things but not the just itself, and similarly with all the rest these people, we will say, have beliefs about all these   things, but have no knowledge of what their beliefs are about.</w:t>
        <w:br/>
        <w:br/>
        <w:br/>
        <w:br/>
        <w:t xml:space="preserve">  That is what we would have to say.</w:t>
        <w:br/>
        <w:br/>
        <w:br/>
        <w:br/>
        <w:t xml:space="preserve">  On the other hand, what about those who in each case look at the things themselves that are always the same in every respect? Won’t we say that they have knowledge, not mere belief?</w:t>
        <w:br/>
        <w:br/>
        <w:br/>
        <w:br/>
        <w:t xml:space="preserve">  Once again, we would have to.</w:t>
        <w:br/>
        <w:br/>
        <w:br/>
        <w:br/>
        <w:t xml:space="preserve">  Shall we say, then, that these people are passionately devoted to and love the things with which knowledge deals, as the others are   devoted to and love the things with which belief deals? We have not forgotten, [480a] have we, that the latter love and look at beautiful sounds, colors, and things of that sort, but cannot even bear the idea that the beautiful itself is a thing that is?</w:t>
        <w:br/>
        <w:br/>
        <w:br/>
        <w:br/>
        <w:t xml:space="preserve">  No, we have not.  </w:t>
        <w:br/>
        <w:br/>
        <w:br/>
        <w:br/>
        <w:t xml:space="preserve">  Will we be striking a false note,53 then, if we call such people “philodoxers” (lovers of belief) rather than “philosophers” (lovers of wisdom or knowledge)? Will they be very angry with us if we call them that?</w:t>
        <w:br/>
        <w:br/>
        <w:br/>
        <w:br/>
        <w:t xml:space="preserve">  Not if they take my advice. It is not in accord with divine law to be angry with the truth.  </w:t>
        <w:br/>
        <w:br/>
        <w:br/>
        <w:br/>
        <w:t xml:space="preserve">  So, those who in each case are passionately devoted to the thing itself are the ones we must call, not “philodoxers,” but “philosophers”?</w:t>
        <w:br/>
        <w:br/>
        <w:br/>
        <w:br/>
        <w:t xml:space="preserve">  Absolutely.</w:t>
        <w:br/>
        <w:br/>
        <w:br/>
        <w:br/>
        <w:br/>
        <w:br/>
        <w:t>1 This task is taken up in Book 8.</w:t>
        <w:br/>
        <w:br/>
        <w:t>2 See 423e4–424a2.</w:t>
        <w:br/>
        <w:br/>
        <w:t>3 A proverbial expression applied to those who neglect the task at hand for an uncertain profit. Thrasymachus is reminding Socrates of his own words at 336e4–9.</w:t>
        <w:br/>
        <w:br/>
        <w:t>4 This may be an allusion to the mimes of Sophron of Syracuse (c. 470–400 BCE), which were divided into male mimes, in which men were represented, and female ones, in which women were represented.</w:t>
        <w:br/>
        <w:br/>
        <w:t>5 Respectable, well-to-do women lived secluded lives in most Greek states  they were confined to the household (see 579b8) and to domestic work and were largely excluded from the public spheres of culture, politics, and warfare. See John Gould, “Law, Custom and Myth  Aspects of the Social Position of Women in Classical Athens,” Journal of Hellenic Studies 100 (1980)  38–59.</w:t>
        <w:br/>
        <w:br/>
        <w:t>6 The women will be gumnozomenas, which can mean stripped naked, but often also means wearing a tunic, or undergarment, without a cloak (see 457a6–7). A palestra was a wrestling school and training ground.</w:t>
        <w:br/>
        <w:br/>
        <w:t>7 A reference, perhaps, to Aristophanes, Assembly Women, which makes fun of the idea of women having political power and making laws like these. As in English, the term hoplon (“weapon” or “tool”) was used to refer to the male genitals, and ocheuein (“mounting,” “riding”) to refer to sexual intercourse (as at 454e1).</w:t>
        <w:br/>
        <w:br/>
        <w:t>8 The story of Arion’s rescue by the dolphin is told in Herodotus, Histories 1.23–4.</w:t>
        <w:br/>
        <w:br/>
        <w:t>9 See Glossary of Terms s.v. disputation.</w:t>
        <w:br/>
        <w:br/>
        <w:t>10 See Glossary of Terms s.v. eristic.</w:t>
        <w:br/>
        <w:br/>
        <w:t>11 453c7–9.</w:t>
        <w:br/>
        <w:br/>
        <w:t>12 Men were in charge of roasting meat. See 404b10–c4.</w:t>
        <w:br/>
        <w:br/>
        <w:t>13 Epi pasi The claim is not that no woman is stronger or better than any man in any such pursuit (which would contradict 455d4–5), but that the physical weakness of women is a relevant factor in all of them. See 451e1–2, 456a10–11.</w:t>
        <w:br/>
        <w:br/>
        <w:t>14 374e4–376c5.</w:t>
        <w:br/>
        <w:br/>
        <w:t>15 See Glossary of Terms s.v. cloak.</w:t>
        <w:br/>
        <w:br/>
        <w:t>16 Plato is adapting a phrase of Pindar.</w:t>
        <w:br/>
        <w:br/>
        <w:t>17 The metaphor begins at 453c10–d7.</w:t>
        <w:br/>
        <w:br/>
        <w:t>18 See 432c3–4.</w:t>
        <w:br/>
        <w:br/>
        <w:t>19 Both hunting dogs and aviaries were common in rich Greek households.</w:t>
        <w:br/>
        <w:br/>
        <w:t>20 382c6–d3.</w:t>
        <w:br/>
        <w:br/>
        <w:t>21 See 423b4–c5.</w:t>
        <w:br/>
        <w:br/>
        <w:t>22 Infanticide by exposure was commonly used in ancient Greece as a method of birth control.</w:t>
        <w:br/>
        <w:br/>
        <w:t>23 See 414b8–c2.</w:t>
        <w:br/>
        <w:br/>
        <w:t>24 452b1–3.</w:t>
        <w:br/>
        <w:br/>
        <w:t>25 Greek women were often married before they turned twenty. The puzzling characterization of the minimum age for male procreation is, perhaps, explained by a passage from Aristotle’s Politics  “As to the bodily characteristics in parents that are most beneficial to the offspring being produced. . . . Neither the physical condition of athletes nor that of one who is overly reliant on medical treatment and poorly suited to exertion is useful from the point of view of health or procreation, or is the condition needed in a good citizen. But the condition that is in a mean between these two is useful for these purposes. The proper physical condition, therefore, is one that is achieved by exertion, but not by violent exertion, and that promotes not just one thing, as the athletic condition does, but the actions of free people. And these should be provided to women and men alike” (7.16 1335b2–12).</w:t>
        <w:br/>
        <w:br/>
        <w:t>26 These are lunar months. The period is from roughly seven to roughly nine calendar months. A fetus of less than seven months was considered nonviable.</w:t>
        <w:br/>
        <w:br/>
        <w:t>27 Greek law did not usually permit marriage between biological siblings, who will be included in the class referred to here. See 427c3.</w:t>
        <w:br/>
        <w:br/>
        <w:t>28 The Athenian democracy had nine rulers (archons) in Plato’s time.These included the chief magistrates, the chief military leader, and an important authority in religious matters.</w:t>
        <w:br/>
        <w:br/>
        <w:t>29 See 429c5.</w:t>
        <w:br/>
        <w:br/>
        <w:t>30 462b4–c9.</w:t>
        <w:br/>
        <w:br/>
        <w:t>31 416d3–417b8.</w:t>
        <w:br/>
        <w:br/>
        <w:t>32 Men victorious in the Olympic games were often awarded free meals for life by their cities. See Apology 36d5–9.</w:t>
        <w:br/>
        <w:br/>
        <w:t>33 419a1–421c6.</w:t>
        <w:br/>
        <w:br/>
        <w:t>34 Works and Days 40.</w:t>
        <w:br/>
        <w:br/>
        <w:t>35 460b1–5.</w:t>
        <w:br/>
        <w:br/>
        <w:t>36Iliad 7.321.</w:t>
        <w:br/>
        <w:br/>
        <w:t>37 Iliad 8.162.</w:t>
        <w:br/>
        <w:br/>
        <w:t>38 See 415a1–c7.</w:t>
        <w:br/>
        <w:br/>
        <w:t>39 Works and Days 122. See Glossary of Terms s.v. diamon.</w:t>
        <w:br/>
        <w:br/>
        <w:t>40 Apollo. See 427c2 note.</w:t>
        <w:br/>
        <w:br/>
        <w:t>41 Greek views on pollution are discussed in R. Parker, Miasma (Oxford  Clarendon Press, 1983).</w:t>
        <w:br/>
        <w:br/>
        <w:t>42 See 414e1–6.</w:t>
        <w:br/>
        <w:br/>
        <w:t>43 The third wave was proverbially the greatest.</w:t>
        <w:br/>
        <w:br/>
        <w:t>44 See 369a5–c10.</w:t>
        <w:br/>
        <w:br/>
        <w:t>45 As at 458c6 and 473e4–5, Socrates is supposing that Glaucon is designing the ideal city.</w:t>
        <w:br/>
        <w:br/>
        <w:t>46 See 437d8–e8, 475b11–c4.</w:t>
        <w:br/>
        <w:br/>
        <w:t>47 Trittarchousi  “command the soldiers in a trittys.” A trittys was one third of one of the ten tribes of which Athens consisted.</w:t>
        <w:br/>
        <w:br/>
        <w:t>48 See 449c6–8.</w:t>
        <w:br/>
        <w:br/>
        <w:t>49 A poem or play is fashioned out of sounds, a painting out of colors and shapes. See 600e4–601b4.</w:t>
        <w:br/>
        <w:br/>
        <w:t>50 See Glossary of Terms s.v. thing that is.</w:t>
        <w:br/>
        <w:br/>
        <w:t>51 The riddle seems to have been this  a man who is not a man saw and did not see a bird that was not a bird in a tree (xulon) that was not a tree; he hit (ballein) and did not hit it with a stone that was not a stone. The answer is that a eunuch with bad eyesight saw a bat on a rafter, threw a pumice stone at it, and missed. For “he saw a bird” is ambiguous between “he saw what was actually a bird” and “he saw what he took to be a bird,” xulon means both “tree” and “rafter” or “roof tree,” and ballein means both “to throw” and “to hit.”The rest is obvious.</w:t>
        <w:br/>
        <w:br/>
        <w:t>52 See 484c6–d3, 493a6–494a4.</w:t>
        <w:br/>
        <w:br/>
        <w:t>53 See 451b3.</w:t>
        <w:br/>
        <w:br/>
        <w:br/>
        <w:br/>
        <w:br/>
        <w:br/>
        <w:t>Book 6</w:t>
        <w:br/>
        <w:br/>
        <w:br/>
        <w:br/>
        <w:br/>
        <w:t xml:space="preserve">’ NARRATION CONTINUES </w:t>
        <w:br/>
        <w:br/>
        <w:br/>
        <w:br/>
        <w:t xml:space="preserve">  Who the philosophers are, then, Glaucon, and who they aren’t [484a] has, through a somewhat lengthy argument and with much effort, somehow been made clear.</w:t>
        <w:br/>
        <w:br/>
        <w:br/>
        <w:br/>
        <w:t xml:space="preserve">  That’s probably because it could not easily have been done through a shorter one.</w:t>
        <w:br/>
        <w:br/>
        <w:br/>
        <w:br/>
        <w:t xml:space="preserve">  I suppose not. Yet I, at least, think that the matter would have   been made even clearer if we had had only that topic to discuss, and not the many others that remain for us to explore if we are to discover the difference  between the just life and the unjust one.</w:t>
        <w:br/>
        <w:br/>
        <w:br/>
        <w:br/>
        <w:t xml:space="preserve">  What comes after this one, then?</w:t>
        <w:br/>
        <w:br/>
        <w:br/>
        <w:br/>
        <w:t xml:space="preserve">  What else but the one that comes next? Since the philosophers are the ones who are able to grasp what is always the same in all respects, while those who cannot those who wander among the many things that   vary in every sort of way are not philosophers, which of the two should be the leaders of a city?</w:t>
        <w:br/>
        <w:br/>
        <w:br/>
        <w:br/>
        <w:t xml:space="preserve">  What would be a reasonable answer for us to give?</w:t>
        <w:br/>
        <w:br/>
        <w:br/>
        <w:br/>
        <w:t xml:space="preserve">    Whichever of them seems capable of guarding a city’s laws and  practices should be established as guardians.</w:t>
        <w:br/>
        <w:br/>
        <w:br/>
        <w:br/>
        <w:t xml:space="preserve">  That’s right.</w:t>
        <w:br/>
        <w:br/>
        <w:br/>
        <w:br/>
        <w:t xml:space="preserve">  So, is the answer to the following question clear  should a guardian who is going to keep watch over something be blind or keen-sighted?</w:t>
        <w:br/>
        <w:br/>
        <w:br/>
        <w:br/>
        <w:t xml:space="preserve">    Of course it is.</w:t>
        <w:br/>
        <w:br/>
        <w:br/>
        <w:br/>
        <w:t xml:space="preserve">  Well, do you think there is any difference, then, between the blind and those who are really deprived of the knowledge of each thing that is, and have no clear model of it in their souls those who cannot look away, like painters, to what is most true, and cannot, by making constant reference to it and by studying it as exactly as possible, establish here  on earth conventional norms concerning beautiful, just, or good things1 when they need to be established, or guard and preserve those that have been established?</w:t>
        <w:br/>
        <w:br/>
        <w:br/>
        <w:br/>
        <w:t xml:space="preserve">  No, by Zeus, there is not much difference between them.</w:t>
        <w:br/>
        <w:br/>
        <w:br/>
        <w:br/>
        <w:t xml:space="preserve">  Shall we appoint these blind people as our guardians, then, or those who know each thing that is, have no less experience than the others,  2 and are not inferior to them in any other part of virtue?</w:t>
        <w:br/>
        <w:br/>
        <w:br/>
        <w:br/>
        <w:t xml:space="preserve">  It would be absurd to choose anyone but philosophers, if indeed they are not inferior in these other things. For the very area in which they are superior is just about the greatest one.  </w:t>
        <w:br/>
        <w:br/>
        <w:br/>
        <w:br/>
        <w:t xml:space="preserve">  Shouldn’t we explain, then, how the same men can have both [485a] sets of qualities?</w:t>
        <w:br/>
        <w:br/>
        <w:br/>
        <w:br/>
        <w:t xml:space="preserve">  Certainly.</w:t>
        <w:br/>
        <w:br/>
        <w:br/>
        <w:br/>
        <w:t xml:space="preserve">  Then, as we were saying at the beginning of this discussion, it is first necessary to understand the nature of philosophers.3 And I think that if we can agree sufficiently about that, we will also agree that the same people   can have both qualities, and that they alone should be leaders in cities.</w:t>
        <w:br/>
        <w:br/>
        <w:br/>
        <w:br/>
        <w:t xml:space="preserve">  How so?</w:t>
        <w:br/>
        <w:br/>
        <w:br/>
        <w:br/>
        <w:t xml:space="preserve">  Let’s agree that philosophic natures always love the sort of   learning that makes clear to them some feature of the being4 that always is  and does not wander around between coming-to-be and decaying.</w:t>
        <w:br/>
        <w:br/>
        <w:br/>
        <w:br/>
        <w:t xml:space="preserve">  Yes, let’s.</w:t>
        <w:br/>
        <w:br/>
        <w:br/>
        <w:br/>
        <w:t xml:space="preserve">  And further, let’s agree that they love all of it and are not willing   to give up any part, whether great or small, significant or insignificant, just like the honor-lovers and passionate men we described before.5</w:t>
        <w:br/>
        <w:br/>
        <w:br/>
        <w:br/>
        <w:t xml:space="preserve">  That’s right.</w:t>
        <w:br/>
        <w:br/>
        <w:br/>
        <w:br/>
        <w:t xml:space="preserve">  Consider next whether there is a further feature they must have   in their nature if they are going to be the way we described. </w:t>
        <w:br/>
        <w:br/>
        <w:br/>
        <w:br/>
        <w:t xml:space="preserve">  What?</w:t>
        <w:br/>
        <w:br/>
        <w:br/>
        <w:br/>
        <w:t xml:space="preserve">  Truthfulness; that is to say they must never willingly tolerate falsehood in any form. On the contrary, they must hate it and have a natural affection for the truth.</w:t>
        <w:br/>
        <w:br/>
        <w:br/>
        <w:br/>
        <w:t xml:space="preserve">  They probably should have that feature.  </w:t>
        <w:br/>
        <w:br/>
        <w:br/>
        <w:br/>
        <w:t xml:space="preserve">  But it is not only probable, my friend; it is entirely necessary for a naturally passionate man to love everything akin to or related to the boys he loves.</w:t>
        <w:br/>
        <w:br/>
        <w:br/>
        <w:br/>
        <w:t xml:space="preserve">  That’s right.</w:t>
        <w:br/>
        <w:br/>
        <w:br/>
        <w:br/>
        <w:t xml:space="preserve">  Well, could you find anything that is more intimately related   to wisdom than truth?</w:t>
        <w:br/>
        <w:br/>
        <w:br/>
        <w:br/>
        <w:t xml:space="preserve">  Of course not.</w:t>
        <w:br/>
        <w:br/>
        <w:br/>
        <w:br/>
        <w:t xml:space="preserve">  Then is it possible for the same nature to be a philosopher  (lover of wisdom) and a lover of falsehood?</w:t>
        <w:br/>
        <w:br/>
        <w:br/>
        <w:br/>
        <w:t xml:space="preserve">  Certainly not.</w:t>
        <w:br/>
        <w:br/>
        <w:br/>
        <w:br/>
        <w:t xml:space="preserve">  So, right from childhood, a genuine lover of learning must strive above all for truth of every kind.</w:t>
        <w:br/>
        <w:br/>
        <w:br/>
        <w:br/>
        <w:t xml:space="preserve">    Absolutely.</w:t>
        <w:br/>
        <w:br/>
        <w:br/>
        <w:br/>
        <w:t xml:space="preserve">  But in addition, when someone’s appetites are strongly inclined in one direction, we surely know that they become more weakly inclined in the others, just like a stream that has been partly diverted into another channel.</w:t>
        <w:br/>
        <w:br/>
        <w:br/>
        <w:br/>
        <w:t xml:space="preserve">  Of course.</w:t>
        <w:br/>
        <w:br/>
        <w:br/>
        <w:br/>
        <w:t xml:space="preserve">  Then when a person’s desires flow toward learning and everything   of that sort, they will be concerned, I imagine, with the pleasures that the soul experiences just by itself, and will be indifferent to those that come through the body if indeed the person is not a counterfeit, but rather a  true, philosopher.6</w:t>
        <w:br/>
        <w:br/>
        <w:br/>
        <w:br/>
        <w:t xml:space="preserve">  That’s entirely inevitable.</w:t>
        <w:br/>
        <w:br/>
        <w:br/>
        <w:br/>
        <w:t xml:space="preserve">  A person like that will be temperate, then, and in no way a lover of money. After all, money and the big expenditures that go along with it are sought for the sake of things that other people may take seriously,   but that he does not.</w:t>
        <w:br/>
        <w:br/>
        <w:br/>
        <w:br/>
        <w:t xml:space="preserve">  That’s right.</w:t>
        <w:br/>
        <w:br/>
        <w:br/>
        <w:br/>
        <w:t xml:space="preserve">  And of course, there is also this to consider when you are [486a] going to judge whether a nature is philosophic or not.</w:t>
        <w:br/>
        <w:br/>
        <w:br/>
        <w:br/>
        <w:t xml:space="preserve">  What?</w:t>
        <w:br/>
        <w:br/>
        <w:br/>
        <w:br/>
        <w:t xml:space="preserve">  You should not overlook its sharing in illiberality; for surely petty-mindedness is altogether incompatible with that quality in a soul that is   always reaching out to grasp all things as a whole, whether divine or human.</w:t>
        <w:br/>
        <w:br/>
        <w:br/>
        <w:br/>
        <w:t xml:space="preserve">  That’s absolutely true.</w:t>
        <w:br/>
        <w:br/>
        <w:br/>
        <w:br/>
        <w:t xml:space="preserve">  And do you imagine that a thinker who is high-minded enough to look at all time and all being will consider human life to be a very great thing?  </w:t>
        <w:br/>
        <w:br/>
        <w:br/>
        <w:br/>
        <w:t xml:space="preserve">  He couldn’t possibly.</w:t>
        <w:br/>
        <w:br/>
        <w:br/>
        <w:br/>
        <w:t xml:space="preserve">  Then he won’t consider death to be a terrible thing either, will he? </w:t>
        <w:br/>
        <w:br/>
        <w:br/>
        <w:br/>
        <w:t xml:space="preserve">  Not in the least.</w:t>
        <w:br/>
        <w:br/>
        <w:br/>
        <w:br/>
        <w:t xml:space="preserve">  Then a cowardly and illiberal nature could not partake, apparently, in true philosophy.</w:t>
        <w:br/>
        <w:br/>
        <w:br/>
        <w:br/>
        <w:t xml:space="preserve">  Not in my opinion.  </w:t>
        <w:br/>
        <w:br/>
        <w:br/>
        <w:br/>
        <w:t xml:space="preserve">  Well, then, is there any way that an orderly person, who is not money-loving, illiberal, a lying imposter, or a coward, could come to drive a hard bargain or be unjust?</w:t>
        <w:br/>
        <w:br/>
        <w:br/>
        <w:br/>
        <w:t xml:space="preserve">  There is not.</w:t>
        <w:br/>
        <w:br/>
        <w:br/>
        <w:br/>
        <w:t xml:space="preserve">  Moreover, when you are considering whether someone has a philosophic soul or not, you will consider whether he is just and gentle,   right from the time he is young, or unsociable and savage.</w:t>
        <w:br/>
        <w:br/>
        <w:br/>
        <w:br/>
        <w:t xml:space="preserve">  Of course.</w:t>
        <w:br/>
        <w:br/>
        <w:br/>
        <w:br/>
        <w:t xml:space="preserve">  And you won’t ignore this either, I imagine. </w:t>
        <w:br/>
        <w:br/>
        <w:br/>
        <w:br/>
        <w:t xml:space="preserve">  What?</w:t>
        <w:br/>
        <w:br/>
        <w:br/>
        <w:br/>
        <w:t xml:space="preserve">  Whether he is a slow learner or a fast one. Or do you expect someone to love something sufficiently well when it pains him to do it and a lot of effort brings only a small return?  </w:t>
        <w:br/>
        <w:br/>
        <w:br/>
        <w:br/>
        <w:t xml:space="preserve">  No, it could not happen.</w:t>
        <w:br/>
        <w:br/>
        <w:br/>
        <w:br/>
        <w:t xml:space="preserve">  What if he could retain nothing of what he learned, because he was completely forgetful? Could he fail to be empty of knowledge?</w:t>
        <w:br/>
        <w:br/>
        <w:br/>
        <w:br/>
        <w:t xml:space="preserve">  Of course not.</w:t>
        <w:br/>
        <w:br/>
        <w:br/>
        <w:br/>
        <w:t xml:space="preserve">  Then if he is laboring in vain, don’t you think that in the end   he is bound to hate himself and what he is doing?</w:t>
        <w:br/>
        <w:br/>
        <w:br/>
        <w:br/>
        <w:t xml:space="preserve">  Of course.</w:t>
        <w:br/>
        <w:br/>
        <w:br/>
        <w:br/>
        <w:t xml:space="preserve">  So let’s never include a person with a forgetful soul among those who are sufficiently philosophical; the one we look for should be  good at remembering.</w:t>
        <w:br/>
        <w:br/>
        <w:br/>
        <w:br/>
        <w:t xml:space="preserve">  Absolutely.</w:t>
        <w:br/>
        <w:br/>
        <w:br/>
        <w:br/>
        <w:t xml:space="preserve">  Moreover, we would deny that an unmusical and graceless nature is drawn to anything besides what is disproportionate.  </w:t>
        <w:br/>
        <w:br/>
        <w:br/>
        <w:br/>
        <w:t xml:space="preserve">  Of course.</w:t>
        <w:br/>
        <w:br/>
        <w:br/>
        <w:br/>
        <w:t xml:space="preserve">  And do you think that truth is akin to what is disproportionate or to what is proportionate?</w:t>
        <w:br/>
        <w:br/>
        <w:br/>
        <w:br/>
        <w:t xml:space="preserve">  To what is proportionate.</w:t>
        <w:br/>
        <w:br/>
        <w:br/>
        <w:br/>
        <w:t xml:space="preserve">  Then, in addition to those other things, let’s look for a mind that has a natural sense of proportion and grace, one whose innate disposition   makes it easy to lead to the form of each thing which is.</w:t>
        <w:br/>
        <w:br/>
        <w:br/>
        <w:br/>
        <w:t xml:space="preserve">  Indeed.</w:t>
        <w:br/>
        <w:br/>
        <w:br/>
        <w:br/>
        <w:t xml:space="preserve">   Well, then, do you think the properties we have gone through aren’t interconnected, or that any of them is in any way unnecessary to a soul that is going to have a sufficiently complete grasp of what is?</w:t>
        <w:br/>
        <w:br/>
        <w:br/>
        <w:br/>
        <w:t>[487a]   No, they are all absolutely necessary.</w:t>
        <w:br/>
        <w:br/>
        <w:br/>
        <w:br/>
        <w:t xml:space="preserve">  Is there any criticism you can find, then, of a pursuit that a person cannot practice adequately unless he is naturally good at remembering, quick to learn, high-minded, graceful, and a friend and relative of   truth, justice, courage, and temperance?</w:t>
        <w:br/>
        <w:br/>
        <w:br/>
        <w:br/>
        <w:t xml:space="preserve">  Not even Momus could criticize a pursuit like that.</w:t>
        <w:br/>
        <w:br/>
        <w:br/>
        <w:br/>
        <w:t xml:space="preserve">  Well, then, when people of this sort are in perfect condition because of their education and their stage of life, wouldn’t you entrust the city to them alone?</w:t>
        <w:br/>
        <w:br/>
        <w:br/>
        <w:br/>
        <w:t xml:space="preserve">And Adeimantus replied </w:t>
        <w:br/>
        <w:br/>
        <w:br/>
        <w:br/>
        <w:br/>
        <w:br/>
        <w:t xml:space="preserve"> No one, Socrates, would be able to contradict these claims of yours. But all the same, here is pretty much the experience people have on any occasion on which they hear the sorts of things you are now saying  they think that because they are inexperienced in asking and answering questions, they are   led astray a little bit by the argument at every question, and that when these little bits are added together at the end of the discussion, a great false step appears that is the opposite of what they said at the outset. Like the unskilled, who are trapped by the clever checkers players in the end and  cannot make a move, they too are trapped in the end, and have nothing to say in this different kind of checkers, which is played not with pieces, but with words. Yet they are not a bit more inclined to think that what you claim is true. I say this in relation to the present case. You see, someone might well say now that he is unable to find the words to oppose you as you   ask each of your questions. Yet, when it comes to facts rather than words, he sees that of all those who take up philosophy not those who merely dabble in it while still young in order to complete their upbringing, and  then drop it, but those who continue in it for a longer time the majority become cranks, not to say completely bad, while the ones who seem best   are rendered useless to the city because of the pursuit you recommend.</w:t>
        <w:br/>
        <w:br/>
        <w:br/>
        <w:br/>
        <w:t xml:space="preserve">When I had heard him out, I said </w:t>
        <w:br/>
        <w:br/>
        <w:br/>
        <w:br/>
        <w:br/>
        <w:br/>
        <w:t>Do you think that what these people say is false?</w:t>
        <w:br/>
        <w:br/>
        <w:br/>
        <w:br/>
        <w:t xml:space="preserve">  I do not know. But I would be glad to hear what you think.</w:t>
        <w:br/>
        <w:br/>
        <w:br/>
        <w:br/>
        <w:t xml:space="preserve">  You would hear that they seem to me to be telling the truth.  </w:t>
        <w:br/>
        <w:br/>
        <w:br/>
        <w:br/>
        <w:t xml:space="preserve">  How, then, can it be right to say that there will be no end to evils in our cities until philosophers people we agree to be useless to  cities rule in them?</w:t>
        <w:br/>
        <w:br/>
        <w:br/>
        <w:br/>
        <w:t xml:space="preserve">  The question you ask needs to be answered by means of an image.7 </w:t>
        <w:br/>
        <w:br/>
        <w:br/>
        <w:br/>
        <w:t xml:space="preserve">  And you, of course, are not used to speaking in images!</w:t>
        <w:br/>
        <w:br/>
        <w:br/>
        <w:br/>
        <w:t xml:space="preserve">  So! After landing me with a claim that is so difficult to establish, are you mocking me, too? Anyway, listen to my image, and you will [488a] appreciate all the more how I have to strain to make up images. What the best philosophers experience in relation to cities is so difficult to bear that there is no other single experience like it. On the contrary, one must construct one’s image and one’s defense of these philosophers from many   sources, just as painters paint goat-stags by combining the features of different things.</w:t>
        <w:br/>
        <w:br/>
        <w:br/>
        <w:br/>
        <w:t>Imagine, then, that the following sort of thing happens either on one ship or on many. The shipowner is taller and stronger than everyone else on board. But he is hard of hearing, he is a bit shortsighted, and his  knowledge of seafaring is correspondingly deficient. The sailors are quarreling with one another about captaincy.8 Each of them thinks that he should captain the ship, even though he has not yet learned the craft and cannot name his teacher or a time when he was learning it. Indeed, they   go further and claim that it cannot be taught at all, and are even ready to cut to pieces anyone who says it can. They are always crowding around the shipowner himself, pleading with him, and doing everything possible to  get him to turn the rudder over to them. And sometimes, if they fail to persuade him and others succeed, they execute those others or throw them overboard. Then, having disabled their noble shipowner with mandragora9 or drink or in some other way, they rule the ship, use up its cargo   drinking and feasting, and make the sort of voyage you would expect of such people. In addition, they praise anyone who is clever at persuading or forcing the shipowner to let them rule, calling him a “sailor,” a “skilled captain,” and “an expert about ships” while dismissing anyone else as a    good-for-nothing. They do not understand that a true captain must pay attention to the seasons of the year, the sky, the stars, the winds, and all that pertains to his craft if he is really going to be expert at ruling a ship. As for how he is going to become captain of the ship, whether people want him  to or not, they do not think it possible to acquire the craft or practice of doing this at the same time as the craft of captaincy. When that is what is happening onboard ships, don’t you think that a true captain would be sure [489a] to be called a “stargazer,” a “useless babbler,” and a “good-for-nothing” by those who sail in ships so governed?</w:t>
        <w:br/>
        <w:br/>
        <w:t xml:space="preserve">  I certainly do.</w:t>
        <w:br/>
        <w:br/>
        <w:br/>
        <w:br/>
        <w:t xml:space="preserve">  I do not think you need to examine the image to see the   resemblance to cities and how they’re disposed toward true philosophers, but you already understand what I mean.</w:t>
        <w:br/>
        <w:br/>
        <w:br/>
        <w:br/>
        <w:t xml:space="preserve">  Indeed, I do.</w:t>
        <w:br/>
        <w:br/>
        <w:br/>
        <w:br/>
        <w:t xml:space="preserve">  First teach this image, then, to the person who is surprised   that philosophers are not honored in cities, and try to persuade him that it  would be far more surprising if they were honored.</w:t>
        <w:br/>
        <w:br/>
        <w:br/>
        <w:br/>
        <w:t>ADEMANTUS  I will.</w:t>
        <w:br/>
        <w:br/>
        <w:br/>
        <w:br/>
        <w:t xml:space="preserve">  Furthermore, try to persuade him that you are speaking the truth when you say that the best among the philosophers are useless to the masses. But tell him to blame their uselessness on those who do not make   use of them, not on those good philosophers. You see, it is not natural for the captain to beg the sailors to be ruled by him, nor for the wise to knock at the doors of the rich. The man who came up with that bit of sophistry was lying.10 What is truly natural is for the sick person, rich or poor, to go  to doctors’ doors, and for anyone who needs to be ruled to go to the doors of the one who can rule him. It is not for the ruler if he is truly any use to beg the subjects to accept his rule. Tell him he will make no mistake if he likens our present political rulers to the sailors we mentioned a   moment ago, and those who are called useless stargazers by them to the true ship’s captains.</w:t>
        <w:br/>
        <w:br/>
        <w:br/>
        <w:br/>
        <w:t xml:space="preserve">  That’s absolutely right.</w:t>
        <w:br/>
        <w:br/>
        <w:br/>
        <w:br/>
        <w:t xml:space="preserve">  For those reasons, then, and in these circumstances, it is not easy for the best pursuit to be highly honored by those whose pursuits are its   very opposites. But by far the greatest and most serious slander is brought  on philosophy by those who claim to practice it the ones about whom the prosecutor of philosophy declares, as you put it, that the majority of those who take it up are completely bad, while the best ones are useless. And I admitted that what you said was true, didn’t I?11  </w:t>
        <w:br/>
        <w:br/>
        <w:br/>
        <w:br/>
        <w:t xml:space="preserve">  Yes.</w:t>
        <w:br/>
        <w:br/>
        <w:br/>
        <w:br/>
        <w:t xml:space="preserve">  Haven’t we now explained why the good ones are useless?</w:t>
        <w:br/>
        <w:br/>
        <w:br/>
        <w:br/>
        <w:t xml:space="preserve">  We certainly have.</w:t>
        <w:br/>
        <w:br/>
        <w:br/>
        <w:br/>
        <w:t xml:space="preserve">  Do you next want us to discuss why it is inevitable that the greater number are bad, and try to show, if we can, that philosophy is not   responsible for this either?</w:t>
        <w:br/>
        <w:br/>
        <w:br/>
        <w:br/>
        <w:t xml:space="preserve">  Certainly.</w:t>
        <w:br/>
        <w:br/>
        <w:br/>
        <w:br/>
        <w:t xml:space="preserve">  Then let’s begin our dialogue by recalling the starting point of our description of the nature that someone must have if he is to become a fine and good person. First of all, if you remember, he was led by truth,12 [490a] and he had to follow it wholeheartedly and unequivocally, on pain of being a lying imposter with no share at all in true philosophy.</w:t>
        <w:br/>
        <w:br/>
        <w:br/>
        <w:br/>
        <w:t xml:space="preserve">  That’s what we said.</w:t>
        <w:br/>
        <w:br/>
        <w:br/>
        <w:br/>
        <w:t xml:space="preserve">  Well, isn’t that fact alone completely contrary to the belief currently held about him?  </w:t>
        <w:br/>
        <w:br/>
        <w:br/>
        <w:br/>
        <w:t xml:space="preserve">  It certainly is.</w:t>
        <w:br/>
        <w:br/>
        <w:br/>
        <w:br/>
        <w:t xml:space="preserve">  So, won’t it be reasonable, then, for us to plead in his defense that a real lover of learning naturally strives for what is? He does not linger over each of the many things that are believed to be, but keeps on going,  without losing or lessening his passion, until he grasps what the nature of each thing itself is13 with the part of his soul that is fitted to grasp a thing of that sort because of its kinship with it.14 Once he has drawn near to it, has intercourse with what really is, and has begotten understanding and truth,   he knows, truly lives, is nourished, and at that point, but not before is relieved from his labor pains.</w:t>
        <w:br/>
        <w:br/>
        <w:br/>
        <w:br/>
        <w:t xml:space="preserve">  Nothing could be more reasonable.</w:t>
        <w:br/>
        <w:br/>
        <w:br/>
        <w:br/>
        <w:t xml:space="preserve">  Well, then, will a person of that sort love falsehood or, in completely opposite fashion, will he hate it?  </w:t>
        <w:br/>
        <w:br/>
        <w:br/>
        <w:br/>
        <w:t xml:space="preserve">  He will hate it. </w:t>
        <w:br/>
        <w:br/>
        <w:br/>
        <w:br/>
        <w:t xml:space="preserve">  And if truth led the way, we would never say, I imagine, that a chorus of evils could follow it.</w:t>
        <w:br/>
        <w:br/>
        <w:br/>
        <w:br/>
        <w:t xml:space="preserve">  Of course not.</w:t>
        <w:br/>
        <w:br/>
        <w:br/>
        <w:br/>
        <w:t xml:space="preserve">  On the contrary, it is followed by a healthy and just character,   and the temperance that accompanies it.</w:t>
        <w:br/>
        <w:br/>
        <w:br/>
        <w:br/>
        <w:t xml:space="preserve">  That’s right.</w:t>
        <w:br/>
        <w:br/>
        <w:br/>
        <w:br/>
        <w:t xml:space="preserve">  What need is there, then, to go back to the beginning and compel the rest of the philosophic nature’s chorus to line up all over again?   You surely remember that courage, high-mindedness, ease in learning, and a good memory all belong to philosophers. Then you objected that anyone would be compelled to agree with what we are saying, but that if he left the  arguments aside and looked at the very people the argument is about, he would say that some of those he saw were useless, while the majority of them were thoroughly bad. Trying to discover the reason for this slander, we have arrived now at this question  why are the majority of them bad?   And that is why we have again taken up the nature of the true philosophers and defined what it necessarily has to be.</w:t>
        <w:br/>
        <w:br/>
        <w:br/>
        <w:br/>
        <w:t xml:space="preserve">   That’s right.</w:t>
        <w:br/>
        <w:br/>
        <w:br/>
        <w:br/>
        <w:t xml:space="preserve">  What we now have to do is look at the ways this nature gets corrupted; how it gets completely destroyed in the majority of cases, while a small number escape the very ones that are called useless, rather than bad. After that, we must next look at those who imitate this nature and [491a] adopt its pursuit. We must see what natures the souls have that enter into a pursuit that is too valuable and too high for them souls that, by often striking false notes, give philosophy the reputation that you said it has with   everyone everywhere.</w:t>
        <w:br/>
        <w:br/>
        <w:br/>
        <w:br/>
        <w:t xml:space="preserve">  What sorts of corruption do you mean?</w:t>
        <w:br/>
        <w:br/>
        <w:br/>
        <w:br/>
        <w:t xml:space="preserve">  I will try to explain them to you if I can. I imagine that everyone would agree with us about this  the sort of nature that possesses all the qualities we prescribed just now for the person who is going to be a complete  philosopher, is seldom found among human beings, and there will be few who possess it. Or don’t you think so?</w:t>
        <w:br/>
        <w:br/>
        <w:br/>
        <w:br/>
        <w:t xml:space="preserve">  I most certainly do.</w:t>
        <w:br/>
        <w:br/>
        <w:br/>
        <w:br/>
        <w:t xml:space="preserve">  Consider, then, how many great sources of destruction there   are for these few.</w:t>
        <w:br/>
        <w:br/>
        <w:br/>
        <w:br/>
        <w:t xml:space="preserve">  What are they?</w:t>
        <w:br/>
        <w:br/>
        <w:br/>
        <w:br/>
        <w:t xml:space="preserve">  The most surprising thing of all to hear is that each one of the things we praised in that nature tends to corrupt the soul that has it and drag it away from philosophy. I mean courage, temperance, and the other   things we mentioned.</w:t>
        <w:br/>
        <w:br/>
        <w:br/>
        <w:br/>
        <w:t xml:space="preserve">  That does sound strange.</w:t>
        <w:br/>
        <w:br/>
        <w:br/>
        <w:br/>
        <w:t xml:space="preserve">  Furthermore, in addition to those, all so-called good things  also corrupt it and drag it away beauty, wealth, physical strength, powerful family connections in the city, and all that goes along with these. You understand the general pattern of thing I mean?</w:t>
        <w:br/>
        <w:br/>
        <w:br/>
        <w:br/>
        <w:t xml:space="preserve">  I do, and I would be glad to acquire a more precise understanding of it.  </w:t>
        <w:br/>
        <w:br/>
        <w:br/>
        <w:br/>
        <w:t xml:space="preserve">  Grasp the general principle correctly and the matter will become clear to you, and what I said about it before won’t seem so strange.</w:t>
        <w:br/>
        <w:br/>
        <w:br/>
        <w:br/>
        <w:t xml:space="preserve">  What are you telling me to grasp?  </w:t>
        <w:br/>
        <w:br/>
        <w:br/>
        <w:br/>
        <w:t xml:space="preserve">  In the case of every seed or growing thing, whether plant or  animal, we know that if it fails to get the food, climate, or location suitable for it, then the more vigorous it is, the more it is deficient in the qualities proper to it. For surely bad is more opposed to good than to not-good.  </w:t>
        <w:br/>
        <w:br/>
        <w:br/>
        <w:br/>
        <w:t xml:space="preserve">  Of course.</w:t>
        <w:br/>
        <w:br/>
        <w:br/>
        <w:br/>
        <w:t xml:space="preserve">  So, I suppose it is reasonable that the best nature comes off worse than an inferior one from unsuitable nurture.</w:t>
        <w:br/>
        <w:br/>
        <w:br/>
        <w:br/>
        <w:t xml:space="preserve">  It is.</w:t>
        <w:br/>
        <w:br/>
        <w:br/>
        <w:br/>
        <w:t xml:space="preserve">  Well, then, Adeimantus, won’t we also say that if souls with the  best natures get a bad education, they become exceptionally bad? Or do you think that great injustices and unalloyed evil originate in an inferior nature, rather than in a vigorous one that has been corrupted by its upbringing? Or that a weak nature is ever responsible for great good things   or great bad ones?</w:t>
        <w:br/>
        <w:br/>
        <w:br/>
        <w:br/>
        <w:t xml:space="preserve">  No, you are right.</w:t>
        <w:br/>
        <w:br/>
        <w:br/>
        <w:br/>
        <w:t xml:space="preserve">  Well, then, if the nature we proposed for the philosopher happens [492a] to receive the proper instruction, I imagine it will inevitably grow to attain every virtue. But if it is not sown, planted, and grown in a suitable environment, it will develop in entirely the opposite way, unless some god comes to its aid. Or do you too believe, as the masses do, that some young   people are corrupted by sophists that there are sophists, private individuals, who corrupt them to a significant extent? Isn’t it, rather, the very people who say this who are the greatest sophists of all, who educate most effectively and produce young and old men and women of just the sort  they want?</w:t>
        <w:br/>
        <w:br/>
        <w:br/>
        <w:br/>
        <w:t xml:space="preserve">  When do they do that?</w:t>
        <w:br/>
        <w:br/>
        <w:br/>
        <w:br/>
        <w:t xml:space="preserve">  When many of them sit together in assemblies, courts, theaters,   army camps, or any other gathering of a majority in public and, with a loud uproar, object excessively to some of the things that are said or done, then approve excessively of others, shouting and clapping; and when, in addition to these people themselves, the rocks and the surrounding  space itself echo and redouble the uproar of their praise or blame. In a situation like that, how do you think as the saying goes a young man’s heart is affected?15 How will whatever sort of private education he received   hold up for him, and not get swept away by such praise and blame, and go be carried off by the flood wherever it goes, so that he will call the same things beautiful or ugly as these people, practice what they practice, and become like them?</w:t>
        <w:br/>
        <w:br/>
        <w:br/>
        <w:br/>
        <w:t xml:space="preserve">   The compulsion to do so will be enormous, Socrates.</w:t>
        <w:br/>
        <w:br/>
        <w:br/>
        <w:br/>
        <w:t xml:space="preserve">  And yet we have not mentioned the greatest compulsion of all.</w:t>
        <w:br/>
        <w:br/>
        <w:br/>
        <w:br/>
        <w:t xml:space="preserve">  What is that?</w:t>
        <w:br/>
        <w:br/>
        <w:br/>
        <w:br/>
        <w:t xml:space="preserve">    It is what these educators and sophists impose by their actions if their words fail to persuade. Or don’t you know that they punish anyone who is not persuaded, with disenfranchisement, fines, or death?</w:t>
        <w:br/>
        <w:br/>
        <w:br/>
        <w:br/>
        <w:t xml:space="preserve">  They most certainly do.</w:t>
        <w:br/>
        <w:br/>
        <w:br/>
        <w:br/>
        <w:t xml:space="preserve">  What other sophist, then, or what sort of private conversations   do you think will oppose these and prove stronger?</w:t>
        <w:br/>
        <w:br/>
        <w:br/>
        <w:br/>
        <w:t xml:space="preserve">   None, I imagine.</w:t>
        <w:br/>
        <w:br/>
        <w:br/>
        <w:br/>
        <w:t xml:space="preserve">  No, indeed, even to try would be very foolish. You see, there is not now, never has been, nor ever will be, a character whose view of virtue goes contrary to the education these provide. I mean a human character,   comrade the divine, as the saying goes, is an exception to the rule. You may be sure that if anything is saved and turns out well in the political [493a] systems that exist now, you won’t be mistaken in saying that divine providence saved it.</w:t>
        <w:br/>
        <w:br/>
        <w:br/>
        <w:br/>
        <w:t xml:space="preserve">  That is what I think, too.</w:t>
        <w:br/>
        <w:br/>
        <w:br/>
        <w:br/>
        <w:t xml:space="preserve">  Well, then, you should also agree to this.</w:t>
        <w:br/>
        <w:br/>
        <w:br/>
        <w:br/>
        <w:t xml:space="preserve">    What?</w:t>
        <w:br/>
        <w:br/>
        <w:br/>
        <w:br/>
        <w:t xml:space="preserve">  Each of those private wage-earners the ones these people call sophists and consider to be their rivals in craft16 teaches anything other than the convictions the masses hold when they are assembled together, and this he calls wisdom. It is just as if someone were learning   the passions and appetites of a huge, strong beast that he is rearing how  to approach and handle it, when it is most difficult to deal with or most docile and what makes it so, what sounds it utters in either condition, and what tones of voice soothe or anger it. Having learned all this through associating and spending time17 with the beast, he calls this wisdom, gathers   his information together as if it were a craft, and starts to teach it. Knowing nothing in reality about which of these convictions or appetites is fine or shameful, good or bad, just or unjust, he uses all these terms in conformity  with the great beast’s beliefs calling the things it enjoys good and the things that anger it bad. He has no other account to give of them, but calls everything he is compelled to do just and fine, never having seen how   much the natures of necessity and goodness really differ, and being unable to explain it to anyone. Don’t you think, by Zeus, that someone like that would make a strange educator?</w:t>
        <w:br/>
        <w:br/>
        <w:br/>
        <w:br/>
        <w:t xml:space="preserve">  I do, indeed.</w:t>
        <w:br/>
        <w:br/>
        <w:br/>
        <w:br/>
        <w:t xml:space="preserve">  Then does this person seem any different from the one who believes that wisdom is understanding the passions and pleasures of the   masses multifarious people assembled together, whether in regard to  painting, music, or politics for that matter? For if a person associates with the masses and exhibits his poetry or some other piece of craftsmanship to them or his service to the city, and gives them mastery over him to any degree beyond what is unavoidable, he will be under Diomedean compulsion,  18 as it is called, to produce the things of which they approve. But that such things are truly good and beautiful have you ever heard anyone presenting an argument for that conclusion that was not absolutely ridiculous?</w:t>
        <w:br/>
        <w:br/>
        <w:br/>
        <w:br/>
        <w:t xml:space="preserve">  No, and I do not suppose I ever will. </w:t>
        <w:br/>
        <w:br/>
        <w:br/>
        <w:br/>
        <w:t xml:space="preserve">   So then, bearing all that in mind, recall our earlier question  can the majority in any way tolerate or accept that the beautiful itself (as opposed to the many beautiful things), or each thing itself (as opposed to the corresponding many), exists? [494a]</w:t>
        <w:br/>
        <w:br/>
        <w:br/>
        <w:br/>
        <w:t xml:space="preserve">  Not in the least.</w:t>
        <w:br/>
        <w:br/>
        <w:br/>
        <w:br/>
        <w:t xml:space="preserve">  It is impossible, then, for the majority to be philosophic.</w:t>
        <w:br/>
        <w:br/>
        <w:br/>
        <w:br/>
        <w:t xml:space="preserve">  It is impossible. </w:t>
        <w:br/>
        <w:br/>
        <w:br/>
        <w:br/>
        <w:t xml:space="preserve">  And so, those who practice philosophy are inevitably disparaged by them?</w:t>
        <w:br/>
        <w:br/>
        <w:br/>
        <w:br/>
        <w:t xml:space="preserve">  Inevitably.</w:t>
        <w:br/>
        <w:br/>
        <w:br/>
        <w:br/>
        <w:t xml:space="preserve">  And also by those private individuals who associate with the majority and want to please them.</w:t>
        <w:br/>
        <w:br/>
        <w:br/>
        <w:br/>
        <w:t xml:space="preserve">  Clearly.  </w:t>
        <w:br/>
        <w:br/>
        <w:br/>
        <w:br/>
        <w:t xml:space="preserve">  On the basis of these facts, then, do you see any way to preserve a philosophic nature and ensure that it will continue to practice philosophy and reach the end? Consider the question in light of what we said  before. We agreed that ease in learning, a good memory, courage, and high-mindedness belong to the philosophic nature.</w:t>
        <w:br/>
        <w:br/>
        <w:br/>
        <w:br/>
        <w:t xml:space="preserve">  Yes.</w:t>
        <w:br/>
        <w:br/>
        <w:br/>
        <w:br/>
        <w:t xml:space="preserve">  Right from the start, then, won’t someone like that be first   among the children in everything, especially if his body’s nature matches that of his soul?</w:t>
        <w:br/>
        <w:br/>
        <w:br/>
        <w:br/>
        <w:t xml:space="preserve">  Of course he will.</w:t>
        <w:br/>
        <w:br/>
        <w:br/>
        <w:br/>
        <w:t xml:space="preserve">  So as he gets older, I imagine his family and fellow citizens   will want to make use of him in connection with their own affairs.</w:t>
        <w:br/>
        <w:br/>
        <w:br/>
        <w:br/>
        <w:t xml:space="preserve">  Certainly.</w:t>
        <w:br/>
        <w:br/>
        <w:br/>
        <w:br/>
        <w:t xml:space="preserve">  They will get down on their knees, begging favors from him  and honoring him, flattering ahead of time the power that is going to be his, so as to secure it for themselves.</w:t>
        <w:br/>
        <w:br/>
        <w:br/>
        <w:br/>
        <w:t xml:space="preserve">  That’s usually what happens, at least.</w:t>
        <w:br/>
        <w:br/>
        <w:br/>
        <w:br/>
        <w:t xml:space="preserve">  What do you think someone like that will do in such circumstances especially   if he happens to be from a great city where he is rich and noble, and if he is good-looking and tall as well? Won’t he be filled with an impractical expectation and think himself capable of managing the affairs, not only of the Greeks, but of the barbarians, too? And won’t he  exalt himself to great heights, as a result, and be brimming with pretension and empty, senseless pride?19</w:t>
        <w:br/>
        <w:br/>
        <w:br/>
        <w:br/>
        <w:t xml:space="preserve">  He certainly will.</w:t>
        <w:br/>
        <w:br/>
        <w:br/>
        <w:br/>
        <w:t xml:space="preserve">  Now, suppose someone gently approaches a young man in that state of mind and tells him the truth  that he has no sense, although he   needs it, and that it cannot be acquired unless he works like a slave to attain it. Do you think it will be easy for him to hear that message through the evils that surround him?</w:t>
        <w:br/>
        <w:br/>
        <w:br/>
        <w:br/>
        <w:t xml:space="preserve">  Far from it.</w:t>
        <w:br/>
        <w:br/>
        <w:br/>
        <w:br/>
        <w:t xml:space="preserve">  And suppose that, because of his noble nature and his natural affinity for such arguments, he somehow sees the point and is turned   around and drawn toward philosophy. What do we suppose those people will do if they believe that they are losing his services and companionship? Is there anything they won’t do or say in his regard to prevent him from being persuaded? Or anything they won’t do or say in regard to his persuader to prevent him from succeeding, whether it is in private plots or   public court cases?20</w:t>
        <w:br/>
        <w:br/>
        <w:br/>
        <w:br/>
        <w:t xml:space="preserve">  There certainly is not. [495a]</w:t>
        <w:br/>
        <w:br/>
        <w:br/>
        <w:br/>
        <w:t xml:space="preserve">  Then is there any chance that such a person will practice philosophy?</w:t>
        <w:br/>
        <w:br/>
        <w:br/>
        <w:br/>
        <w:t xml:space="preserve">  None at all.</w:t>
        <w:br/>
        <w:br/>
        <w:br/>
        <w:br/>
        <w:t xml:space="preserve">  Do you see, then, that we weren’t wrong to say that when a philosophic nature is badly brought up, its very components together   with the other so-called goods, such as wealth and every provision of that sort are somehow the cause of its falling away from the pursuit?</w:t>
        <w:br/>
        <w:br/>
        <w:br/>
        <w:br/>
        <w:t xml:space="preserve">  No, we were not. What we said was right.</w:t>
        <w:br/>
        <w:br/>
        <w:br/>
        <w:br/>
        <w:t xml:space="preserve">  There you are, then, you amazing fellow! That is the extent of the sort of destruction and corruption that the nature best suited for the   noblest pursuit undergoes. And such a nature is a rare occurrence anyway,  we claim. Moreover, men who possess it are the ones that do the worst things to cities and individuals, and also if they happen to be swept that way by the current21 the greatest good. For a petty nature never does anything   great, either to a private individual or a city.</w:t>
        <w:br/>
        <w:br/>
        <w:br/>
        <w:br/>
        <w:t xml:space="preserve">  That’s very true.</w:t>
        <w:br/>
        <w:br/>
        <w:br/>
        <w:br/>
        <w:t xml:space="preserve">  So when these men, for whom philosophy is most appropriate, fall away from her, they leave her desolate and unwed, and themselves lead a life that is inappropriate and untrue. Then others, who are unworthy  of her, come to her as to an orphan bereft of kinsmen, and shame her. They are the ones responsible for the reproaches that you say are cast upon philosophy by her detractors that some of her consorts are useless, while the majority deserve many evils.  </w:t>
        <w:br/>
        <w:br/>
        <w:br/>
        <w:br/>
        <w:t xml:space="preserve">  Yes, that is what they say.</w:t>
        <w:br/>
        <w:br/>
        <w:br/>
        <w:br/>
        <w:t xml:space="preserve">  And it is a reasonable thing to say. For other worthless little men see that this position has become vacant, even though it is brimming with fine accolades and pretensions, and like prisoners escaping from jail  who take refuge in a temple leap gladly from their crafts to philosophy. These are the ones who are most sophisticated at their own petty craft. You see, at least in comparison to other crafts, and even in its present state, philosophy   still has a grander reputation. And that is what many people are aiming at, people with defective natures, whose souls are as cramped and spoiled by their menial tasks as their bodies are warped by their crafts and  occupations. Isn’t that inevitably what happens?</w:t>
        <w:br/>
        <w:br/>
        <w:br/>
        <w:br/>
        <w:t xml:space="preserve">  It certainly is.</w:t>
        <w:br/>
        <w:br/>
        <w:br/>
        <w:br/>
        <w:t xml:space="preserve">  Do you think that they look any different than a little, bald-headed   blacksmith who has come into some money and, newly released from debtor’s prison, has taken a bath, put on a new cloak, got himself up as a bridegroom, and is about to marry the master’s daughter because she is poor and abandoned?</w:t>
        <w:br/>
        <w:br/>
        <w:br/>
        <w:br/>
        <w:t>[496a]   They are no different at all.</w:t>
        <w:br/>
        <w:br/>
        <w:br/>
        <w:br/>
        <w:t xml:space="preserve">  What sort of offspring are they likely to beget, then? Won’t their children be wretched illegitimates?</w:t>
        <w:br/>
        <w:br/>
        <w:br/>
        <w:br/>
        <w:t xml:space="preserve">  Inevitably.</w:t>
        <w:br/>
        <w:br/>
        <w:br/>
        <w:br/>
        <w:t xml:space="preserve">  What about when men who are unworthy of education   approach philosophy and associate with her in a way unworthy of her? What kinds of thoughts and beliefs are we to say they beget? Won’t they be what are truly and appropriately called sophisms, since they have nothing genuine or truly wise about them?</w:t>
        <w:br/>
        <w:br/>
        <w:br/>
        <w:br/>
        <w:t xml:space="preserve">    Absolutely.</w:t>
        <w:br/>
        <w:br/>
        <w:br/>
        <w:br/>
        <w:t xml:space="preserve">  Then there remains, Adeimantus, only a very small group who  associate with philosophy in a way that is worthy of her  a noble and well brought-up character, perhaps, kept down by exile, who stays true to his nature and remains with philosophy because there is no one to corrupt him; or a great soul living in a small city, who disdains the city’s affairs and looks beyond them. A very few might perhaps come to philosophy from   other crafts that they rightly despise because they have good natures. And some might be held back by the bridle that restrains our friend Theages you see, he meets all the other conditions needed to make him fall away  from philosophy, but his physical illness keeps him out of politics and prevents it. Finally, my own case is hardly worth mentioning my daimonic sign22 since I don’t suppose it has happened to anyone else or to only a   few before. Now, those who have become members of this little group have tasted how sweet and blessed a possession philosophy is. At the same time, they have also seen the insanity of the masses and realized that there is nothing healthy, so to speak, in public affairs, and that there is no ally with  whose aid the champion of justice can survive; that instead he would perish before he could profit either their city or his friends, and be useless both to himself and to others like a man who has fallen among wild animals and is neither willing to join them in doing injustice nor sufficiently strong to   oppose the general savagery alone. Taking all this into his calculations, he keeps quiet and does his own work, like someone who takes refuge under a little wall from a storm of dust or hail driven by the wind. Seeing others filled with lawlessness, the philosopher is satisfied if he can somehow lead his present life pure of injustice and impious acts, and depart from it with  good hope, blameless and content.</w:t>
        <w:br/>
        <w:br/>
        <w:br/>
        <w:br/>
        <w:t xml:space="preserve">  Well, that is no small thing for him to have accomplished before departing. [497a]</w:t>
        <w:br/>
        <w:br/>
        <w:br/>
        <w:br/>
        <w:t xml:space="preserve">  But no very great one either, since he did not chance upon a suitable constitution. In a suitable one, his own growth will be fuller and he will save the community, as well as himself. Anyway, it seems to me that we   have now said enough about the slander brought against philosophy and why it is unjust unless, of course, you have got something to add.</w:t>
        <w:br/>
        <w:br/>
        <w:br/>
        <w:br/>
        <w:t xml:space="preserve">  I have nothing further to add on that issue. But which of our present constitutions do you think is suitable for philosophy?  </w:t>
        <w:br/>
        <w:br/>
        <w:br/>
        <w:br/>
        <w:t xml:space="preserve">  None of them. But that is exactly my complaint. There is not  one city today with a constitution worthy of the philosophic nature. That is precisely why it is perverted and altered. It is like foreign seed sown in alien ground  it tends to be overpowered and to fade away into the native species. Similarly, the philosophic species does not maintain its own power at   present, but declines into a different character. But if it were to find the best constitution, as it is itself the best, it would be clear that it is really divine  and that other natures and pursuits are merely human. Obviously, you are going to ask next what that constitution is.</w:t>
        <w:br/>
        <w:br/>
        <w:br/>
        <w:br/>
        <w:t xml:space="preserve">  You are wrong there. You see, I was not going to ask that,   but whether it was the constitution we described when we were founding our city or a different one.</w:t>
        <w:br/>
        <w:br/>
        <w:br/>
        <w:br/>
        <w:t xml:space="preserve">  In all other respects, it is that one. But we said even then23 that there must always be some people in the city who have a rational account of the constitution, the same one that guided you, the lawgiver, when you  made the laws.</w:t>
        <w:br/>
        <w:br/>
        <w:br/>
        <w:br/>
        <w:t xml:space="preserve">  Yes, we did say that.</w:t>
        <w:br/>
        <w:br/>
        <w:br/>
        <w:br/>
        <w:t xml:space="preserve">  But we did not explain it clearly enough, for fear of what our own objections have made clear  namely, that the demonstration of it would be long and difficult. Indeed, even what remains is not the easiest of   all things to discuss.</w:t>
        <w:br/>
        <w:br/>
        <w:br/>
        <w:br/>
        <w:t xml:space="preserve">  What is that?</w:t>
        <w:br/>
        <w:br/>
        <w:br/>
        <w:br/>
        <w:t xml:space="preserve">   How a city can engage in philosophy without being destroyed. You see, all great things are prone to fall and, as the saying goes, beautiful things are really difficult.  </w:t>
        <w:br/>
        <w:br/>
        <w:br/>
        <w:br/>
        <w:t xml:space="preserve">  All the same, the demonstration won’t be complete until  this has been cleared up.</w:t>
        <w:br/>
        <w:br/>
        <w:br/>
        <w:br/>
        <w:t xml:space="preserve">  If anything prevents that, it won’t be lack of willingness, but lack of ability. At any rate, you will see how passionate I am. Look now, in   fact, at how passionately and recklessly I am going to argue that a city should practice philosophy in the opposite way to the present one.</w:t>
        <w:br/>
        <w:br/>
        <w:br/>
        <w:br/>
        <w:t xml:space="preserve">  How?</w:t>
        <w:br/>
        <w:br/>
        <w:br/>
        <w:br/>
        <w:t xml:space="preserve">  At present, those who take it up at all do so as young men, just out of childhood, who have yet to take up household management and [498a] moneymaking. Then, just when they reach the most difficult part they abandon it and are regarded as the most fully trained philosophers. By the most difficult part, I mean the one concerned with arguments.24 In later life, if others are engaged in it and they are invited and deign to listen to   them, they think they have done a lot, since they think this should only be a sideline. And, with a few exceptions, by the time they reach old age they are more thoroughly extinguished than the sun of Heraclitus, since they are  never rekindled.25</w:t>
        <w:br/>
        <w:br/>
        <w:br/>
        <w:br/>
        <w:t xml:space="preserve">  What should they do instead?</w:t>
        <w:br/>
        <w:br/>
        <w:br/>
        <w:br/>
        <w:t xml:space="preserve">   Entirely the opposite. As young men and children, they should occupy themselves with an education and philosophy suitable to the young. Their bodies are blooming and growing into manhood at this time, and   they should take very good care of them, so as to acquire a helper for philosophy. But as they grow older and their soul begins to reach maturity, they should make its exercises more rigorous. Then, when their strength begins to fail and they have retired from politics and military service, they  should graze freely in the pastures of philosophy and do nothing else, except as a sideline I mean those who are going to live happily and, when the end comes, crown the life they have lived with a fitting providence in that other place.</w:t>
        <w:br/>
        <w:br/>
        <w:br/>
        <w:br/>
        <w:t xml:space="preserve">    You seem to be arguing with real passion, Socrates. But I am sure that most of your hearers will oppose you with even greater passion and won’t be convinced in the least beginning with Thrasymachus.</w:t>
        <w:br/>
        <w:br/>
        <w:br/>
        <w:br/>
        <w:t xml:space="preserve">  Please do not try to raise a quarrel between me and Thrasymachus just as we have become friends not that we were enemies before. You see, we won’t relax our efforts until we convince him and the others or at least do something that may benefit them in a later incarnation when, reborn, they happen upon these arguments again.26</w:t>
        <w:br/>
        <w:br/>
        <w:br/>
        <w:br/>
        <w:t xml:space="preserve">  You are talking about the short term, I see!  </w:t>
        <w:br/>
        <w:br/>
        <w:br/>
        <w:br/>
        <w:t xml:space="preserve">  It is certainly nothing compared to the whole of time! However, it is no wonder that the masses are not convinced by our arguments. I mean, they have never seen a man that matched our plan though they have more often seen words purposely chosen to rhyme with one another  than just happening to do so as in the present case.27 But a man who, as far as possible, matched and rhymed with virtue in word and deed, and wielded dynastic power in a city of the same type that is something they have never seen even once. Or do you think they have? [499a]</w:t>
        <w:br/>
        <w:br/>
        <w:br/>
        <w:br/>
        <w:t xml:space="preserve">  No, definitely not.</w:t>
        <w:br/>
        <w:br/>
        <w:br/>
        <w:br/>
        <w:t xml:space="preserve">  Nor, bless you, have they spent enough time listening to fine and free arguments that vigorously seek the truth in every way, so as to   acquire knowledge and keep their distance from all the sophistries and eristic quibbles that whether in public trials or private gatherings strive for nothing except reputation and disputation.</w:t>
        <w:br/>
        <w:br/>
        <w:br/>
        <w:br/>
        <w:t xml:space="preserve">  No, they have not.  </w:t>
        <w:br/>
        <w:br/>
        <w:br/>
        <w:br/>
        <w:t xml:space="preserve">  It was for these reasons, and because we foresaw these difficulties, that we were afraid. All the same, we were compelled by the truth to  say that no city, no constitution, and no individual man will ever become perfect until some chance event compels those few philosophers who are not vicious (the ones who are now called useless) to take care of a city, whether they are willing to or not, and compels the city to obey them or   until a true passion for true philosophy flows by some divine inspiration into the sons of the men now wielding dynastic power or sovereignty, or into the men themselves. Now, it cannot be reasonably maintained, in my  view, that either or both of these things is impossible. But if they were, we would be justly ridiculed for indulging in wishful thinking. Isn’t that so?  </w:t>
        <w:br/>
        <w:br/>
        <w:br/>
        <w:br/>
        <w:t xml:space="preserve">  It is.</w:t>
        <w:br/>
        <w:br/>
        <w:br/>
        <w:br/>
        <w:t xml:space="preserve">  Then if, in the limitless past, some necessity forced those who were foremost in philosophy to take charge of a city, or is doing so now in some barbaric place far beyond our ken, or will do so in the future, this is  something we are prepared to fight about our argument that the constitution we have described has existed, does exist, and will exist, at any rate, whenever it is that the muse of philosophy gains mastery of a city. It is not impossible for this to happen, so we are not speaking of impossibilities that it is difficult, we agree ourselves.  </w:t>
        <w:br/>
        <w:br/>
        <w:br/>
        <w:br/>
        <w:t xml:space="preserve">  I certainly think so.</w:t>
        <w:br/>
        <w:br/>
        <w:br/>
        <w:br/>
        <w:t xml:space="preserve">  But the masses do not is that what you are going to say?</w:t>
        <w:br/>
        <w:br/>
        <w:br/>
        <w:br/>
        <w:t xml:space="preserve">  They probably don’t.</w:t>
        <w:br/>
        <w:br/>
        <w:br/>
        <w:br/>
        <w:t xml:space="preserve">  Bless you, you should not make such a wholesale charge   against the masses! They will surely come to hold a different belief if,  instead of wanting to win a victory at their expense, you soothe them and try to remove their slanderous prejudice against the love of learning. You must show them what you mean by philosophers and define their nature [500a] and pursuit the way we did just now. Then they will realize you do not mean the same people they do. And if they once see it that way, even you will say that they will have a different opinion from the one you just attributed to them and will answer differently. Or do you think that anyone who is gentle and without malice is harsh to one who is not harsh, or malicious   to one who is not malicious? I will anticipate you and say that I think a few people may have such a harsh character, but not the majority.</w:t>
        <w:br/>
        <w:br/>
        <w:br/>
        <w:br/>
        <w:t xml:space="preserve">  And I agree, of course.</w:t>
        <w:br/>
        <w:br/>
        <w:br/>
        <w:br/>
        <w:t xml:space="preserve">  Then don’t you also agree that the harshness of the masses  toward philosophy is caused by those outsiders who do not belong and who have burst in like a band of revelers, abusing one another, indulging their love of quarreling, and always arguing about human beings something   that is least appropriate in philosophy?</w:t>
        <w:br/>
        <w:br/>
        <w:br/>
        <w:br/>
        <w:t xml:space="preserve">  I do, indeed.</w:t>
        <w:br/>
        <w:br/>
        <w:br/>
        <w:br/>
        <w:t xml:space="preserve">  For surely, Adeimantus, someone whose mind is truly directed toward the things that are has not the leisure to look down at human affairs and be filled with malice and hatred as a result of entering into their disputes.  Instead, as he looks at and contemplates things that are orderly and always the same, that neither do injustice to one another nor suffer it, being all in a rational order, he imitates them and tries to become as like them as   he can. Or do you think there is any way to prevent someone from associating with something he admires without imitating it?</w:t>
        <w:br/>
        <w:br/>
        <w:br/>
        <w:br/>
        <w:t xml:space="preserve">  He can’t possibly.</w:t>
        <w:br/>
        <w:br/>
        <w:br/>
        <w:br/>
        <w:t xml:space="preserve">  Then the philosopher, by associating with what is orderly and divine, becomes as divine and orderly as a human being can. Though, mind  you, there are always plenty of slanders around.</w:t>
        <w:br/>
        <w:br/>
        <w:br/>
        <w:br/>
        <w:t xml:space="preserve">  Absolutely.</w:t>
        <w:br/>
        <w:br/>
        <w:br/>
        <w:br/>
        <w:t xml:space="preserve">  And if he should come to be compelled to make a practice in private and in public of stamping what he sees there into the people’s   characters, instead of shaping only his own, do you think he will be a poor craftsman of temperance, justice, and the whole of popular virtue?</w:t>
        <w:br/>
        <w:br/>
        <w:br/>
        <w:br/>
        <w:t xml:space="preserve">  Not at all.</w:t>
        <w:br/>
        <w:br/>
        <w:br/>
        <w:br/>
        <w:t xml:space="preserve">  And when the masses realize that what we are saying about him is true, will they be harsh with philosophers or mistrust us when we [e10] say that there is no way a city can ever find happiness unless its plan is drawn by painters who use the divine model?</w:t>
        <w:br/>
        <w:br/>
        <w:br/>
        <w:br/>
        <w:t xml:space="preserve">  They won’t be harsh, if they do realize this. But what sort   of drawing do you mean? [501a]</w:t>
        <w:br/>
        <w:br/>
        <w:br/>
        <w:br/>
        <w:t xml:space="preserve">  They would take the city and people’s characters as their sketching slate, but first they would wipe it clean which is not at all an easy thing to do. And you should be aware that this is an immediate difference between them and others that they refuse to take either a private individual or a city in hand, or to write laws, unless they receive a clean   slate or are allowed to clean it themselves.</w:t>
        <w:br/>
        <w:br/>
        <w:br/>
        <w:br/>
        <w:t xml:space="preserve">  And rightly so.</w:t>
        <w:br/>
        <w:br/>
        <w:br/>
        <w:br/>
        <w:t xml:space="preserve">  And after that, don’t you think they would draw the plan of the constitution?  </w:t>
        <w:br/>
        <w:br/>
        <w:br/>
        <w:br/>
        <w:t xml:space="preserve">  Of course.</w:t>
        <w:br/>
        <w:br/>
        <w:br/>
        <w:br/>
        <w:t xml:space="preserve">  And I suppose that, as they work, they would look often in each direction  on the one hand, toward what is in its nature just, beautiful,  temperate, and all the rest; and, on the other, toward what they are trying to put into human beings, mixing and blending pursuits to produce a human likeness, based on the one that Homer too called divine and godly   when it appeared among human beings.28</w:t>
        <w:br/>
        <w:br/>
        <w:br/>
        <w:br/>
        <w:t xml:space="preserve">  Right.</w:t>
        <w:br/>
        <w:br/>
        <w:br/>
        <w:br/>
        <w:t xml:space="preserve">  They would erase one thing, I suppose, and draw in another, until they had made people’s characters as dear to the gods as possible. </w:t>
        <w:br/>
        <w:br/>
        <w:br/>
        <w:br/>
        <w:t xml:space="preserve">  At any rate, the drawing would be most beautiful that way.</w:t>
        <w:br/>
        <w:br/>
        <w:br/>
        <w:br/>
        <w:t xml:space="preserve">  Are we at all persuading the people you said were rushing to attack us, then, that the philosopher we were praising to them is really this   sort of painter of constitutions? They were angry because we were entrusting cities to him; are they any calmer at hearing it now?</w:t>
        <w:br/>
        <w:br/>
        <w:br/>
        <w:br/>
        <w:t xml:space="preserve">  They will be much calmer, if they have any sense.</w:t>
        <w:br/>
        <w:br/>
        <w:br/>
        <w:br/>
        <w:t xml:space="preserve">  After all, how could they possibly dispute it? Will they deny  that philosophers are lovers both of what is and of the truth?</w:t>
        <w:br/>
        <w:br/>
        <w:br/>
        <w:br/>
        <w:t xml:space="preserve">  That would be silly.</w:t>
        <w:br/>
        <w:br/>
        <w:br/>
        <w:br/>
        <w:t xml:space="preserve">  Or that their nature, as we have described it, is akin to the best?  </w:t>
        <w:br/>
        <w:br/>
        <w:br/>
        <w:br/>
        <w:t xml:space="preserve">  They cannot deny that either.</w:t>
        <w:br/>
        <w:br/>
        <w:br/>
        <w:br/>
        <w:t xml:space="preserve">  Or that such a nature, when it happens to find appropriate pursuits, will not be as completely good and philosophic as any other? Or   are they going to claim that the people we excluded are more so?</w:t>
        <w:br/>
        <w:br/>
        <w:br/>
        <w:br/>
        <w:t xml:space="preserve">   Certainly not.</w:t>
        <w:br/>
        <w:br/>
        <w:br/>
        <w:br/>
        <w:t xml:space="preserve">  Will they still be angry, then, when we say that until the philosopher class gains mastery of a city, there will be no respite from evils for either city or citizens, and the constitution we have been describing in our   discussion will never be completed in practice?</w:t>
        <w:br/>
        <w:br/>
        <w:br/>
        <w:br/>
        <w:t xml:space="preserve">  They will probably be less so.</w:t>
        <w:br/>
        <w:br/>
        <w:br/>
        <w:br/>
        <w:t xml:space="preserve">  If it is all right with you, then, let’s not say that they will simply be less angry, but that they will become altogether gentle and persuaded; [502a] so that out of shame, if nothing else, they will agree.</w:t>
        <w:br/>
        <w:br/>
        <w:br/>
        <w:br/>
        <w:t xml:space="preserve">  All right.</w:t>
        <w:br/>
        <w:br/>
        <w:br/>
        <w:br/>
        <w:t xml:space="preserve">  So let’s assume that they have been convinced of this. Will   anyone contend, then, that there is no chance that the offspring of kings or men in power could be natural-born philosophers?</w:t>
        <w:br/>
        <w:br/>
        <w:br/>
        <w:br/>
        <w:t xml:space="preserve">  No one could.</w:t>
        <w:br/>
        <w:br/>
        <w:br/>
        <w:br/>
        <w:t xml:space="preserve">  Could anyone claim that if such offspring are born, they must inevitably be corrupted? We agree ourselves that it is difficult for them to be saved. But that in the whole of time not one of them could be saved  could anyone contend that?</w:t>
        <w:br/>
        <w:br/>
        <w:br/>
        <w:br/>
        <w:t xml:space="preserve">  Of course not.</w:t>
        <w:br/>
        <w:br/>
        <w:br/>
        <w:br/>
        <w:t xml:space="preserve">  But surely the occurrence of one such individual is enough, provided his city obeys him, to bring to completion all the things that now   seem so incredible.</w:t>
        <w:br/>
        <w:br/>
        <w:br/>
        <w:br/>
        <w:t xml:space="preserve">  Yes, one is enough.</w:t>
        <w:br/>
        <w:br/>
        <w:br/>
        <w:br/>
        <w:t xml:space="preserve">  For I suppose that if a ruler established the laws and practices we have described, it is hardly impossible that the citizens would be willing to carry them out.</w:t>
        <w:br/>
        <w:br/>
        <w:br/>
        <w:br/>
        <w:t xml:space="preserve">    Not at all.</w:t>
        <w:br/>
        <w:br/>
        <w:br/>
        <w:br/>
        <w:t xml:space="preserve">  Would it be either surprising or impossible, then, that others should think as we do?</w:t>
        <w:br/>
        <w:br/>
        <w:br/>
        <w:br/>
        <w:t xml:space="preserve">   I don’t suppose so.</w:t>
        <w:br/>
        <w:br/>
        <w:br/>
        <w:br/>
        <w:t xml:space="preserve">  But I think our earlier discussion was sufficient to show that these arrangements are best, provided they are possible.</w:t>
        <w:br/>
        <w:br/>
        <w:br/>
        <w:br/>
        <w:t xml:space="preserve">  Indeed, it was.</w:t>
        <w:br/>
        <w:br/>
        <w:br/>
        <w:br/>
        <w:t xml:space="preserve">  It seems, then, that the conclusion we have now reached   about legislation is that the one we are describing is best, provided it is possible; and that while it is difficult for it to come about, it certainly is not impossible.</w:t>
        <w:br/>
        <w:br/>
        <w:br/>
        <w:br/>
        <w:t xml:space="preserve">  Yes, that is the conclusion we have reached.</w:t>
        <w:br/>
        <w:br/>
        <w:br/>
        <w:br/>
        <w:t xml:space="preserve">  Now that this conclusion has, with much effort, been reached, we must next deal with the remaining issues in what way, by means of what subjects and pursuits, the saviors of our constitution will come to   exist, and at what ages they will take up each of them. </w:t>
        <w:br/>
        <w:br/>
        <w:br/>
        <w:br/>
        <w:t xml:space="preserve">  Yes, we must deal with that.</w:t>
        <w:br/>
        <w:br/>
        <w:br/>
        <w:br/>
        <w:t xml:space="preserve">  I gained nothing by my cleverness, then, in omitting from our earlier discussion the troublesome topic of acquiring women, begetting   children, and establishing rulers, because I knew the whole truth would provoke resentment and would be difficult to bring about. As it turned out, the need to discuss them arose anyway. Now, the subject of women and children has already been discussed. But that of the rulers has to be taken  up again from the beginning. We said,29 if you remember, that they must show themselves to be lovers of the city, when tested by pleasures and [503a] pains, by not abandoning this conviction through labors, fears, and all other adversities. Anyone who was incapable of doing so was to be rejected, while anyone who always came through pure like gold tested in a fire   was to be made ruler and receive gifts and prizes, both while he lived and after his death. These were the sorts of things we were saying while our argument veiled its face and slipped by, for fear of stirring up the very problems that now confront us. </w:t>
        <w:br/>
        <w:br/>
        <w:br/>
        <w:br/>
        <w:t xml:space="preserve">  That’s absolutely true. I do remember.</w:t>
        <w:br/>
        <w:br/>
        <w:br/>
        <w:br/>
        <w:t xml:space="preserve">  I was reluctant, my friend, to say the things we have now dared to say anyway. But now, let’s also dare to say that we must establish philosophers as guardians in the most exact sense.  </w:t>
        <w:br/>
        <w:br/>
        <w:br/>
        <w:br/>
        <w:t xml:space="preserve">  Let’s do so.</w:t>
        <w:br/>
        <w:br/>
        <w:br/>
        <w:br/>
        <w:t xml:space="preserve">  Bear in mind, then, that there will probably be only a few of them. You see, they have to have the nature we described, and its parts rarely consent to grow together in one person; rather, its many parts grow split off from one another.  </w:t>
        <w:br/>
        <w:br/>
        <w:br/>
        <w:br/>
        <w:t xml:space="preserve">  How do you mean? </w:t>
        <w:br/>
        <w:br/>
        <w:br/>
        <w:br/>
        <w:t xml:space="preserve">  Ease of learning, good memory, astuteness, and smartness, as you know, and all the other things that go along with them, such as youthful passion and high-mindedness, are rarely willing to grow together simultaneously with a disposition to live an orderly, quiet, and completely stable   life. On the contrary, those who possess the former traits are carried by their quick wits wherever chance leads them, and have no stability at all.</w:t>
        <w:br/>
        <w:br/>
        <w:br/>
        <w:br/>
        <w:t xml:space="preserve">  That’s true.</w:t>
        <w:br/>
        <w:br/>
        <w:br/>
        <w:br/>
        <w:t xml:space="preserve">  Those with stable characters, on the other hand, who do not change easily, whom one would employ because of their greater reliability,  and who in battle are not easily moved by fears, act in the same way when it comes to their studies. They are hard to get moving and learn with difficulty, as if they are anesthetized, and are constantly falling asleep and yawning   whenever they have to work hard at such things.</w:t>
        <w:br/>
        <w:br/>
        <w:br/>
        <w:br/>
        <w:t xml:space="preserve">  They are.</w:t>
        <w:br/>
        <w:br/>
        <w:br/>
        <w:br/>
        <w:t xml:space="preserve">  Yet we say that someone must have a good and fine share of both characters, or he won’t receive the truest education or honor, or be   allowed to rule.</w:t>
        <w:br/>
        <w:br/>
        <w:br/>
        <w:br/>
        <w:t xml:space="preserve">  That’s right.</w:t>
        <w:br/>
        <w:br/>
        <w:br/>
        <w:br/>
        <w:t xml:space="preserve">  Then don’t you think this will rarely occur?</w:t>
        <w:br/>
        <w:br/>
        <w:br/>
        <w:br/>
        <w:t xml:space="preserve">  Of course.</w:t>
        <w:br/>
        <w:br/>
        <w:br/>
        <w:br/>
        <w:t xml:space="preserve">   He must be tested, then, in the labors, fears, and pleasures we mentioned before. He must also be exercised in many other subjects, however, which we did not mention but are adding now, to see whether his nature can endure the most important subjects or will shrink from them [504a] like the cowards who shrink from the other tests.</w:t>
        <w:br/>
        <w:br/>
        <w:br/>
        <w:br/>
        <w:t xml:space="preserve">  It is certainly important to find that out. But what do you mean by the greatest subjects?</w:t>
        <w:br/>
        <w:br/>
        <w:br/>
        <w:br/>
        <w:t xml:space="preserve">  Do you remember when we distinguished three kinds of   things in the soul in order to help bring out what justice, temperance, courage, and wisdom each is?30</w:t>
        <w:br/>
        <w:br/>
        <w:br/>
        <w:br/>
        <w:t xml:space="preserve">  If I didn’t, I would not deserve to hear the rest.</w:t>
        <w:br/>
        <w:br/>
        <w:br/>
        <w:br/>
        <w:t xml:space="preserve">  Do you also remember what preceded it?</w:t>
        <w:br/>
        <w:br/>
        <w:br/>
        <w:br/>
        <w:t xml:space="preserve">    No, what?</w:t>
        <w:br/>
        <w:br/>
        <w:br/>
        <w:br/>
        <w:t xml:space="preserve">   We said, I believe, that in order to get the finest view of these matters, we would need to take a longer road, which would make them plain to anyone who took it, but that it was possible to give demonstrations that would be up to the standard of the previous discussion.31 All of you said that was enough. The result was that our subsequent discussion, as it   seemed to me, was less than exact. But whether or not it satisfied all of you is for you to say.</w:t>
        <w:br/>
        <w:br/>
        <w:br/>
        <w:br/>
        <w:t xml:space="preserve">  I, at any rate, thought you gave us good measure. And so, apparently, did the others.</w:t>
        <w:br/>
        <w:br/>
        <w:br/>
        <w:br/>
        <w:t xml:space="preserve">  No, my friend, any measure of such things that falls short in  any way of what is, is not good measure at all, since nothing incomplete is a measure of anything. Some people, however, are occasionally of the opinion that an incomplete treatment is already adequate and that there is no need for further inquiry.</w:t>
        <w:br/>
        <w:br/>
        <w:br/>
        <w:br/>
        <w:t xml:space="preserve">  Yes, a lot of people feel like that. Laziness is the cause.  </w:t>
        <w:br/>
        <w:br/>
        <w:br/>
        <w:br/>
        <w:t xml:space="preserve">  Well, that is a feeling that is least appropriate in a guardian of a city and its laws.</w:t>
        <w:br/>
        <w:br/>
        <w:br/>
        <w:br/>
        <w:t xml:space="preserve">  No doubt.</w:t>
        <w:br/>
        <w:br/>
        <w:br/>
        <w:br/>
        <w:t xml:space="preserve">  He will have to take the longer road then, comrade, and put no less effort into learning than into physical training. For otherwise, as we  were just saying, he will never pursue the greatest and most appropriate subject to the end.</w:t>
        <w:br/>
        <w:br/>
        <w:br/>
        <w:br/>
        <w:t xml:space="preserve">  Why, aren’t these virtues the greatest things? Is there something yet greatest than justice and the other virtues we discussed?  </w:t>
        <w:br/>
        <w:br/>
        <w:br/>
        <w:br/>
        <w:t xml:space="preserve">  Not only is it greatest, but, even in the case of the virtues themselves, it is not enough to look at a mere sketch as we are doing now, while neglecting the most finished portrait. I mean, it is ridiculous, isn’t it, to strain every nerve to attain the utmost exactness and clarity about other things of little value, while not treating the greatest things as  meriting the most exactness?</w:t>
        <w:br/>
        <w:br/>
        <w:br/>
        <w:br/>
        <w:t xml:space="preserve">  It certainly is. But do you think that anyone is going to let you off without asking you what you mean by this greatest subject, and what it is concerned with?  </w:t>
        <w:br/>
        <w:br/>
        <w:br/>
        <w:br/>
        <w:t xml:space="preserve">  No, I do not. And you may ask it, too. You have certainly heard the answer often, but now either you are not thinking or you intend to make trouble for me again by interrupting. And I suspect it is more the latter.You see, you have often heard it said that the form of the good is the [505a] greatest thing to learn about, and that it is by their relation to it that just things and the others become useful and beneficial. And now you must be pretty certain that that is what I am going to say, and, in addition, that we have no adequate knowledge of it. And if we do not know it, you know   that even the fullest possible knowledge of other things is of no benefit to us, any more than if we acquire any possession without the good. Or do you think there is any benefit in possessing everything but the good? Or to  know everything without knowing the good, thereby knowing nothing fine or good?</w:t>
        <w:br/>
        <w:br/>
        <w:br/>
        <w:br/>
        <w:t xml:space="preserve">  No, by Zeus, I do not.</w:t>
        <w:br/>
        <w:br/>
        <w:br/>
        <w:br/>
        <w:t xml:space="preserve">    Furthermore, you also know that the masses believe pleasure to be the good, while the more refined believe it to be knowledge.</w:t>
        <w:br/>
        <w:br/>
        <w:br/>
        <w:br/>
        <w:t xml:space="preserve">  Of course.</w:t>
        <w:br/>
        <w:br/>
        <w:br/>
        <w:br/>
        <w:t xml:space="preserve">  And, my friend, that those who believe this cannot show us what sort of knowledge it is, but in the end are forced to say that it is   knowledge of the good.</w:t>
        <w:br/>
        <w:br/>
        <w:br/>
        <w:br/>
        <w:t xml:space="preserve">  Which is completely ridiculous.</w:t>
        <w:br/>
        <w:br/>
        <w:br/>
        <w:br/>
        <w:t xml:space="preserve">   How could it not be, when they blame us for not knowing the good and then turn around and talk to us as if we did know it? I mean, they say it is knowledge of the good as if we understood what they mean when they utter the word “good.”</w:t>
        <w:br/>
        <w:br/>
        <w:br/>
        <w:br/>
        <w:t xml:space="preserve">    That’s absolutely true.</w:t>
        <w:br/>
        <w:br/>
        <w:br/>
        <w:br/>
        <w:t xml:space="preserve">  What about those who define the good as pleasure? Are they any less full of confusion than the others? Or aren’t even they forced to admit that there are bad pleasures?</w:t>
        <w:br/>
        <w:br/>
        <w:br/>
        <w:br/>
        <w:t xml:space="preserve">  Most definitely.</w:t>
        <w:br/>
        <w:br/>
        <w:br/>
        <w:br/>
        <w:t xml:space="preserve">  I suppose it follows, doesn’t it, that they have to admit that the same things are both good and bad?</w:t>
        <w:br/>
        <w:br/>
        <w:br/>
        <w:br/>
        <w:t xml:space="preserve">   It certainly does.</w:t>
        <w:br/>
        <w:br/>
        <w:br/>
        <w:br/>
        <w:t xml:space="preserve">  Isn’t it clear, then, that there are lots of serious disagreements about the good?</w:t>
        <w:br/>
        <w:br/>
        <w:br/>
        <w:br/>
        <w:t xml:space="preserve">  Of course.</w:t>
        <w:br/>
        <w:br/>
        <w:br/>
        <w:br/>
        <w:t xml:space="preserve">  Well, isn’t it also clear that many people would choose   things that are believed to be just or beautiful, even if they are not, and would act, acquire things, and form beliefs accordingly? Yet no one is satisfied to acquire things that are believed to be good. On the contrary, everyone seeks the things that are good. In this area, everyone disdains mere reputation.</w:t>
        <w:br/>
        <w:br/>
        <w:br/>
        <w:br/>
        <w:t xml:space="preserve">    Right.</w:t>
        <w:br/>
        <w:br/>
        <w:br/>
        <w:br/>
        <w:t xml:space="preserve">  That, then, is what every soul pursues, and for its sake does everything. The soul has a hunch that the good is something, but it is puzzled  and cannot adequately grasp just what it is or acquire the sort of stable belief about it that it has about the other things, and so it misses the benefit, if any, that even those other things may give. Are we to accept that even the [506a] best people in the city, to whom we entrust everything, must remain thus in the dark about something of this kind and importance?</w:t>
        <w:br/>
        <w:br/>
        <w:br/>
        <w:br/>
        <w:t xml:space="preserve">  That’s the last thing we would do.</w:t>
        <w:br/>
        <w:br/>
        <w:br/>
        <w:br/>
        <w:t xml:space="preserve">  Anyway, I imagine that just and beautiful things won’t have acquired much of a guardian in someone who does not even know why   they are good. And I have a hunch that no one will have adequate knowledge of them until he knows this.</w:t>
        <w:br/>
        <w:br/>
        <w:br/>
        <w:br/>
        <w:t xml:space="preserve">  That’s a good hunch.</w:t>
        <w:br/>
        <w:br/>
        <w:br/>
        <w:br/>
        <w:t xml:space="preserve">  But won’t our constitution be perfectly ordered if such a guardian, one who knows these things, oversees it? </w:t>
        <w:br/>
        <w:br/>
        <w:br/>
        <w:br/>
        <w:t xml:space="preserve">  It is bound to be. But you yourself, Socrates, do you say the good is knowledge or pleasure, or is it something else altogether?</w:t>
        <w:br/>
        <w:br/>
        <w:br/>
        <w:br/>
        <w:t xml:space="preserve">  What a man! You made it good and clear long ago that other   people’s opinions about these matters would not satisfy you.</w:t>
        <w:br/>
        <w:br/>
        <w:br/>
        <w:br/>
        <w:t xml:space="preserve">  Well, Socrates, it does not seem right to me for you to be willing to state other people’s convictions but not your own, when you have spent so much time occupied with these matters. </w:t>
        <w:br/>
        <w:br/>
        <w:br/>
        <w:br/>
        <w:t xml:space="preserve">  What? Do you think it is right to speak about things you do not know as if you do know them?</w:t>
        <w:br/>
        <w:br/>
        <w:br/>
        <w:br/>
        <w:t xml:space="preserve">  Not as if you know them, but you ought to be willing to state what you believe as what you believe.  </w:t>
        <w:br/>
        <w:br/>
        <w:br/>
        <w:br/>
        <w:t xml:space="preserve">  What? Haven’t you noticed that beliefs without knowledge are all shameful and ugly things, since the best of them are blind? Do you think that those who have a true belief without understanding are any different from blind people who happen to travel the right road?</w:t>
        <w:br/>
        <w:br/>
        <w:br/>
        <w:br/>
        <w:t xml:space="preserve">  They are no different.  </w:t>
        <w:br/>
        <w:br/>
        <w:br/>
        <w:br/>
        <w:t xml:space="preserve">  Do you want to look at shameful, blind, and crooked things, then, when you might hear fine, illuminating ones from other people? </w:t>
        <w:br/>
        <w:br/>
        <w:br/>
        <w:br/>
        <w:t xml:space="preserve">And Glaucon said </w:t>
        <w:br/>
        <w:br/>
        <w:br/>
        <w:br/>
        <w:br/>
        <w:br/>
        <w:t xml:space="preserve">By Zeus, Socrates, do not stop now, with the end in sight, so to speak! We will be satisfied if you discuss the good the way you discussed justice, temperance, and the rest.  </w:t>
        <w:br/>
        <w:br/>
        <w:br/>
        <w:br/>
        <w:t xml:space="preserve">  That, comrade, would well satisfy me too, but I am afraid that I won’t be up to it and that I will disgrace myself and look ridiculous by trying. No, bless you, let’s set aside what the good itself is for the time being. You see, even to arrive at my current beliefs about it seems beyond  the range of our present discussion.32 But I am willing to tell you about what seems to be an offspring of the good and most like it, if that is agreeable to you; or otherwise to let the matter drop.  </w:t>
        <w:br/>
        <w:br/>
        <w:br/>
        <w:br/>
        <w:t xml:space="preserve">  Tell us, then. The story about the father remains a debt you will pay another time.</w:t>
        <w:br/>
        <w:br/>
        <w:br/>
        <w:br/>
        <w:t>[507a]    I wish I could repay it, and you recover the debt, instead of just the interest. So here, then, is this child and offspring of the good itself. But take care I do not somehow deceive you unintentionally by giving you   an illegitimate account of the child.33</w:t>
        <w:br/>
        <w:br/>
        <w:br/>
        <w:br/>
        <w:t xml:space="preserve">  We will take as much care as possible. So speak on.</w:t>
        <w:br/>
        <w:br/>
        <w:br/>
        <w:br/>
        <w:t xml:space="preserve">  I will once I have come to an agreement with you and reminded you of things we have already said here as well as on many other occasions.</w:t>
        <w:br/>
        <w:br/>
        <w:br/>
        <w:br/>
        <w:t xml:space="preserve">   Which things?</w:t>
        <w:br/>
        <w:br/>
        <w:br/>
        <w:br/>
        <w:t xml:space="preserve">  We say that there are many beautiful, many good, and many other such things, thereby distinguishing them in words.34</w:t>
        <w:br/>
        <w:br/>
        <w:br/>
        <w:br/>
        <w:t xml:space="preserve">  We do.</w:t>
        <w:br/>
        <w:br/>
        <w:br/>
        <w:br/>
        <w:t xml:space="preserve">  We also say there is a beautiful itself and a good itself. And so,   in the case of all the things that we then posited as many, we reverse ourselves and posit a single form belonging to each, since we suppose there is a single one, and call it what each is.35</w:t>
        <w:br/>
        <w:br/>
        <w:br/>
        <w:br/>
        <w:t xml:space="preserve">  That’s true.</w:t>
        <w:br/>
        <w:br/>
        <w:br/>
        <w:br/>
        <w:t xml:space="preserve">  And we say that the one class of things is visible but not intelligible,   while the forms are intelligible but not visible.</w:t>
        <w:br/>
        <w:br/>
        <w:br/>
        <w:br/>
        <w:t xml:space="preserve">  Absolutely.</w:t>
        <w:br/>
        <w:br/>
        <w:br/>
        <w:br/>
        <w:t xml:space="preserve">   With what of ours do we see visible things?</w:t>
        <w:br/>
        <w:br/>
        <w:br/>
        <w:br/>
        <w:t xml:space="preserve">  With our sight.</w:t>
        <w:br/>
        <w:br/>
        <w:br/>
        <w:br/>
        <w:t xml:space="preserve">  And don’t we hear audible things with hearing and perceive all other perceptible things with our other senses?</w:t>
        <w:br/>
        <w:br/>
        <w:br/>
        <w:br/>
        <w:t xml:space="preserve">    Of course.</w:t>
        <w:br/>
        <w:br/>
        <w:br/>
        <w:br/>
        <w:t xml:space="preserve">  Have you ever thought about how lavish the craftsman of our senses was in making the power to see and be seen?</w:t>
        <w:br/>
        <w:br/>
        <w:br/>
        <w:br/>
        <w:t xml:space="preserve">  No, not really.</w:t>
        <w:br/>
        <w:br/>
        <w:br/>
        <w:br/>
        <w:t xml:space="preserve">    Well, think of it this way. Do hearing and sound need another kind of thing in order for the former to hear and the latter to be heard a  third thing in whose absence the one won’t hear or the other be heard?</w:t>
        <w:br/>
        <w:br/>
        <w:br/>
        <w:br/>
        <w:t xml:space="preserve">  No.</w:t>
        <w:br/>
        <w:br/>
        <w:br/>
        <w:br/>
        <w:t xml:space="preserve">  And I think there cannot be many not to say any others that need such a thing. Or can you think of one?  </w:t>
        <w:br/>
        <w:br/>
        <w:br/>
        <w:br/>
        <w:t xml:space="preserve">  No, I cannot.</w:t>
        <w:br/>
        <w:br/>
        <w:br/>
        <w:br/>
        <w:t xml:space="preserve">  Aren’t you aware that sight and the visible realm have such a need?</w:t>
        <w:br/>
        <w:br/>
        <w:br/>
        <w:br/>
        <w:t xml:space="preserve">  In what way?  </w:t>
        <w:br/>
        <w:br/>
        <w:br/>
        <w:br/>
        <w:t xml:space="preserve">  Surely sight may be present in the eyes and its possessor may try to use it, and colors may be present in things; but unless a third kind of thing is present, which is naturally adapted for this specific purpose, you  know that sight will see nothing and the colors will remain unseen.</w:t>
        <w:br/>
        <w:br/>
        <w:br/>
        <w:br/>
        <w:t xml:space="preserve">  What kind of thing do you mean?</w:t>
        <w:br/>
        <w:br/>
        <w:br/>
        <w:br/>
        <w:t xml:space="preserve">  The kind you call light.</w:t>
        <w:br/>
        <w:br/>
        <w:br/>
        <w:br/>
        <w:t xml:space="preserve">  You are right.  </w:t>
        <w:br/>
        <w:br/>
        <w:br/>
        <w:br/>
        <w:t xml:space="preserve">  So it is no insignificant form of yoke, then, that yokes the sense of sight and the power to be seen. In fact, it is more honorable than [508a] any that yokes other yoked teams. Provided, of course, that light is not something without honor.</w:t>
        <w:br/>
        <w:br/>
        <w:br/>
        <w:br/>
        <w:t xml:space="preserve">  And it is surely far from being without honor.</w:t>
        <w:br/>
        <w:br/>
        <w:br/>
        <w:br/>
        <w:t xml:space="preserve">  Which of the gods in the heavens would you say is the controller of this the one whose light makes our sight see best and visible   things best seen?</w:t>
        <w:br/>
        <w:br/>
        <w:br/>
        <w:br/>
        <w:t xml:space="preserve">  The very one you and others would name. I mean, it is clear that what you are asking about is the sun.36</w:t>
        <w:br/>
        <w:br/>
        <w:br/>
        <w:br/>
        <w:t xml:space="preserve">  And isn’t sight naturally related to that god in the following way?</w:t>
        <w:br/>
        <w:br/>
        <w:br/>
        <w:br/>
        <w:t xml:space="preserve">  Which one?  </w:t>
        <w:br/>
        <w:br/>
        <w:br/>
        <w:br/>
        <w:t xml:space="preserve">  Neither sight itself nor that in which it comes to be namely, the eye is the sun. </w:t>
        <w:br/>
        <w:br/>
        <w:br/>
        <w:br/>
        <w:t xml:space="preserve">  No, it is not.</w:t>
        <w:br/>
        <w:br/>
        <w:br/>
        <w:br/>
        <w:t xml:space="preserve">  But it is, I think, the most sunlike of the sense organs.</w:t>
        <w:br/>
        <w:br/>
        <w:br/>
        <w:br/>
        <w:t xml:space="preserve">  By far the most.  </w:t>
        <w:br/>
        <w:br/>
        <w:br/>
        <w:br/>
        <w:t xml:space="preserve">  And doesn’t it receive the power it has from the sun, just like an influx from an overflowing treasury?</w:t>
        <w:br/>
        <w:br/>
        <w:br/>
        <w:br/>
        <w:t xml:space="preserve">  Certainly.</w:t>
        <w:br/>
        <w:br/>
        <w:br/>
        <w:br/>
        <w:t xml:space="preserve">  The sun is not sight either; yet as its cause, isn’t it seen by sight   itself?</w:t>
        <w:br/>
        <w:br/>
        <w:br/>
        <w:br/>
        <w:t xml:space="preserve">  It is.</w:t>
        <w:br/>
        <w:br/>
        <w:br/>
        <w:br/>
        <w:t xml:space="preserve">  Let’s say, then, that this is what I called the offspring of the good, which the good begot as its analogue. What the latter is in the intelligible  realm in relation to understanding and intelligible things, the former is in the visible realm in relation to sight and visible things.</w:t>
        <w:br/>
        <w:br/>
        <w:br/>
        <w:br/>
        <w:t xml:space="preserve">  How? Tell me more.</w:t>
        <w:br/>
        <w:br/>
        <w:br/>
        <w:br/>
        <w:t xml:space="preserve">  You know that when our eyes no longer turn to things whose   colors are illuminated by the light of day, but by the lights of night, they are dimmed and seem nearly blind, as if clear sight were no longer in them.</w:t>
        <w:br/>
        <w:br/>
        <w:br/>
        <w:br/>
        <w:t xml:space="preserve">  Of course.</w:t>
        <w:br/>
        <w:br/>
        <w:br/>
        <w:br/>
        <w:t xml:space="preserve">  Yet I suppose that whenever they are turned to things illuminated  by the sun, they see clearly and sight is manifest in those very same eyes?</w:t>
        <w:br/>
        <w:br/>
        <w:br/>
        <w:br/>
        <w:t xml:space="preserve">  Indeed.</w:t>
        <w:br/>
        <w:br/>
        <w:br/>
        <w:br/>
        <w:t xml:space="preserve">  Well, think about the soul in the same way. When it focuses on   something that is illuminated both by truth and what is, it understands, knows, and manifestly possesses understanding. But when it focuses on what is mixed with obscurity, on what comes to be and passes away, it believes and is dimmed, changes its beliefs this way and that, and seems bereft of understanding.</w:t>
        <w:br/>
        <w:br/>
        <w:br/>
        <w:br/>
        <w:t xml:space="preserve">    Yes, it does seem like that.</w:t>
        <w:br/>
        <w:br/>
        <w:br/>
        <w:br/>
        <w:t xml:space="preserve">   You must say, then, that what gives truth to the things known and the power to know to the knower is the form of the good. And as the cause of knowledge and truth, you must think of it as an object of knowledge. Both knowledge and truth are beautiful things. But if you are to   think correctly, you must think of the good as other and more beautiful than they. In the visible realm, light and sight are rightly thought to be sun-like, [509a] but wrongly thought to be the sun. So, here it is right to think of knowledge and truth as goodlike, but wrong to think that either of them is   the good for the status of the good is yet more honorable.</w:t>
        <w:br/>
        <w:br/>
        <w:br/>
        <w:br/>
        <w:t xml:space="preserve">   It is an incredibly beautiful thing you are talking about, if it provides both knowledge and truth but is itself superior to them in beauty. I mean, you surely do not think that it could be pleasure.</w:t>
        <w:br/>
        <w:br/>
        <w:br/>
        <w:br/>
        <w:t xml:space="preserve">  No words of ill omen, please! Instead, examine our analogy in   more detail.</w:t>
        <w:br/>
        <w:br/>
        <w:br/>
        <w:br/>
        <w:t xml:space="preserve">   How?</w:t>
        <w:br/>
        <w:br/>
        <w:br/>
        <w:br/>
        <w:t xml:space="preserve">  The sun, I think you would say, not only gives visible things the power to be seen but also provides for their coming-to-be, growth, and nourishment although it is not itself coming to be.</w:t>
        <w:br/>
        <w:br/>
        <w:br/>
        <w:br/>
        <w:t xml:space="preserve">  I would.  </w:t>
        <w:br/>
        <w:br/>
        <w:br/>
        <w:br/>
        <w:t xml:space="preserve">  Therefore, you should also say that not only do the objects of knowledge owe their being known to the good, but their existence and being are also due to it; although the good is not being, but something yet beyond being, superior to it in rank and power.</w:t>
        <w:br/>
        <w:br/>
        <w:br/>
        <w:br/>
        <w:t xml:space="preserve">And Glaucon quite ridiculously replied </w:t>
        <w:br/>
        <w:br/>
        <w:br/>
        <w:br/>
        <w:br/>
        <w:br/>
        <w:t xml:space="preserve">By Apollo, what daimonic hyperbole! 37 </w:t>
        <w:br/>
        <w:br/>
        <w:br/>
        <w:br/>
        <w:t xml:space="preserve">  It is your own fault, you forced me to tell my beliefs about it.</w:t>
        <w:br/>
        <w:br/>
        <w:br/>
        <w:br/>
        <w:t xml:space="preserve">  And don’t you stop, either at least, not until you have finished   discussing the good’s similarity to the sun, if you are omitting anything.</w:t>
        <w:br/>
        <w:br/>
        <w:br/>
        <w:br/>
        <w:t xml:space="preserve">  I am certainly omitting a lot.</w:t>
        <w:br/>
        <w:br/>
        <w:br/>
        <w:br/>
        <w:t xml:space="preserve">  Well don’t, not even the smallest detail.</w:t>
        <w:br/>
        <w:br/>
        <w:br/>
        <w:br/>
        <w:t xml:space="preserve">  I think I will have to omit a fair amount. All the same, as far as is now possible, I won’t purposely omit anything.  </w:t>
        <w:br/>
        <w:br/>
        <w:br/>
        <w:br/>
        <w:t xml:space="preserve">  Please don’t.</w:t>
        <w:br/>
        <w:br/>
        <w:br/>
        <w:br/>
        <w:t xml:space="preserve">  Then you should think, as we said, that there are these two things, one sovereign of the intelligible kind and place, the other of the visible  I do not say “of heaven,” so as not to seem to you to be playing the sophist with the name.38 In any case, do you understand these two kinds, visible and intelligible?</w:t>
        <w:br/>
        <w:br/>
        <w:br/>
        <w:br/>
        <w:t xml:space="preserve">  I do.  </w:t>
        <w:br/>
        <w:br/>
        <w:br/>
        <w:br/>
        <w:t xml:space="preserve">  Represent them, then, by a line divided into two unequal sections. Then divide each section that of the visible kind and that of the intelligible in the same proportion as the line.39 In terms now of relative clarity and opacity, you will have as one subsection of the visible, images.  By images I mean, first, shadows, then reflections in bodies of water and in [510a] all close-packed, smooth, and shiny materials, and everything of that sort. Do you understand?</w:t>
        <w:br/>
        <w:br/>
        <w:br/>
        <w:br/>
        <w:t xml:space="preserve">  I do understand.</w:t>
        <w:br/>
        <w:br/>
        <w:br/>
        <w:br/>
        <w:t xml:space="preserve">  Then, in the other subsection of the visible, put the originals   of these images that is, the animals around us, every plant, and the whole class of manufactured things.</w:t>
        <w:br/>
        <w:br/>
        <w:br/>
        <w:br/>
        <w:t xml:space="preserve">  I will.</w:t>
        <w:br/>
        <w:br/>
        <w:br/>
        <w:br/>
        <w:t xml:space="preserve">  Would you also be willing to say, then, that, as regards truth and untruth, the division is in this ratio  as what is believed is to what is   known, so the likeness is to the thing it is like?</w:t>
        <w:br/>
        <w:br/>
        <w:br/>
        <w:br/>
        <w:t xml:space="preserve">   Certainly.</w:t>
        <w:br/>
        <w:br/>
        <w:br/>
        <w:br/>
        <w:t xml:space="preserve">  Next, consider how the section of the intelligible is to be divided.</w:t>
        <w:br/>
        <w:br/>
        <w:br/>
        <w:br/>
        <w:t xml:space="preserve">  How?</w:t>
        <w:br/>
        <w:br/>
        <w:br/>
        <w:br/>
        <w:t xml:space="preserve">  As follows  in one subsection, the soul, using as images the things that were imitated before, is forced to base its inquiry on hypotheses, proceeding   not to a first principle, but to a conclusion. In the other subsection, by contrast, it makes its way to an unhypothetical first principle, proceeding from a hypothesis, but without the images used in the previous subsection, using forms themselves and making its investigation through them.</w:t>
        <w:br/>
        <w:br/>
        <w:br/>
        <w:br/>
        <w:t xml:space="preserve">    I do not fully understand what you are saying.</w:t>
        <w:br/>
        <w:br/>
        <w:br/>
        <w:br/>
        <w:t xml:space="preserve">  Let’s try again.You see, you will understand it more easily after  this explanation. I think you know that students of geometry, calculation, and the like hypothesize the odd and the even, the various figures, the three kinds of angles, and other things akin to these in each of their investigations,   regarding them as known. These they treat as hypotheses and do not think it necessary to give any account of them, either to themselves or to others, as if they were evident to everyone. And going from these first principles  through the remaining steps, they arrive in full agreement at the point they set out to reach in their investigation.</w:t>
        <w:br/>
        <w:br/>
        <w:br/>
        <w:br/>
        <w:t xml:space="preserve">  I certainly know that much.</w:t>
        <w:br/>
        <w:br/>
        <w:br/>
        <w:br/>
        <w:t xml:space="preserve">    Then don’t you also know that they use visible forms and make their arguments about them, although they are not thinking about them, but about those other things that they are like? They make their arguments with a view to the square itself and the diagonal itself, not the  diagonal they draw, and similarly with the others. The very things they make and draw, of which shadows and reflections in water are images, they now in turn use as images in seeking to see those other things themselves [511a] that one cannot see except by means of thought.</w:t>
        <w:br/>
        <w:br/>
        <w:br/>
        <w:br/>
        <w:t xml:space="preserve">  That’s true.</w:t>
        <w:br/>
        <w:br/>
        <w:br/>
        <w:br/>
        <w:t xml:space="preserve">  This, then, is the kind of thing that I said was intelligible. The soul is forced to use hypotheses in the investigation of it, not traveling up to a first principle, since it cannot escape or get above its hypotheses, but using   as images those very things of which images were made by the things below them, and which, by comparison to their images, were thought to be clear and to be honored as such.</w:t>
        <w:br/>
        <w:br/>
        <w:br/>
        <w:br/>
        <w:t xml:space="preserve">  I understand that you mean what is dealt with in geometry and  related crafts.</w:t>
        <w:br/>
        <w:br/>
        <w:br/>
        <w:br/>
        <w:t xml:space="preserve">  Also understand, then, that by the other subsection of the intelligible I mean what reason itself40 grasps by the power of dialectical discussion, treating its hypotheses, not as first principles, but as genuine hypotheses (that is, stepping stones and links in a chain), in order to arrive   at what is unhypothetical and the first principle of everything. Having grasped this principle, it reverses itself and, keeping hold of what follows from it, comes down to a conclusion, making no use of anything visible at all, but only of forms themselves, moving on through forms to forms, and  ending in forms.</w:t>
        <w:br/>
        <w:br/>
        <w:br/>
        <w:br/>
        <w:t xml:space="preserve">  I understand, though not adequately you see, in my opinion you are speaking of an enormous task. You want to distinguish the part of what is and is intelligible, the part looked at by the science of dialectical discussion, as clearer than the part looked at by the so-called sciences those   for which hypotheses are first principles. And although those who look at the latter part are forced to do so by means of thought rather than sense perception, still, because they do not go back to a genuine first principle in considering it, but proceed from hypotheses, you do not think that they have true understanding of them, even though given such a first principle they   are intelligible. And you seem to me to call the state of mind of the geometers and the others of that sort thought but not understanding; thought being intermediate between belief and understanding.  </w:t>
        <w:br/>
        <w:br/>
        <w:br/>
        <w:br/>
        <w:t xml:space="preserve">  You have grasped my meaning most adequately. Join me, then, in taking these four conditions in the soul as corresponding to the four subsections of the line  understanding dealing with the highest, thought dealing with the second; assign belief to the third, and imagination to the last.  Arrange them in a proportion and consider that each shares in clarity to the degree that the subsection it deals with shares in truth.</w:t>
        <w:br/>
        <w:br/>
        <w:br/>
        <w:br/>
        <w:t xml:space="preserve">  I understand, agree, and arrange them as you say.  </w:t>
        <w:br/>
        <w:br/>
        <w:br/>
        <w:br/>
        <w:br/>
        <w:br/>
        <w:t>1 See 479d3–5 for what happens to conventions not established in this way.</w:t>
        <w:br/>
        <w:br/>
        <w:t>2 See 539e2–540c2, 581c10–583a11.</w:t>
        <w:br/>
        <w:br/>
        <w:t>3 See 474b3–c3.</w:t>
        <w:br/>
        <w:br/>
        <w:t>4 See Glossary of Terms s.v. being.</w:t>
        <w:br/>
        <w:br/>
        <w:t>5 See 474d3–475b2.</w:t>
        <w:br/>
        <w:br/>
        <w:t>6 See Phaedo 64c10–67c3.</w:t>
        <w:br/>
        <w:br/>
        <w:t>7Eikos  also, likeness.</w:t>
        <w:br/>
        <w:br/>
        <w:t>8 See Glossary of Terms s.v. captain.</w:t>
        <w:br/>
        <w:br/>
        <w:t>9 An intoxicant.</w:t>
        <w:br/>
        <w:br/>
        <w:t>10 Aristotle, Rhetoric 1391a7–12, says that when Simonides was asked whether it was better to be rich or wise, he replied  “Rich because the wise spend their time at the doors of the rich.”</w:t>
        <w:br/>
        <w:br/>
        <w:t>11 487d10.</w:t>
        <w:br/>
        <w:br/>
        <w:t>12 485c3.</w:t>
        <w:br/>
        <w:br/>
        <w:t>13Autou ho estin hekastou tês phuseôs  literally, “the what it is of the nature of each thing itself.” See Glossary of Terms s.v. what it is.</w:t>
        <w:br/>
        <w:br/>
        <w:t>14 See 611e1–612a6.</w:t>
        <w:br/>
        <w:br/>
        <w:t>15 See Homer, Iliad 24.367.</w:t>
        <w:br/>
        <w:br/>
        <w:t>16 I.e., rivals in the craft of teaching virtue. See Apology 24c–25c, Protagoras 317e– 328d, and Glossary of Terms s.v. sophist.</w:t>
        <w:br/>
        <w:br/>
        <w:t>17 Chronou tribê  On the distinction between a craft (technê ) and an experience-based knack (tribê, empeiria ), see Gorgias 462b–465a.</w:t>
        <w:br/>
        <w:br/>
        <w:t>18 An inescapable compulsion. The origin of the phrase is uncertain.</w:t>
        <w:br/>
        <w:br/>
        <w:t>19 Plato seems to have had Alcibiades in mind here and in what follows. See Alcibiades 104a–c, 105b–c, Symposium 215d–216d. Alcibiades’ extraordinary career is described in Thucydides, Books 6–8.</w:t>
        <w:br/>
        <w:br/>
        <w:t>20 The trial of Socrates in 399 BCE is the obvious case in point.</w:t>
        <w:br/>
        <w:br/>
        <w:t>21 See 485d.</w:t>
        <w:br/>
        <w:br/>
        <w:t>22 See Plato, Apology 31c–32a, where Socrates explains that his daimonion has kept him out of politics.</w:t>
        <w:br/>
        <w:br/>
        <w:t>23 See 412a–b, which gives a hint of this need.</w:t>
        <w:br/>
        <w:br/>
        <w:t>24 I.e., dialectic.</w:t>
        <w:br/>
        <w:br/>
        <w:t>25 Heraclitus’ sun was extinguished at night but rekindled the next morning.</w:t>
        <w:br/>
        <w:br/>
        <w:t>26 See 614b ff.</w:t>
        <w:br/>
        <w:br/>
        <w:t>27 Plato is mocking the rhetoricians who were fond of forced rhyme. His own words ou gar pôpote eidon genomenon to nun legomenon “they’ve never seen anything come into existence that matches our account” exhibit the phenomenon he is mocking.</w:t>
        <w:br/>
        <w:br/>
        <w:t>28 See, e.g., Iliad 1.131.</w:t>
        <w:br/>
        <w:br/>
        <w:t>29 At 412b–414a.The conviction referred to is identified at 412e6.</w:t>
        <w:br/>
        <w:br/>
        <w:t>30 434d–444e.</w:t>
        <w:br/>
        <w:br/>
        <w:t>31 435d.</w:t>
        <w:br/>
        <w:br/>
        <w:t>32 See 532a–534d.</w:t>
        <w:br/>
        <w:br/>
        <w:t>33 Throughout, Socrates is punning on the word tokos, which means either a child or the interest on capital.</w:t>
        <w:br/>
        <w:br/>
        <w:t>34 See 596b5–10.</w:t>
        <w:br/>
        <w:br/>
        <w:t>35 See Glossary of Terms s.v. what it is.</w:t>
        <w:br/>
        <w:br/>
        <w:t>36 Helios the sun was considered a god.</w:t>
        <w:br/>
        <w:br/>
        <w:t>37 Socrates’ claim ends with the words dunamei huperechontas (“superior in . . .power”), Glaucon responds with the punning daimonias huperbolês . Hence the joke.</w:t>
        <w:br/>
        <w:br/>
        <w:t>38 The play seems to be on the similarity of sound between orano (“heaven”) and orato (“visible”).</w:t>
        <w:br/>
        <w:br/>
        <w:t>39</w:t>
        <w:br/>
        <w:br/>
        <w:t>40 Autos ho logos .</w:t>
        <w:br/>
        <w:br/>
        <w:br/>
        <w:br/>
        <w:br/>
        <w:br/>
        <w:t>Book 7</w:t>
        <w:br/>
        <w:br/>
        <w:br/>
        <w:br/>
        <w:br/>
        <w:t xml:space="preserve">’ NARRATION CONTINUES </w:t>
        <w:br/>
        <w:br/>
        <w:br/>
        <w:br/>
        <w:t xml:space="preserve">  Next, then, compare the effect of education and that of the [514a] lack of it on our nature to an experience like this. Imagine human beings living in an underground, cavelike dwelling, with an entrance a long way up that is open to the light and as wide as the cave itself. They have been   there since childhood, with their necks and legs fettered, so that they are fixed in the same place, able to see only in front of them, because their fetter  prevents them from turning their heads around. Light is provided by a fire burning far above and behind them. Between the prisoners and the fire, there is an elevated road stretching. Imagine that along this road a low wall   has been built like the screen in front of people that is provided by puppeteers, and above which they show their puppets.</w:t>
        <w:br/>
        <w:br/>
        <w:br/>
        <w:br/>
        <w:t xml:space="preserve">  I am imagining it.</w:t>
        <w:br/>
        <w:br/>
        <w:br/>
        <w:br/>
        <w:t xml:space="preserve">  Also imagine, then, that there are people alongside the wall  carrying multifarious artifacts that project above it statues of people and [515a] other animals, made of stone, wood, and every material. And as you would expect, some of the carriers are talking and some are silent.</w:t>
        <w:br/>
        <w:br/>
        <w:br/>
        <w:br/>
        <w:t xml:space="preserve">  It is a strange image you are describing, and strange prisoners.</w:t>
        <w:br/>
        <w:br/>
        <w:br/>
        <w:br/>
        <w:t xml:space="preserve">    They are like us. I mean, in the first place, do you think these prisoners have ever seen anything of themselves and one another besides the shadows that the fire casts on the wall of the cave in front of them?</w:t>
        <w:br/>
        <w:br/>
        <w:br/>
        <w:br/>
        <w:t xml:space="preserve">  How could they, if they have to keep their heads motionless  throughout life?</w:t>
        <w:br/>
        <w:br/>
        <w:br/>
        <w:br/>
        <w:t xml:space="preserve">  What about the things carried along the wall? Isn’t the same true where they are concerned?</w:t>
        <w:br/>
        <w:br/>
        <w:br/>
        <w:br/>
        <w:t xml:space="preserve">  Of course.</w:t>
        <w:br/>
        <w:br/>
        <w:br/>
        <w:br/>
        <w:t xml:space="preserve">  And if they could engage in discussion with one another, don’t you think they would assume that the words they used applied to the   things they see passing in front of them?</w:t>
        <w:br/>
        <w:br/>
        <w:br/>
        <w:br/>
        <w:t xml:space="preserve">  They would have to.</w:t>
        <w:br/>
        <w:br/>
        <w:br/>
        <w:br/>
        <w:t xml:space="preserve">   What if their prison also had an echo from the wall facing them? When one of the carriers passing along the wall spoke, do you think they would believe that anything other than the shadow passing in front of them was speaking?</w:t>
        <w:br/>
        <w:br/>
        <w:br/>
        <w:br/>
        <w:t xml:space="preserve">  I do not, by Zeus.  </w:t>
        <w:br/>
        <w:br/>
        <w:br/>
        <w:br/>
        <w:t xml:space="preserve">  All in all, then, what the prisoners would take for true reality is nothing other than the shadows of those artifacts. </w:t>
        <w:br/>
        <w:br/>
        <w:br/>
        <w:br/>
        <w:t xml:space="preserve">  That’s entirely inevitable.</w:t>
        <w:br/>
        <w:br/>
        <w:br/>
        <w:br/>
        <w:t xml:space="preserve">  Consider, then, what being released from their bonds and cured of their foolishness would naturally be like, if something like this   should happen to them. When one was freed and suddenly compelled to stand up, turn his neck around, walk, and look up toward the light, he would be pained by doing all these things and be unable to see the things whose shadows he had seen before, because of the flashing lights. What do you think he would say if we told him that what he had seen before was  silly nonsense, but that now because he is a bit closer to what is, and is turned toward things that are more he sees more correctly? And in particular, if we pointed to each of the things passing by and compelled him to answer what each of them is, don’t you think he would be puzzled and   believe that the things he saw earlier were more truly real than the ones he was being shown?</w:t>
        <w:br/>
        <w:br/>
        <w:br/>
        <w:br/>
        <w:t xml:space="preserve">  Much more so.</w:t>
        <w:br/>
        <w:br/>
        <w:br/>
        <w:br/>
        <w:t xml:space="preserve">  And if he were compelled to look at the light itself, wouldn’t  his eyes be pained and wouldn’t he turn around and flee toward the things he is able to see, and believe that they are really clearer than the ones he is being shown?</w:t>
        <w:br/>
        <w:br/>
        <w:br/>
        <w:br/>
        <w:t xml:space="preserve">  He would.  </w:t>
        <w:br/>
        <w:br/>
        <w:br/>
        <w:br/>
        <w:t xml:space="preserve">  And if someone dragged him by force away from there, along the rough, steep, upward path, and did not let him go until he had dragged him into the light of the sun, wouldn’t he be pained and angry at being treated that way? And when he came into the light, wouldn’t he have his [516a] eyes filled with sunlight and be unable to see a single one of the things now said to be truly real?</w:t>
        <w:br/>
        <w:br/>
        <w:br/>
        <w:br/>
        <w:t xml:space="preserve">  No, he would not be able to at least not right away.</w:t>
        <w:br/>
        <w:br/>
        <w:br/>
        <w:br/>
        <w:t xml:space="preserve">  He would need time to get adjusted, I suppose, if he is going to see the things in the world above. At first, he would see shadows most   easily, then images of men and other things in water, then the things themselves. From these, it would be easier for him to go on to look at the things in the sky and the sky itself at night, gazing at the light of the stars and the moon, than during the day, gazing at the sun and the light of the sun. </w:t>
        <w:br/>
        <w:br/>
        <w:br/>
        <w:br/>
        <w:t xml:space="preserve">  Of course.</w:t>
        <w:br/>
        <w:br/>
        <w:br/>
        <w:br/>
        <w:t xml:space="preserve">  Finally, I suppose, he would be able to see the sun not reflections   of it in water or some alien place, but the sun just by itself in its own place and be able to look at it and see what it is like.</w:t>
        <w:br/>
        <w:br/>
        <w:br/>
        <w:br/>
        <w:t xml:space="preserve">  He would have to.</w:t>
        <w:br/>
        <w:br/>
        <w:br/>
        <w:br/>
        <w:t xml:space="preserve">  After that, he would already be able to conclude about it that   it provides the seasons and the years, governs everything in the visible  world, and is in some way the cause of all the things that he and his fellows used to see.</w:t>
        <w:br/>
        <w:br/>
        <w:br/>
        <w:br/>
        <w:t xml:space="preserve">  That would clearly be his next step.</w:t>
        <w:br/>
        <w:br/>
        <w:br/>
        <w:br/>
        <w:t xml:space="preserve">  What about when he reminds himself of his first dwelling place, what passed for wisdom there, and his fellow prisoners? Don’t you   think he would count himself happy for the change and pity the others?</w:t>
        <w:br/>
        <w:br/>
        <w:br/>
        <w:br/>
        <w:t xml:space="preserve">  Certainly.</w:t>
        <w:br/>
        <w:br/>
        <w:br/>
        <w:br/>
        <w:t xml:space="preserve">  And if there had been honors, praises, or prizes among them for the one who was sharpest at identifying the shadows as they passed by;   and was best able to remember which usually came earlier, which later, and  which simultaneously; and who was thus best able to prophesize the future, do you think that our man would desire these rewards or envy those among the prisoners who were honored and held power? Or do you think he would feel with Homer that he would much prefer to “work the earth as a   serf for another man, a man without possessions of his own,”1 and go through any sufferings, rather than share their beliefs and live as they do?</w:t>
        <w:br/>
        <w:br/>
        <w:br/>
        <w:br/>
        <w:t xml:space="preserve">   Yes, I think he would rather suffer anything than live like that.</w:t>
        <w:br/>
        <w:br/>
        <w:br/>
        <w:br/>
        <w:t xml:space="preserve">  Consider this too, then. If this man went back down into the cave and sat down in his same seat, wouldn’t his eyes be filled with darkness,   coming suddenly out of the sun like that?</w:t>
        <w:br/>
        <w:br/>
        <w:br/>
        <w:br/>
        <w:t xml:space="preserve">  Certainly.</w:t>
        <w:br/>
        <w:br/>
        <w:br/>
        <w:br/>
        <w:t xml:space="preserve">  Now, if he had to compete once again with the perpetual prisoners in recognizing the shadows, while his sight was still dim and before [517a] his eyes had recovered, and if the time required for readjustment was not short, wouldn’t he provoke ridicule? Wouldn’t it be said of him that he had returned from his upward journey with his eyes ruined, and that it is not worthwhile even to try to travel upward? And as for anyone who tried to   free the prisoners and lead them upward, if they could somehow get their hands on him, wouldn’t they kill him?</w:t>
        <w:br/>
        <w:br/>
        <w:br/>
        <w:br/>
        <w:t xml:space="preserve">  They certainly would.</w:t>
        <w:br/>
        <w:br/>
        <w:br/>
        <w:br/>
        <w:t xml:space="preserve">  This image, my dear Glaucon, must be fitted together as a whole with what we said before. The realm revealed through sight should  be likened to the prison dwelling, and the light of the fire inside it to the sun’s power. And if you think of the upward journey and the seeing of things above as the upward journey of the soul to the intelligible realm, you won’t mistake my intention since it is what you wanted to hear about.   Only the god knows whether it is true. But this is how these phenomena seem to me  in the knowable realm, the last thing to be seen is the form of the good, and it is seen only with toil and trouble. Once one has seen it, however, one must infer that it is the cause of all that is correct and beautiful  in anything, that in the visible realm it produces both light and its source, and that in the intelligible realm it controls and provides truth and understanding; and that anyone who is to act sensibly in private or public must see it.  </w:t>
        <w:br/>
        <w:br/>
        <w:br/>
        <w:br/>
        <w:t xml:space="preserve">  I agree, so far as I am able.</w:t>
        <w:br/>
        <w:br/>
        <w:br/>
        <w:br/>
        <w:t xml:space="preserve">  Come on, then, and join me in this further thought  you should not be surprised that the ones who get to this point are not willing to occupy themselves with human affairs, but that, on the contrary, their souls are always eager to spend their time above. I mean, that is surely what we would expect, if indeed the image I described before is also accurate here. </w:t>
        <w:br/>
        <w:br/>
        <w:br/>
        <w:br/>
        <w:t xml:space="preserve">  It is what we would expect.</w:t>
        <w:br/>
        <w:br/>
        <w:br/>
        <w:br/>
        <w:t xml:space="preserve">  What about when someone, coming from looking at divine things, looks to the evils of human life? Do you think it is surprising that he behaves awkwardly and appears completely ridiculous, if while his sight is   still dim and he has not yet become accustomed to the darkness around him he is compelled, either in the courts or elsewhere, to compete about the shadows of justice, or about the statues of which they are the shadows; and to dispute the way these things are understood by people who have never seen justice itself? </w:t>
        <w:br/>
        <w:br/>
        <w:br/>
        <w:br/>
        <w:t xml:space="preserve">  It is not surprising at all.</w:t>
        <w:br/>
        <w:br/>
        <w:br/>
        <w:br/>
        <w:t xml:space="preserve">  On the contrary, anyone with any sense, at any rate, would remember that eyes may be confused in two ways and from two causes  [518a] when they change from the light into the darkness, or from the darkness into the light. If he kept in mind that the same applies to the soul, then when he saw a soul disturbed and unable to see something, he would not   laugh absurdly. Instead, he would see whether it had come from a brighter life and was dimmed through not having yet become accustomed to the dark, or from greater ignorance into greater light and was dazzled by the increased brilliance. Then he would consider the first soul happy in its  experience and life, and pity the latter. But even if he wanted to ridicule it, at least his ridiculing it would make him less ridiculous than ridiculing a soul that had come from the light above.</w:t>
        <w:br/>
        <w:br/>
        <w:br/>
        <w:br/>
        <w:t xml:space="preserve">    That’s an entirely reasonable claim.</w:t>
        <w:br/>
        <w:br/>
        <w:br/>
        <w:br/>
        <w:t xml:space="preserve">  Then here is how we must think about these matters, if that is true  education is not what some people boastfully profess it to be. They say that they can pretty much put knowledge into souls that lack it,  like putting sight into blind eyes.</w:t>
        <w:br/>
        <w:br/>
        <w:br/>
        <w:br/>
        <w:t xml:space="preserve">  Yes, they do say that.</w:t>
        <w:br/>
        <w:br/>
        <w:br/>
        <w:br/>
        <w:t xml:space="preserve">  But here is what our present account shows about this power to   learn that is present in everyone’s soul, and the instrument with which each of us learns  just as an eye cannot be turned around from darkness to light except by turning the whole body, so this instrument must be turned around from what-comes-to-be together with the whole soul, until it is able   to bear to look at what is and at the brightest thing that is the one we call  the good. Isn’t that right?</w:t>
        <w:br/>
        <w:br/>
        <w:br/>
        <w:br/>
        <w:t xml:space="preserve">  Yes.</w:t>
        <w:br/>
        <w:br/>
        <w:br/>
        <w:br/>
        <w:t xml:space="preserve">  Of this then of this very turning around there would be a craft concerned with how this instrument can be most easily   and effectively turned around, not of putting sight into it. On the contrary, it takes for granted that sight is there, though not turned in the right way or looking where it should look, and contrives to redirect it appropriately.</w:t>
        <w:br/>
        <w:br/>
        <w:br/>
        <w:br/>
        <w:t xml:space="preserve">  That’s probably right.</w:t>
        <w:br/>
        <w:br/>
        <w:br/>
        <w:br/>
        <w:t xml:space="preserve">  The other so-called virtues of the soul then, do seem to be   closely akin to those of the body  they really are not present in it initially,  but are added later by habit and practice. The virtue of wisdom, on the other hand, belongs above all, so it seems, to something more godlike, which never loses its power, but is either useful and beneficial or useless and [519a] harmful, depending on the way it is turned. Or haven’t you ever noticed in people who are said to be bad, but clever, how sharp the vision of their little soul is and how sharply it distinguishes the things it is turned toward? This shows that its sight is not inferior, but is forced to serve vice, so that the   sharper it sees, the more evils it accomplishes.</w:t>
        <w:br/>
        <w:br/>
        <w:br/>
        <w:br/>
        <w:t xml:space="preserve">  I certainly have.</w:t>
        <w:br/>
        <w:br/>
        <w:br/>
        <w:br/>
        <w:t xml:space="preserve">  However, if this element of this sort of nature had been hammered at right from childhood, and struck free of the leaden weights, as it were, of kinship with becoming, which have been fastened to it by eating  and other such pleasures and indulgences, which pull its soul’s vision downward2 if, I say, it got rid of these and turned toward truly real things, then the same element of the same people would see them most sharply, just as it   now does the things it is now turned toward.</w:t>
        <w:br/>
        <w:br/>
        <w:br/>
        <w:br/>
        <w:t xml:space="preserve">  That’s probably right.</w:t>
        <w:br/>
        <w:br/>
        <w:br/>
        <w:br/>
        <w:t xml:space="preserve">  Isn’t it also probable, then indeed, doesn’t it follow necessarily from what was said before that uneducated people who have no experience of true reality will never adequately govern a city, and neither will people who have been allowed to spend their whole lives in education. The  former fail because they do not have a single goal in life at which all their actions, public and private, inevitably aim; the latter because they would refuse to act, thinking they had emigrated, while still alive, to the Isles of the Blessed.  </w:t>
        <w:br/>
        <w:br/>
        <w:br/>
        <w:br/>
        <w:t xml:space="preserve">  True.</w:t>
        <w:br/>
        <w:br/>
        <w:br/>
        <w:br/>
        <w:t xml:space="preserve">  It is our task as founders, then, to compel the best natures to learn what was said before3 to be the most important thing  namely, to see the good; to ascend that ascent. And when they have ascended and looked   sufficiently, we must not allow them to do what they are allowed to do  now.</w:t>
        <w:br/>
        <w:br/>
        <w:br/>
        <w:br/>
        <w:t xml:space="preserve">  What’s that, then?</w:t>
        <w:br/>
        <w:br/>
        <w:br/>
        <w:br/>
        <w:t xml:space="preserve">  To stay there and refuse to go down again to the prisoners in the cave and share their labors and honors, whether the inferior ones or the   more excellent ones.</w:t>
        <w:br/>
        <w:br/>
        <w:br/>
        <w:br/>
        <w:t xml:space="preserve">  You mean we are to treat them unjustly, making them live a worse life when they could live a better one?</w:t>
        <w:br/>
        <w:br/>
        <w:br/>
        <w:br/>
        <w:t xml:space="preserve">  You have forgotten again, my friend, that the law is not concerned with making any one class in the city do outstandingly well, but is  contriving to produce this condition in the city as a whole, harmonizing the citizens together through persuasion or compulsion, and making them share with each other the benefit they can confer on the community.4 It [520a] produces such men in the city, not in order to allow them to turn in whatever direction each one wants, but to make use of them to bind the city together.</w:t>
        <w:br/>
        <w:br/>
        <w:br/>
        <w:br/>
        <w:t xml:space="preserve">  That’s true.Yes, I had forgotten.  </w:t>
        <w:br/>
        <w:br/>
        <w:br/>
        <w:br/>
        <w:t xml:space="preserve">  Observe, then, Glaucon, that we won’t be unjustly treating those who have become philosophers in our city, but that what we will say to them, when we compel them to take care of the others and guard them, will be just. We will say  “When people like you come to be in other cities, they are justified in not sharing in the others’ labors. After all, they have  grown there spontaneously, against the will of the constitution in each of them. And when something grows of its own accord and owes no debt for its upbringing, it has justice on its side when it is not keen to pay anyone for its upbringing. But both for your own sakes and for that of the rest of   the city, we have bred you to be leaders and kings in the hive, so to speak. You are better and more completely educated than the others, and better  able to share in both types of life.5 So each of you in turn must go down to live in the common dwelling place of the other citizens and grow accustomed to seeing in the dark. For when you are used to it, you will see infinitely better than the people there and know precisely what each image is, and also what it is an image of, because you have seen the truth about fine,   just, and good things. So the city will be awake, governed by us and by you; not dreaming like the majority of cities nowadays, governed by men who fight against one another over shadows and form factions in order to rule  as if that were a great good.6 No, the truth of the matter is surely this  a city in which those who are going to rule are least eager to rule is necessarily best and freest from faction, whereas a city with the opposite kind of rulers is governed in the opposite way.”</w:t>
        <w:br/>
        <w:br/>
        <w:br/>
        <w:br/>
        <w:t xml:space="preserve">    Yes, indeed.</w:t>
        <w:br/>
        <w:br/>
        <w:br/>
        <w:br/>
        <w:t xml:space="preserve">  Then do you think the people we have nurtured will disobey us when they hear these things, and be unwilling to share the labors of the city, each in turn, and wish instead to live the greater part of their time with one another in the pure realm?</w:t>
        <w:br/>
        <w:br/>
        <w:br/>
        <w:br/>
        <w:t xml:space="preserve">  No, they couldn’t possibly. After all, we will be giving just  orders to just people. However, each of them will certainly go to rule as to something necessary, which is exactly the opposite of what is done by those who now rule in each city.</w:t>
        <w:br/>
        <w:br/>
        <w:br/>
        <w:br/>
        <w:t xml:space="preserve">  That’s right, comrade. If you can find a way of life that is better [521a] than ruling for those who are going to rule, your well-governed city will become a possibility. You see, in it alone the truly rich will rule those who are rich not in gold, but in the wealth the happy must have  namely, a good and rational life. But if beggars people hungry for private goods of   their own go into public life, thinking that the good is there for the seizing, then such a city is impossible. For when ruling is something fought over, such civil and domestic war destroys these men and the rest of the city as well.</w:t>
        <w:br/>
        <w:br/>
        <w:br/>
        <w:br/>
        <w:t xml:space="preserve">  That’s absolutely true.</w:t>
        <w:br/>
        <w:br/>
        <w:br/>
        <w:br/>
        <w:t xml:space="preserve">  Do you know of any other sort of life that looks down on  political offices besides that of true philosophy?</w:t>
        <w:br/>
        <w:br/>
        <w:br/>
        <w:br/>
        <w:t xml:space="preserve">  No, by Zeus, I do not.</w:t>
        <w:br/>
        <w:br/>
        <w:br/>
        <w:br/>
        <w:t xml:space="preserve">  But surely it is those who are not lovers of ruling who must go do it. Otherwise, the rivaling lovers will fight over it.  </w:t>
        <w:br/>
        <w:br/>
        <w:br/>
        <w:br/>
        <w:t xml:space="preserve">  Of course.</w:t>
        <w:br/>
        <w:br/>
        <w:br/>
        <w:br/>
        <w:t xml:space="preserve">  Who else, then, will you compel to go be guardians of the city if not those who know best what results in good government, and have different honors and a better life than the political?  </w:t>
        <w:br/>
        <w:br/>
        <w:br/>
        <w:br/>
        <w:t xml:space="preserve">  No one else.</w:t>
        <w:br/>
        <w:br/>
        <w:br/>
        <w:br/>
        <w:t xml:space="preserve">  Do you want us to consider now how such people will come  to exist, and how we will lead them up to the light, like those who are said to have gone up from Hades to the gods?</w:t>
        <w:br/>
        <w:br/>
        <w:br/>
        <w:br/>
        <w:t xml:space="preserve">  Yes, of course that’s what I want.</w:t>
        <w:br/>
        <w:br/>
        <w:br/>
        <w:br/>
        <w:t xml:space="preserve">  It seems, then, that this is not a matter of flipping a potsherd,7   but of turning a soul from a day that is a kind of night in comparison to the true day that ascent to what is, which we say is true philosophy.</w:t>
        <w:br/>
        <w:br/>
        <w:br/>
        <w:br/>
        <w:t xml:space="preserve">  Yes, indeed.</w:t>
        <w:br/>
        <w:br/>
        <w:br/>
        <w:br/>
        <w:t xml:space="preserve">  Then mustn’t we try to discover what subjects have the power   to bring this about? </w:t>
        <w:br/>
        <w:br/>
        <w:br/>
        <w:br/>
        <w:t xml:space="preserve">  Of course.</w:t>
        <w:br/>
        <w:br/>
        <w:br/>
        <w:br/>
        <w:t xml:space="preserve">  So what subject is it, Glaucon, that draws the soul from what is coming to be to what is? It occurs to me as I am speaking that we said, didn’t we, that these people must be athletes of war when they are young?8  </w:t>
        <w:br/>
        <w:br/>
        <w:br/>
        <w:br/>
        <w:t xml:space="preserve">  Yes, we did say that.</w:t>
        <w:br/>
        <w:br/>
        <w:br/>
        <w:br/>
        <w:t xml:space="preserve">  Then the subject we are looking for must also have this characteristic in addition to the former one.</w:t>
        <w:br/>
        <w:br/>
        <w:br/>
        <w:br/>
        <w:t xml:space="preserve">  Which?  </w:t>
        <w:br/>
        <w:br/>
        <w:br/>
        <w:br/>
        <w:t xml:space="preserve">  It must not be useless to warlike men.</w:t>
        <w:br/>
        <w:br/>
        <w:br/>
        <w:br/>
        <w:t xml:space="preserve">  If possible, it must not.</w:t>
        <w:br/>
        <w:br/>
        <w:br/>
        <w:br/>
        <w:t xml:space="preserve">  Now, earlier they were educated by us in musical and physical training. </w:t>
        <w:br/>
        <w:br/>
        <w:br/>
        <w:br/>
        <w:t xml:space="preserve">  They were.</w:t>
        <w:br/>
        <w:br/>
        <w:br/>
        <w:br/>
        <w:t xml:space="preserve">  And surely physical training is concerned with what-comes-to-be and dies, since it oversees the growth and decay of the body.  </w:t>
        <w:br/>
        <w:br/>
        <w:br/>
        <w:br/>
        <w:t xml:space="preserve">  Obviously.</w:t>
        <w:br/>
        <w:br/>
        <w:br/>
        <w:br/>
        <w:t xml:space="preserve">  So it could not be the subject we are looking for.</w:t>
        <w:br/>
        <w:br/>
        <w:br/>
        <w:br/>
        <w:t>[522a]   No, it could not.</w:t>
        <w:br/>
        <w:br/>
        <w:br/>
        <w:br/>
        <w:t xml:space="preserve">  Is it, then, the musical training we described before?</w:t>
        <w:br/>
        <w:br/>
        <w:br/>
        <w:br/>
        <w:t xml:space="preserve">  But it is just the counterpart of physical training, if you remember. It educated the guardians through habits, conveying by harmony   a certain harmoniousness of temper, not knowledge; and by rhythm a certain rhythmical quality. Its stories, whether fictional or nearer the truth, cultivated other habits akin to these. But as for a subject that leads to the destination you have in mind, of the sort you are looking for now, there  was nothing of that in it.</w:t>
        <w:br/>
        <w:br/>
        <w:br/>
        <w:br/>
        <w:t xml:space="preserve">  Your reminder is exactly to the point. It really does not have anything of that sort. You’re a marvelous fellow, Glaucon, but what is there   that does? The crafts all seemed to be somehow menial.9</w:t>
        <w:br/>
        <w:br/>
        <w:br/>
        <w:br/>
        <w:t xml:space="preserve">  Of course. And yet, what subject is left that is separate from musical and physical training, and from the crafts?</w:t>
        <w:br/>
        <w:br/>
        <w:br/>
        <w:br/>
        <w:t xml:space="preserve">  Well, if we have nothing left beyond these, let’s consider one of those that touches all of them.</w:t>
        <w:br/>
        <w:br/>
        <w:br/>
        <w:br/>
        <w:t xml:space="preserve">    Which?</w:t>
        <w:br/>
        <w:br/>
        <w:br/>
        <w:br/>
        <w:t xml:space="preserve">  Why, for example, that common thing, the one that every  type of craft, thought, and knowledge uses, and that is among the first things everyone has to learn.</w:t>
        <w:br/>
        <w:br/>
        <w:br/>
        <w:br/>
        <w:t xml:space="preserve">  Which one is that?</w:t>
        <w:br/>
        <w:br/>
        <w:br/>
        <w:br/>
        <w:t xml:space="preserve">  That inconsequential matter of distinguishing the numbers   one, two, and three. In short, I mean number and calculation. Or isn’t it true that every type of craft and knowledge must share in them?</w:t>
        <w:br/>
        <w:br/>
        <w:br/>
        <w:br/>
        <w:t xml:space="preserve">  Indeed it is.</w:t>
        <w:br/>
        <w:br/>
        <w:br/>
        <w:br/>
        <w:t xml:space="preserve">    Then warfare must too.</w:t>
        <w:br/>
        <w:br/>
        <w:br/>
        <w:br/>
        <w:t xml:space="preserve">  It must.</w:t>
        <w:br/>
        <w:br/>
        <w:br/>
        <w:br/>
        <w:t xml:space="preserve">  In tragedies, at any rate, Palamedes is always showing up  Agamemnon as a totally ridiculous general. Haven’t you noticed? He says that by inventing numbers he established how many troops there were in the army at Ilium and counted their ships and everything else. The implication   is that they had not been counted before, and that Agamemnon apparently did not even know how many feet he had, since he did not know how to count. What kind of general do you think that made him?</w:t>
        <w:br/>
        <w:br/>
        <w:br/>
        <w:br/>
        <w:t xml:space="preserve">  A very strange one, I’d say, if there is any truth in that.</w:t>
        <w:br/>
        <w:br/>
        <w:br/>
        <w:br/>
        <w:t xml:space="preserve">  Won’t we posit this subject, then, as one a warrior has to learn  so he can count and calculate?</w:t>
        <w:br/>
        <w:br/>
        <w:br/>
        <w:br/>
        <w:t xml:space="preserve">  It is more essential than anything else if, that is, he is going to know anything at all about marshaling his troops or if he is even going to be human, for that matter.</w:t>
        <w:br/>
        <w:br/>
        <w:br/>
        <w:br/>
        <w:t xml:space="preserve">  Then do you notice the same thing about this subject as I do?  </w:t>
        <w:br/>
        <w:br/>
        <w:br/>
        <w:br/>
        <w:t xml:space="preserve">  What?</w:t>
        <w:br/>
        <w:br/>
        <w:br/>
        <w:br/>
        <w:t xml:space="preserve">  That in all likelihood it is one of the subjects we were looking for that naturally stimulate the understanding. But no one uses it correctly, [523a] as something that really is fitted in every way to draw us toward being.</w:t>
        <w:br/>
        <w:br/>
        <w:br/>
        <w:br/>
        <w:t xml:space="preserve">  How do you mean?</w:t>
        <w:br/>
        <w:br/>
        <w:br/>
        <w:br/>
        <w:t xml:space="preserve">  I will try to make what I believe clear, at any rate. I will distinguish   for myself the things that lead in the direction we mentioned from those that do not. Then you must look at them along with me, and either agree or disagree, so that we may see more clearly whether the distinction is as I imagine.</w:t>
        <w:br/>
        <w:br/>
        <w:br/>
        <w:br/>
        <w:t xml:space="preserve">  Show me the things you mean.</w:t>
        <w:br/>
        <w:br/>
        <w:br/>
        <w:br/>
        <w:t xml:space="preserve">  All right, I will show you, if you can see that some sense-perceptions  do not summon the understanding to look into them, because  the judgment of sense-perception is itself adequate; whereas others encourage it in every way to look into them, because sense-perception does not produce a sound result.</w:t>
        <w:br/>
        <w:br/>
        <w:br/>
        <w:br/>
        <w:t xml:space="preserve">  You are obviously referring to things appearing in the distance   and illusionist paintings.</w:t>
        <w:br/>
        <w:br/>
        <w:br/>
        <w:br/>
        <w:t xml:space="preserve">  No, you are not quite getting what I mean.</w:t>
        <w:br/>
        <w:br/>
        <w:br/>
        <w:br/>
        <w:t xml:space="preserve">  Then what do you mean?</w:t>
        <w:br/>
        <w:br/>
        <w:br/>
        <w:br/>
        <w:t xml:space="preserve">  The ones that do not summon the understanding are all those that do not at the same time result in an opposite sense-perception. But the ones that do I call summoners. That is when sense-perception does not make  one thing any more clear than its opposite, regardless of whether what strikes the senses is close by or far away. What I mean will be clearer if you look at it this way  these, we say, are three fingers the smallest, the second, and the middle finger. </w:t>
        <w:br/>
        <w:br/>
        <w:br/>
        <w:br/>
        <w:t xml:space="preserve">  Of course.</w:t>
        <w:br/>
        <w:br/>
        <w:br/>
        <w:br/>
        <w:t xml:space="preserve">  Assume that I am talking about them as being seen from close by. Now consider this about them with me.</w:t>
        <w:br/>
        <w:br/>
        <w:br/>
        <w:br/>
        <w:t xml:space="preserve">  What?  </w:t>
        <w:br/>
        <w:br/>
        <w:br/>
        <w:br/>
        <w:t xml:space="preserve">  It is obvious, surely, that each of them is equally a finger, and it  makes no difference whether it is seen to be in the middle or at either end; whether it is dark or pale, thick or thin, or anything else of that sort. You see, in all these cases, the soul of most people is not compelled to ask the understanding what a finger is, since sight does not at any point suggest to   it that a finger is at the same time the opposite of a finger.</w:t>
        <w:br/>
        <w:br/>
        <w:br/>
        <w:br/>
        <w:t xml:space="preserve">  No, it does not.</w:t>
        <w:br/>
        <w:br/>
        <w:br/>
        <w:br/>
        <w:t xml:space="preserve">  It is likely, then, that a perception of that sort would not summon  or awaken the understanding.</w:t>
        <w:br/>
        <w:br/>
        <w:br/>
        <w:br/>
        <w:t xml:space="preserve">  It is likely.</w:t>
        <w:br/>
        <w:br/>
        <w:br/>
        <w:br/>
        <w:t xml:space="preserve">  Now, what about their greatness and smallness? Does sight perceive them adequately? Does it make no difference to it whether one of them is in the middle or at the end? And is it the same with the sense of   touch, as regards thickness and thinness, hardness and softness? What about the other senses, then do they make such things sufficiently clear? Or doesn’t each of them work as follows  in the first place, the sense that deals [524a] with hardness must also deal with softness; and it reports to the soul that it perceives the same thing to be both hard and soft?</w:t>
        <w:br/>
        <w:br/>
        <w:br/>
        <w:br/>
        <w:t xml:space="preserve">    That’s right.</w:t>
        <w:br/>
        <w:br/>
        <w:br/>
        <w:br/>
        <w:t xml:space="preserve">  In cases of this sort then, isn’t the soul inevitably puzzled as to what this sense-perception means by hardness, if it says that the same thing is also soft; and in the case of the sense-perception of lightness and heaviness, what it means lightness and heaviness are, if what is heavy is light and   what is light heavy?</w:t>
        <w:br/>
        <w:br/>
        <w:br/>
        <w:br/>
        <w:t xml:space="preserve">   Yes, indeed, those are strange messages for the soul to receive and do need to be examined.</w:t>
        <w:br/>
        <w:br/>
        <w:br/>
        <w:br/>
        <w:t xml:space="preserve">  It is likely, then, that it is in cases of this sort that the soul, summoning calculation and understanding, first tries to determine whether   each of the things reported to it is one or two.</w:t>
        <w:br/>
        <w:br/>
        <w:br/>
        <w:br/>
        <w:t xml:space="preserve">  Of course.</w:t>
        <w:br/>
        <w:br/>
        <w:br/>
        <w:br/>
        <w:t xml:space="preserve">  If there are obviously two, won’t each of them be obviously one and distinct?</w:t>
        <w:br/>
        <w:br/>
        <w:br/>
        <w:br/>
        <w:t xml:space="preserve">  Yes.</w:t>
        <w:br/>
        <w:br/>
        <w:br/>
        <w:br/>
        <w:t xml:space="preserve">    If each of them is one, then, and both together are two, the soul will understand that the two are separate. I mean, it would not understand  inseparable things as two, but as one.</w:t>
        <w:br/>
        <w:br/>
        <w:br/>
        <w:br/>
        <w:t xml:space="preserve">  That’s right.</w:t>
        <w:br/>
        <w:br/>
        <w:br/>
        <w:br/>
        <w:t xml:space="preserve">  But sight, we say, saw greatness and smallness, not as separate, but as mixed up together. Right?</w:t>
        <w:br/>
        <w:br/>
        <w:br/>
        <w:br/>
        <w:t xml:space="preserve">  Yes.  </w:t>
        <w:br/>
        <w:br/>
        <w:br/>
        <w:br/>
        <w:t xml:space="preserve">  And to get clear about this, understanding was compelled to see greatness and smallness, too, not mixed up together, but distinguished the opposite way from sight.</w:t>
        <w:br/>
        <w:br/>
        <w:br/>
        <w:br/>
        <w:t xml:space="preserve">  True.</w:t>
        <w:br/>
        <w:br/>
        <w:br/>
        <w:br/>
        <w:t xml:space="preserve">  Isn’t it in cases like this that it first occurs to us to ask what   greatness is, and smallness, too?</w:t>
        <w:br/>
        <w:br/>
        <w:br/>
        <w:br/>
        <w:t xml:space="preserve">  Absolutely.</w:t>
        <w:br/>
        <w:br/>
        <w:br/>
        <w:br/>
        <w:t xml:space="preserve">  Which is why we called one section the intelligible and the other the visible.</w:t>
        <w:br/>
        <w:br/>
        <w:br/>
        <w:br/>
        <w:t xml:space="preserve">  Right. </w:t>
        <w:br/>
        <w:br/>
        <w:br/>
        <w:br/>
        <w:t xml:space="preserve">  That, then, is what I was trying to express before when I said that some things summon thought, while others do not. I define summoners as those that strike the relevant sense at the same time as do their opposites. Those that do not do this, I said, do not wake up the understanding.  </w:t>
        <w:br/>
        <w:br/>
        <w:br/>
        <w:br/>
        <w:t xml:space="preserve">  I understand now, and I think you are right.</w:t>
        <w:br/>
        <w:br/>
        <w:br/>
        <w:br/>
        <w:t xml:space="preserve">  Well then, to which of them does number, including the number one, belong?</w:t>
        <w:br/>
        <w:br/>
        <w:br/>
        <w:br/>
        <w:t xml:space="preserve">  I do not know.</w:t>
        <w:br/>
        <w:br/>
        <w:br/>
        <w:br/>
        <w:t xml:space="preserve">  Use what has already been said as an analogy. If the number one is adequately seen just by itself, or grasped by any of the other senses,   then just as we were saying in the case of fingers, it would not draw the soul  toward being. But if something opposite to it is always seen at the same time, so that it no more appears to be one than the opposite of one, then there would be a need at that point for someone to decide the matter. And he would compel the soul within him to be puzzled, to inquire, to stir up the understanding within itself, and to ask what the number one itself is.   So, learning about the number one will be among the subjects that lead the soul and turn it around to look at what is. [525a]</w:t>
        <w:br/>
        <w:br/>
        <w:br/>
        <w:br/>
        <w:t xml:space="preserve">  But surely the visual perception of it has just that feature, since we do see the same thing as one and as an unlimited number at the same time.  </w:t>
        <w:br/>
        <w:br/>
        <w:br/>
        <w:br/>
        <w:t xml:space="preserve">  Then if this is true of the number one, won’t it also be true of all numbers?</w:t>
        <w:br/>
        <w:br/>
        <w:br/>
        <w:br/>
        <w:t xml:space="preserve">  Of course.</w:t>
        <w:br/>
        <w:br/>
        <w:br/>
        <w:br/>
        <w:t xml:space="preserve">  But now, calculation and arithmetic are wholly concerned with numbers.  </w:t>
        <w:br/>
        <w:br/>
        <w:br/>
        <w:br/>
        <w:t xml:space="preserve">  Right.</w:t>
        <w:br/>
        <w:br/>
        <w:br/>
        <w:br/>
        <w:t xml:space="preserve">   Then they obviously lead toward truth.</w:t>
        <w:br/>
        <w:br/>
        <w:br/>
        <w:br/>
        <w:t xml:space="preserve">  To an unnatural degree.</w:t>
        <w:br/>
        <w:br/>
        <w:br/>
        <w:br/>
        <w:t xml:space="preserve">  Then they would belong, it seems, among the subjects we are seeking. I mean, a soldier must learn them in order to marshal his troops; and a philosopher, because it is necessary to be rising up out of becoming   so as to grasp being, or he will never become able to calculate.</w:t>
        <w:br/>
        <w:br/>
        <w:br/>
        <w:br/>
        <w:t xml:space="preserve">  That’s right.</w:t>
        <w:br/>
        <w:br/>
        <w:br/>
        <w:br/>
        <w:t xml:space="preserve">  And our guardian is, in fact, both a warrior and a philosopher.</w:t>
        <w:br/>
        <w:br/>
        <w:br/>
        <w:br/>
        <w:t xml:space="preserve">    Of course.</w:t>
        <w:br/>
        <w:br/>
        <w:br/>
        <w:br/>
        <w:t xml:space="preserve">  Then it would be appropriate, Glaucon, to prescribe this subject in our legislation and to persuade those who are going to take part in  the greatest things in the city to go in for calculation and take it up, not as laymen do, but staying with it until they reach the point at which they see the nature of the numbers by means of understanding itself; not like tradesmen and retailers, caring about it for the sake of buying and selling, but for the sake of war and for ease in turning the soul itself around   from becoming to truth and being.</w:t>
        <w:br/>
        <w:br/>
        <w:br/>
        <w:br/>
        <w:t xml:space="preserve">  Very well put.</w:t>
        <w:br/>
        <w:br/>
        <w:br/>
        <w:br/>
        <w:t xml:space="preserve">  Moreover, it occurs to me now that the subject of calculation has been mentioned, how refined it is and in how many ways it is useful for  our purposes, provided you practice it for the sake of knowledge rather than trade.</w:t>
        <w:br/>
        <w:br/>
        <w:br/>
        <w:br/>
        <w:t xml:space="preserve">  Which ways?</w:t>
        <w:br/>
        <w:br/>
        <w:br/>
        <w:br/>
        <w:t xml:space="preserve">  Why, in the very one we were talking about just now. It gives   the soul a strong lead upward and compels it to discuss the numbers themselves, never permitting anyone to propose for discussion numbers attached to visible or tangible bodies. I mean, you surely know what people who are clever in these matters are like. If, in the course of the argument, someone  tries to divide the number one itself, they laugh and won’t permit it. If you divide it, they multiply it, taking care that the number one never appears to be, not one, but many parts.</w:t>
        <w:br/>
        <w:br/>
        <w:br/>
        <w:br/>
        <w:t xml:space="preserve">    That’s very true.</w:t>
        <w:br/>
        <w:br/>
        <w:br/>
        <w:br/>
        <w:t xml:space="preserve">  Then what do you think would happen, Glaucon, if someone [526a] were to ask them  “What kind of numbers are you amazing fellows discussing, where the number one is as you assume it to be, wholly equal in each and every case, without the least difference, and having no internal parts?”   What do you think they would answer?</w:t>
        <w:br/>
        <w:br/>
        <w:br/>
        <w:br/>
        <w:t xml:space="preserve">  I think they would answer that they are talking about those that are accessible only to thought and can be grasped in no other way.</w:t>
        <w:br/>
        <w:br/>
        <w:br/>
        <w:br/>
        <w:t xml:space="preserve">  Do you see then, my friend, that this subject really does seem to be necessary to us, since it apparently compels the soul to use understanding  itself on the truth itself?</w:t>
        <w:br/>
        <w:br/>
        <w:br/>
        <w:br/>
        <w:t xml:space="preserve">  It does so very strongly, in fact.</w:t>
        <w:br/>
        <w:br/>
        <w:br/>
        <w:br/>
        <w:t xml:space="preserve">  Now, have you ever noticed that those who are naturally good at calculation are also naturally quick in all subjects, so to speak, and that   those who are slow, if they are educated and exercised in it, even if they are benefited in no other way, nonetheless improve and become generally sharper than they were?</w:t>
        <w:br/>
        <w:br/>
        <w:br/>
        <w:br/>
        <w:t xml:space="preserve">  That’s right.</w:t>
        <w:br/>
        <w:br/>
        <w:br/>
        <w:br/>
        <w:t xml:space="preserve">  Moreover, I do not think you will easily find many subjects that are harder to learn or practice than it. </w:t>
        <w:br/>
        <w:br/>
        <w:br/>
        <w:br/>
        <w:t xml:space="preserve">  No indeed.</w:t>
        <w:br/>
        <w:br/>
        <w:br/>
        <w:br/>
        <w:t xml:space="preserve">   For all these reasons, then, this subject is not to be neglected. On the contrary, the very best natures must be educated in it.  </w:t>
        <w:br/>
        <w:br/>
        <w:br/>
        <w:br/>
        <w:t xml:space="preserve">  I agree.</w:t>
        <w:br/>
        <w:br/>
        <w:br/>
        <w:br/>
        <w:t xml:space="preserve">  Well, then, let’s require that one. Second, let’s consider whether the subject that follows after it is also appropriate for our purposes.</w:t>
        <w:br/>
        <w:br/>
        <w:br/>
        <w:br/>
        <w:t xml:space="preserve">  Which one? Or do you mean geometry?  </w:t>
        <w:br/>
        <w:br/>
        <w:br/>
        <w:br/>
        <w:t xml:space="preserve">  That’s it exactly.</w:t>
        <w:br/>
        <w:br/>
        <w:br/>
        <w:br/>
        <w:t xml:space="preserve">  Insofar as it pertains to war, it is clearly appropriate. You see,  when it comes to setting up camp, occupying a region, gathering and ordering troops, and all the other maneuvers armies make whether in battle itself or on the march, it makes all the difference whether someone is skilled in geometry or not.  </w:t>
        <w:br/>
        <w:br/>
        <w:br/>
        <w:br/>
        <w:t xml:space="preserve">  But still, for things like that, even a little bit of geometry and of calculation would suffice. What we need to consider is whether the greater and more advanced part of it tends to make it easier to see the form of the good. And that tendency, we say, is to be found in anything that compels  the soul to turn itself around toward the region in which lies the happiest of the things that are; the one the soul must do everything possible to see.</w:t>
        <w:br/>
        <w:br/>
        <w:br/>
        <w:br/>
        <w:t xml:space="preserve">  You are right.  </w:t>
        <w:br/>
        <w:br/>
        <w:br/>
        <w:br/>
        <w:t xml:space="preserve">  Therefore, if geometry compels one to look at being, it is appropriate; but if at becoming, it is inappropriate.</w:t>
        <w:br/>
        <w:br/>
        <w:br/>
        <w:br/>
        <w:t xml:space="preserve">  Yes, that’s what we are saying.</w:t>
        <w:br/>
        <w:br/>
        <w:br/>
        <w:br/>
        <w:t xml:space="preserve">  Now, no one with even a little experience of geometry will [527a] dispute with us that this science is itself entirely the opposite of what is said about it in the accounts of its practitioners.</w:t>
        <w:br/>
        <w:br/>
        <w:br/>
        <w:br/>
        <w:t xml:space="preserve">    How so?</w:t>
        <w:br/>
        <w:br/>
        <w:br/>
        <w:br/>
        <w:t xml:space="preserve">  Well, they say completely ridiculous things about it because they are so hard up. I mean, they talk as if they were practical people who make all their arguments for the sake of action. They talk of squaring, applying, adding, and the like; whereas, in fact, the entire subject is practiced  for the sake of acquiring knowledge.</w:t>
        <w:br/>
        <w:br/>
        <w:br/>
        <w:br/>
        <w:t xml:space="preserve">  Absolutely.</w:t>
        <w:br/>
        <w:br/>
        <w:br/>
        <w:br/>
        <w:t xml:space="preserve">  Mustn’t we also agree on a further point?</w:t>
        <w:br/>
        <w:br/>
        <w:br/>
        <w:br/>
        <w:t xml:space="preserve">  What?</w:t>
        <w:br/>
        <w:br/>
        <w:br/>
        <w:br/>
        <w:t xml:space="preserve">    That it is knowledge of what always is, not of something that comes to be and passes away.</w:t>
        <w:br/>
        <w:br/>
        <w:br/>
        <w:br/>
        <w:t xml:space="preserve">  That’s easy to agree to, since geometry is knowledge of what always is.</w:t>
        <w:br/>
        <w:br/>
        <w:br/>
        <w:br/>
        <w:t xml:space="preserve">  In that case, my noble fellow, it can draw the soul toward truth   and produce philosophical thought by directing upward what we now wrongly direct downward.</w:t>
        <w:br/>
        <w:br/>
        <w:br/>
        <w:br/>
        <w:t xml:space="preserve">  More than anything else.</w:t>
        <w:br/>
        <w:br/>
        <w:br/>
        <w:br/>
        <w:t xml:space="preserve">   More than anything else, then, we must require the inhabitants of your beautiful city not to neglect geometry in any way, since even its byproducts are not insignificant.</w:t>
        <w:br/>
        <w:br/>
        <w:br/>
        <w:br/>
        <w:t xml:space="preserve">  What are they?</w:t>
        <w:br/>
        <w:br/>
        <w:br/>
        <w:br/>
        <w:t xml:space="preserve">    The ones you mentioned that are concerned with war. And in addition, when it comes to being better able to pick up any subject, we surely know there is a world of difference between someone with a grasp of geometry and someone without one.</w:t>
        <w:br/>
        <w:br/>
        <w:br/>
        <w:br/>
        <w:t xml:space="preserve">  Yes, by Zeus, a world of difference.</w:t>
        <w:br/>
        <w:br/>
        <w:br/>
        <w:br/>
        <w:t xml:space="preserve">    Shall we prescribe it, then, as a second subject for the young?</w:t>
        <w:br/>
        <w:br/>
        <w:br/>
        <w:br/>
        <w:t xml:space="preserve">  Let’s.</w:t>
        <w:br/>
        <w:br/>
        <w:br/>
        <w:br/>
        <w:t xml:space="preserve">  What about astronomy? Shall we make it the third? What do  you think?</w:t>
        <w:br/>
        <w:br/>
        <w:br/>
        <w:br/>
        <w:t xml:space="preserve">  That’s fine with me, at least. I mean, a better awareness of the seasons, months, and years is no less appropriate for a general than for a farmer or navigator.</w:t>
        <w:br/>
        <w:br/>
        <w:br/>
        <w:br/>
        <w:t xml:space="preserve">  You are funny! You are like someone who is afraid that the   masses will think he is prescribing useless subjects. It is no inconsequential task indeed it is a very difficult one to become persuaded that in everyone’s soul there is an instrument that is purified and rekindled by such subjects  when it has been blinded and destroyed by other pursuits an instrument that it is more important to preserve than 10,000 eyes, since only with it can the truth be seen. Those who share your belief that this is so will think you are speaking incredibly well, while those who are completely unaware of it will probably think you are talking nonsense, since   they can see no other benefit worth mentioning in these subjects. So, decide right now which group you are engaging in discussion. Or is it neither of them, and are you making your arguments mostly for your own [528a] sake though you do not begrudge anyone else whatever profit he can get from them?</w:t>
        <w:br/>
        <w:br/>
        <w:br/>
        <w:br/>
        <w:t xml:space="preserve">  That’s what I prefer to speak, question, and answer mostly for my own sake.  </w:t>
        <w:br/>
        <w:br/>
        <w:br/>
        <w:br/>
        <w:t xml:space="preserve">  Let’s backtrack a bit. You see, we were wrong just now about the subject that comes after geometry.</w:t>
        <w:br/>
        <w:br/>
        <w:br/>
        <w:br/>
        <w:t xml:space="preserve">  How so?</w:t>
        <w:br/>
        <w:br/>
        <w:br/>
        <w:br/>
        <w:t xml:space="preserve">  After a plain surface, we went immediately to a solid that was revolving, without taking one just by itself. But the right way is to take up  the third dimension after the second. And it, I suppose, consists of cubes and of whatever shares in depth.</w:t>
        <w:br/>
        <w:br/>
        <w:br/>
        <w:br/>
        <w:t xml:space="preserve">  Yes, you are right. But Socrates, that subject has not even been investigated yet.  </w:t>
        <w:br/>
        <w:br/>
        <w:br/>
        <w:br/>
        <w:t xml:space="preserve">  There are two reasons for that. Because no city values it, it is not vigorously investigated, due to its difficulty. And investigators need a director if they are to discover anything. Now, in the first place, such a director is difficult to find. Second, even if he could be found, as things stand now, those who investigate it are too arrogant to obey him. But if an  entire city served as his co-director and took the lead in valuing this subject, then they would obey him, and consistent and vigorous investigation would reveal the facts about it. For even now, when it is not valued by the masses and is hampered by investigators who lack any account of its usefulness all   the same, in spite of all these handicaps, the force of its appeal has caused it to be developed. So it would not be at all surprising if the facts about it were revealed in any case.</w:t>
        <w:br/>
        <w:br/>
        <w:br/>
        <w:br/>
        <w:t xml:space="preserve">  Yes, indeed, it is an outstandingly appealing subject. But  explain more clearly to me what you were saying just now.You took geometry, presumably, as dealing with plane surface.</w:t>
        <w:br/>
        <w:br/>
        <w:br/>
        <w:br/>
        <w:t xml:space="preserve">  Yes.</w:t>
        <w:br/>
        <w:br/>
        <w:br/>
        <w:br/>
        <w:t xml:space="preserve">  Then at first you put astronomy after it, but later you went   back on that.</w:t>
        <w:br/>
        <w:br/>
        <w:br/>
        <w:br/>
        <w:t xml:space="preserve">   Yes, the more I hurried to get through them all, the slower I went! You see, the subject dealing with the dimension of depth was next. But because of the ridiculous state the investigation of it is in, I passed it by and spoke of astronomy which deals with the motion of things having  depth after geometry.</w:t>
        <w:br/>
        <w:br/>
        <w:br/>
        <w:br/>
        <w:t xml:space="preserve">  That’s right.</w:t>
        <w:br/>
        <w:br/>
        <w:br/>
        <w:br/>
        <w:t xml:space="preserve">  Let’s then prescribe astronomy as the fourth subject, on the assumption that solid geometry, which we are now omitting, will be available   if a city takes it up.</w:t>
        <w:br/>
        <w:br/>
        <w:br/>
        <w:br/>
        <w:t xml:space="preserve">  That seems reasonable. And since you reproached me just now, Socrates, for praising astronomy in a vulgar manner, I will now praise it [529a] your way. You see, I think it is clear to everyone that it compels the soul to look upward and leads it from things here to things there.</w:t>
        <w:br/>
        <w:br/>
        <w:br/>
        <w:br/>
        <w:t xml:space="preserve">  It is clear to everyone except me, then, since that is not how I think of it.</w:t>
        <w:br/>
        <w:br/>
        <w:br/>
        <w:br/>
        <w:t xml:space="preserve">    Then how do you think of it?</w:t>
        <w:br/>
        <w:br/>
        <w:br/>
        <w:br/>
        <w:t xml:space="preserve">  As it is handled today by those who teach philosophy, it makes the soul look very much downward.</w:t>
        <w:br/>
        <w:br/>
        <w:br/>
        <w:br/>
        <w:t xml:space="preserve">  How do you mean?</w:t>
        <w:br/>
        <w:br/>
        <w:br/>
        <w:br/>
        <w:t xml:space="preserve">  In my opinion, your conception of “higher studies” is a good   deal too generous! I mean, if someone were looking at something by leaning his head back and studying ornaments on a ceiling, it seems as though you would say that he is looking at them with his understanding, not with his eyes! Maybe you are right and I am foolish. You see, I just cannot conceive of any subject making the soul look upward except the one that is   concerned with what is and that is invisible. If anyone tries to learn something about perceptible things, whether by gaping upward or squinting downward, I would say that he never really learns since there is no knowledge to be had of such things and that his soul is not looking up but  down, whether he does his learning lying on his back on land or on sea!</w:t>
        <w:br/>
        <w:br/>
        <w:br/>
        <w:br/>
        <w:t xml:space="preserve">  A fair judgment! You are right to reproach me. But what did you mean, then, when you said that astronomy must be learned in a different   way than people learn it at present, if it is going to be useful with regard to what we are talking about?</w:t>
        <w:br/>
        <w:br/>
        <w:br/>
        <w:br/>
        <w:t xml:space="preserve">  It is like this  these ornaments in the heavens, since they are ornaments in something visible, may certainly be regarded as having the most beautiful and most exact motions that such things can have. But these  fall far short of the true ones those motions in which the things that are really fast or really slow, as measured in true numbers and as forming all the true geometrical figures, are moved relative to one another, and that move the things that are in them. And these, of course, must be grasped by reason   and thought, not by sight. Don’t you agree?</w:t>
        <w:br/>
        <w:br/>
        <w:br/>
        <w:br/>
        <w:t xml:space="preserve">  Of course.</w:t>
        <w:br/>
        <w:br/>
        <w:br/>
        <w:br/>
        <w:t xml:space="preserve">  Therefore, we should use the ornaments in the heavens as models to help us study these other things.10 It is just as if someone chanced to find diagrams by Daedalus or some other craftsman or painter, which were  very carefully drawn and worked out. I mean, anyone experienced in geometry who saw such things would consider them to be very beautifully executed, I suppose. But he would think it ridiculous to examine them seriously in order to find there the truth about equals, doubles, or any other ratio. [530a]</w:t>
        <w:br/>
        <w:br/>
        <w:br/>
        <w:br/>
        <w:t xml:space="preserve">  How could it be anything but ridiculous?</w:t>
        <w:br/>
        <w:br/>
        <w:br/>
        <w:br/>
        <w:t xml:space="preserve">  Don’t you think, then, that a real astronomer will feel the same way when he looks at the motions of the stars? He will believe that the craftsman of the heavens arranged them and all that is in them in the   most beautiful way possible for such things. But as for the ratio of night to day, of these to a month, of a month to a year, or of the motions of the stars to them or to each other, don’t you think he will consider it strange to  believe that they are always the same and never deviate in the least, since they are connected to body and are visible things, or to seek by every means possible to grasp the truth about them?</w:t>
        <w:br/>
        <w:br/>
        <w:br/>
        <w:br/>
        <w:t xml:space="preserve">  That’s what I think anyway, now that I hear it from you!  </w:t>
        <w:br/>
        <w:br/>
        <w:br/>
        <w:br/>
        <w:t xml:space="preserve">  Just as in geometry, then, it is by making use of problems that we will pursue astronomy too. We will leave the things in the heavens alone, if we are really going to participate in astronomy and make the naturally wise element in the soul useful instead of useless. </w:t>
        <w:br/>
        <w:br/>
        <w:br/>
        <w:br/>
        <w:t xml:space="preserve">  The task you are prescribing is a lot greater than anything now attempted in astronomy.</w:t>
        <w:br/>
        <w:br/>
        <w:br/>
        <w:br/>
        <w:t xml:space="preserve">  And I suppose we will prescribe other subjects in the same way, if we are to be of any benefit as lawgivers. But can you in fact suggest   any other appropriate subjects?</w:t>
        <w:br/>
        <w:br/>
        <w:br/>
        <w:br/>
        <w:t xml:space="preserve">  Not at the moment, anyway.</w:t>
        <w:br/>
        <w:br/>
        <w:br/>
        <w:br/>
        <w:t xml:space="preserve">  But motion, it seems to me, presents itself, not just in one form, but in several. A wise person could probably list them all, but there are two that are evident even to us. </w:t>
        <w:br/>
        <w:br/>
        <w:br/>
        <w:br/>
        <w:t xml:space="preserve">  What are they?</w:t>
        <w:br/>
        <w:br/>
        <w:br/>
        <w:br/>
        <w:t xml:space="preserve">  Besides the one we have discussed, there is also its counterpart.</w:t>
        <w:br/>
        <w:br/>
        <w:br/>
        <w:br/>
        <w:t xml:space="preserve">  What’s that?  </w:t>
        <w:br/>
        <w:br/>
        <w:br/>
        <w:br/>
        <w:t xml:space="preserve">  It is probable that as the eyes fasten on astronomical motions, so the ears fasten on harmonic ones, and that these two sciences are somehow akin, as the Pythagoreans say. And we agree, Glaucon. Don’t we?  </w:t>
        <w:br/>
        <w:br/>
        <w:br/>
        <w:br/>
        <w:t xml:space="preserve">  We do.</w:t>
        <w:br/>
        <w:br/>
        <w:br/>
        <w:br/>
        <w:t xml:space="preserve">   Then, since the task is so huge, shouldn’t we ask them their opinion and whether they have anything to add, all the while guarding our own requirement?</w:t>
        <w:br/>
        <w:br/>
        <w:br/>
        <w:br/>
        <w:t xml:space="preserve">  What’s that?</w:t>
        <w:br/>
        <w:br/>
        <w:br/>
        <w:br/>
        <w:t xml:space="preserve">  That those we will be rearing should never attempt to learn   anything incomplete,11 anything that does not always come out at the place all things should reach the one we mentioned just now in the case of astronomy.12 Or don’t you know that people do something similar with [531a] harmony, too? They measure audible concordances and sounds against one another, and so labor in vain, just like astronomers.</w:t>
        <w:br/>
        <w:br/>
        <w:br/>
        <w:br/>
        <w:t xml:space="preserve">  Yes, by the gods, and pretty ridiculous they are, too. They talk about something they call a “dense interval” or quarter tone13 putting   their ears to their instruments, like someone trying to overhear what the neighbors are saying. And some say they hear a tone in between, and that it is the shortest interval by which they must measure, while others argue that this tone sounds the same as a quarter tone. Both groups put ears before the  understanding.</w:t>
        <w:br/>
        <w:br/>
        <w:br/>
        <w:br/>
        <w:t xml:space="preserve">  You mean those excellent fellows who vex their strings, torturing them and stretching them on pegs. I won’t draw out the analogy by   speaking of blows with the pick, or the charges laid against strings that are too responsive or too unresponsive. Instead, I will drop the analogy and say that I do not mean these people, but the ones we just said we were going to question about harmonics. You see, they do the same as the astronomers do. I mean, it is in these audible concordances that they search for numbers, but they do not ascend to problems or investigate which numbers are in concord and which are not, or what the explanation is in each case.</w:t>
        <w:br/>
        <w:br/>
        <w:br/>
        <w:br/>
        <w:t xml:space="preserve">    But that would be a daimonic task!</w:t>
        <w:br/>
        <w:br/>
        <w:br/>
        <w:br/>
        <w:t xml:space="preserve">   Yet, it is useful in the search for the beautiful and the good! Pursued for any other purpose, though, it is useless.</w:t>
        <w:br/>
        <w:br/>
        <w:br/>
        <w:br/>
        <w:t xml:space="preserve">  I suppose so.</w:t>
        <w:br/>
        <w:br/>
        <w:br/>
        <w:br/>
        <w:t xml:space="preserve">  Moreover, I take it that if the investigation of all the subjects we have mentioned arrives at what they share in common with one  another and what their affinities are, and draws conclusions about their kinship, it does contribute something to our goal and is not labor in vain; but that otherwise it is in vain.</w:t>
        <w:br/>
        <w:br/>
        <w:br/>
        <w:br/>
        <w:t xml:space="preserve">  I have the same hunch myself. But you are still talking about a very great task, Socrates.  </w:t>
        <w:br/>
        <w:br/>
        <w:br/>
        <w:br/>
        <w:t xml:space="preserve">  Do you mean the prelude, or what? Or don’t you know that all these subjects are merely preludes to the theme14 itself that must be learned? I mean, you surely do not think that people who are clever in these matters are dialecticians. </w:t>
        <w:br/>
        <w:br/>
        <w:br/>
        <w:br/>
        <w:t xml:space="preserve">  No, by Zeus, I do not. Although, I have met a few exceptions.</w:t>
        <w:br/>
        <w:br/>
        <w:br/>
        <w:br/>
        <w:t xml:space="preserve">  But did it ever seem to you that those who can neither give an account nor approve one know what any of the things are that we say they must know?  </w:t>
        <w:br/>
        <w:br/>
        <w:br/>
        <w:br/>
        <w:t xml:space="preserve">  Again, the answer is no.</w:t>
        <w:br/>
        <w:br/>
        <w:br/>
        <w:br/>
        <w:t xml:space="preserve">  Then isn’t this at last, Glaucon, the theme itself that dialectical [532a] discussion sings? It itself is intelligible. But the power of sight imitates it. We said that sight tries at last to look at the animals themselves, the stars themselves, and, in the end, at the sun itself.15 In the same way, whenever someone   tries, by means of dialectical discussion and without the aid of any sense-perceptions, to arrive through reason at the being of each thing itself, and does not give up until he grasps what good itself is16 with understanding itself, he reaches the end of the intelligible realm, just as the other  reached the end of the visible one.</w:t>
        <w:br/>
        <w:br/>
        <w:br/>
        <w:br/>
        <w:t xml:space="preserve">  Absolutely.</w:t>
        <w:br/>
        <w:br/>
        <w:br/>
        <w:br/>
        <w:t xml:space="preserve">  Well, then, don’t you call this journey17 dialectic?</w:t>
        <w:br/>
        <w:br/>
        <w:br/>
        <w:br/>
        <w:t xml:space="preserve">  I do.  </w:t>
        <w:br/>
        <w:br/>
        <w:br/>
        <w:br/>
        <w:t xml:space="preserve">  Then the release from bonds and the turning around from shadows to statues and the light; and then the ascent out of the cave to the sun; and there the continuing inability to look directly at the animals, the plants, and the light of the sun, but instead at divine reflections in water and shadows of the things that are, and not, as before, merely at shadows of statues  thrown by another source of light that, when judged in relation to the sun, is as shadowy as they all this practice of the crafts we mentioned has the power to lead the best part of the soul upward until it sees the best   among the things that are, just as before the clearest thing in the body was led to the brightest thing in the bodily and visible world. </w:t>
        <w:br/>
        <w:br/>
        <w:br/>
        <w:br/>
        <w:t xml:space="preserve">   I accept that this is so. And yet, I think it is very difficult to accept; although in another way difficult not to accept! All the same, since the present occasion is not our only opportunity to hear these things,   but we will get to return to them often in the future, let’s assume that what you said about them just now is true and turn to the theme itself, and discuss it in the same way as we did the prelude. So, tell us then, in what way the power of dialectical discussion works, into what kinds it is divided, and what roads it follows. I mean, it is these, it seems, that would lead us at last  to that place which is a rest from the road, so to speak, for the one who reaches it, and an end of his journey.</w:t>
        <w:br/>
        <w:br/>
        <w:br/>
        <w:br/>
        <w:t xml:space="preserve">  You won’t be able to follow me any farther, my dear Glaucon though [533a] not because of any lack of eagerness on my part. You would no longer see an image of what we are describing, but the truth itself as it seems to me, at least.18 Whether it is really so or not that’s not something on which it is any longer worth insisting. But that there is some such thing   to be seen, that is something on which we must insist. Isn’t that so?</w:t>
        <w:br/>
        <w:br/>
        <w:br/>
        <w:br/>
        <w:t xml:space="preserve">  Of course.</w:t>
        <w:br/>
        <w:br/>
        <w:br/>
        <w:br/>
        <w:t xml:space="preserve">  And mustn’t we also insist that the power of dialectical discussion could reveal it only to someone experienced in the subjects we   described, and cannot do so in any other way?</w:t>
        <w:br/>
        <w:br/>
        <w:br/>
        <w:br/>
        <w:t xml:space="preserve">  Yes, that is worth insisting on, too.</w:t>
        <w:br/>
        <w:br/>
        <w:br/>
        <w:br/>
        <w:t xml:space="preserve">   At the very least, no one will dispute our claim by arguing that there is another road of inquiry that tries to acquire a systematic and wholly general grasp of what each thing itself is. By contrast, all the other crafts are concerned with human beliefs and appetites, with growing or construction,   or with the care of growing or constructed things. As for the rest, we described them as to some extent grasping what is I mean, geometry and the subjects that follow it. For we saw that while they do dream about what is, they cannot see it while wide awake as long as they make use of hypotheses  that they leave undisturbed, and for which they cannot give any account. After all, when the first principle is unknown, and the conclusion and the steps in between are put together out of what is unknown, what mechanism could possibly turn any agreement reached in such cases into   knowledge?19</w:t>
        <w:br/>
        <w:br/>
        <w:br/>
        <w:br/>
        <w:t xml:space="preserve">  None.</w:t>
        <w:br/>
        <w:br/>
        <w:br/>
        <w:br/>
        <w:t xml:space="preserve">  Therefore, dialectic is the only investigation that, doing away  with hypotheses, journeys to the first principle itself in order to be made secure. And when the eye of the soul is really buried in a sort of barbaric bog,20 dialectic gently pulls it out and leads it upward, using the crafts we described to help it and cooperate with it in turning the soul around. From force of habit, we have often called these branches of knowledge. But they need another name, since they are clearer than belief and darker than   knowledge. We distinguished them by the term “thought” somewhere before.21 But I don’t suppose we will dispute about names, with matters as important as those before us to investigate. </w:t>
        <w:br/>
        <w:br/>
        <w:br/>
        <w:br/>
        <w:t xml:space="preserve">  Of course not, just as long as they express the state of clarity the soul possesses.  </w:t>
        <w:br/>
        <w:br/>
        <w:br/>
        <w:br/>
        <w:t xml:space="preserve">  It will be satisfactory, then, to do what we did before and call the first section knowledge, the second thought, the third opinion, and the fourth imagination. The last two together we call belief, the other two, [534a] understanding.22 Belief is concerned with becoming; understanding with being. And as being is to becoming, so understanding is to belief; and as understanding is to belief, so knowledge is to belief and thought to imagination. But as for the ratios between the things these deal with, and the   division of either the believable or the intelligible section into two, let’s pass them by, Glaucon, in case they involve us in discussions many times longer than the ones we have already gone through.</w:t>
        <w:br/>
        <w:br/>
        <w:br/>
        <w:br/>
        <w:t xml:space="preserve">  I agree with you about the rest of them, anyway, insofar as I am able to follow. </w:t>
        <w:br/>
        <w:br/>
        <w:br/>
        <w:br/>
        <w:t xml:space="preserve">  So don’t you, too, call someone a dialectician when he is able to grasp an account of the being of each thing? And when he cannot do so, won’t you, too, say that to the extent that he cannot give an account of something either to himself or to another, to that extent he does not understand it?  </w:t>
        <w:br/>
        <w:br/>
        <w:br/>
        <w:br/>
        <w:t xml:space="preserve">  How could I not?</w:t>
        <w:br/>
        <w:br/>
        <w:br/>
        <w:br/>
        <w:t xml:space="preserve">  Then the same applies to the good. Unless someone can give an account of the form of the good, distinguishing it from everything else, and can survive all examination as if in a battle, striving to examine23 things  not in accordance with belief, but in accordance with being; and can journey through all that with his account still intact, you will say that he does not know the good itself or any other good whatsoever. And if he does manage to grasp some image of it, you will say that it is through belief, not   knowledge, that he grasps it; that he is dreaming and asleep throughout his present life; and that, before he wakes up here, he will arrive in Hades and  go to sleep forever.</w:t>
        <w:br/>
        <w:br/>
        <w:br/>
        <w:br/>
        <w:t xml:space="preserve">  Yes, by Zeus, I will certainly say all that.</w:t>
        <w:br/>
        <w:br/>
        <w:br/>
        <w:br/>
        <w:t xml:space="preserve">  Then as for those children of yours, the ones you are rearing and educating in your discussion, if you ever reared them in fact, I don’t suppose that, while they are still as irrational as the proverbial lines,24 you   would allow them to rule in your city or control the greatest things.</w:t>
        <w:br/>
        <w:br/>
        <w:br/>
        <w:br/>
        <w:t xml:space="preserve">  No, of course not.</w:t>
        <w:br/>
        <w:br/>
        <w:br/>
        <w:br/>
        <w:t xml:space="preserve">  Won’t you prescribe in your legislation, then, that they are to give the most attention to the education that will enable them to ask and   answer questions most knowledgeably?</w:t>
        <w:br/>
        <w:br/>
        <w:br/>
        <w:br/>
        <w:t xml:space="preserve">   I will prescribe it together with you.</w:t>
        <w:br/>
        <w:br/>
        <w:br/>
        <w:br/>
        <w:t xml:space="preserve">  Doesn’t it seem to you, then, that dialectic is just like a capstone we have placed on top of the subjects, and that no other subject can rightly be placed above it, but that our account of the subjects has now [535a] come to an end?</w:t>
        <w:br/>
        <w:br/>
        <w:br/>
        <w:br/>
        <w:t xml:space="preserve">  It does.</w:t>
        <w:br/>
        <w:br/>
        <w:br/>
        <w:br/>
        <w:t xml:space="preserve">  Then it remains for you to deal with the distribution of these subjects  to whom we will assign them and in what way.</w:t>
        <w:br/>
        <w:br/>
        <w:br/>
        <w:br/>
        <w:t xml:space="preserve">    Clearly.</w:t>
        <w:br/>
        <w:br/>
        <w:br/>
        <w:br/>
        <w:t xml:space="preserve">  Do you remember what sort of people we chose in our earlier selection of rulers?25</w:t>
        <w:br/>
        <w:br/>
        <w:br/>
        <w:br/>
        <w:t xml:space="preserve">  How could I not?</w:t>
        <w:br/>
        <w:br/>
        <w:br/>
        <w:br/>
        <w:t xml:space="preserve">  Well then, as regards the other requirements too, you must suppose that these same natures are to be chosen, since we have to select   the most secure, the most courageous, and as far as possible the best-looking.26 In addition, we must look not only for people who have a noble  and valiant character, but for those who also have natural qualities conducive to this education of ours.</w:t>
        <w:br/>
        <w:br/>
        <w:br/>
        <w:br/>
        <w:t xml:space="preserve">  Which ones in particular?</w:t>
        <w:br/>
        <w:br/>
        <w:br/>
        <w:br/>
        <w:t xml:space="preserve">    They must be keen on the subjects, bless you, and learn them without difficulty. For people’s souls are much more likely to give up during strenuous studies than during physical training. The pain is more their own, you see, since it is peculiar to them and not shared with the body.</w:t>
        <w:br/>
        <w:br/>
        <w:br/>
        <w:br/>
        <w:t xml:space="preserve">  That’s true.  </w:t>
        <w:br/>
        <w:br/>
        <w:br/>
        <w:br/>
        <w:t xml:space="preserve">  We must also look for someone who has a good memory, is persistent, and is wholeheartedly in love with hard work. How else do you  suppose he would be willing to carry out such hard physical labors and also complete so much learning and training?</w:t>
        <w:br/>
        <w:br/>
        <w:br/>
        <w:br/>
        <w:t xml:space="preserve">  He would not, not unless his nature were an entirely good one.</w:t>
        <w:br/>
        <w:br/>
        <w:br/>
        <w:br/>
        <w:t xml:space="preserve">  In any case, the mistake made at present which, as we said   before, explains why philosophy has fallen into dishonor is that unworthy people take it up. For illegitimate people should not have taken it up, but genuine ones.</w:t>
        <w:br/>
        <w:br/>
        <w:br/>
        <w:br/>
        <w:t xml:space="preserve">  How do you mean?</w:t>
        <w:br/>
        <w:br/>
        <w:br/>
        <w:br/>
        <w:t xml:space="preserve">  In the first place, the one who takes it up must not be halfhearted in his love of hard work, with one half of him loving hard work and the other shirking it. That is what happens when someone is a lover of  physical training and a lover of hunting and a lover of all kinds of hard bodily labor; yet is not a lover of learning, a lover of listening, or a keen investigator, but hates the work involved in all such things. And someone   whose love of hard work tends in the opposite direction is also defective.</w:t>
        <w:br/>
        <w:br/>
        <w:br/>
        <w:br/>
        <w:t xml:space="preserve">  That’s absolutely true.</w:t>
        <w:br/>
        <w:br/>
        <w:br/>
        <w:br/>
        <w:t xml:space="preserve">  Similarly with regard to truth, won’t we say that a soul is maimed if it hates a voluntary lie, cannot endure to have one in itself, and is  greatly angered when others lie; but is nonetheless content to accept an involuntary lie, does not get irritated when it is caught being ignorant, and bears its ignorance easily, wallowing in it like a pig?27  </w:t>
        <w:br/>
        <w:br/>
        <w:br/>
        <w:br/>
        <w:t xml:space="preserve">  Absolutely. [536a]</w:t>
        <w:br/>
        <w:br/>
        <w:br/>
        <w:br/>
        <w:t xml:space="preserve">  And with regard to temperance, courage, high-mindedness, and all the other parts of virtue, too, we must be especially on our guard to distinguish the illegitimate from the genuine. You see, when private individuals or cities do not know how to investigate all these things fully, they   unwittingly employ defectives and illegitimates as their friends or rulers for whatever services they happen to need.</w:t>
        <w:br/>
        <w:br/>
        <w:br/>
        <w:br/>
        <w:t xml:space="preserve">  Yes, that’s just what happens.</w:t>
        <w:br/>
        <w:br/>
        <w:br/>
        <w:br/>
        <w:t xml:space="preserve">  So we must take good care in all these matters, since, if we bring people who are sound of limb and mind to so important a subject,  and train and educate them in it, justice itself will not find fault with us, and we will save both the city and its constitution. But if we bring people of a different sort to it, we will achieve precisely the opposite and let loose   an even greater flood of ridicule upon philosophy as well.</w:t>
        <w:br/>
        <w:br/>
        <w:br/>
        <w:br/>
        <w:t xml:space="preserve">  That would be a shame.</w:t>
        <w:br/>
        <w:br/>
        <w:br/>
        <w:br/>
        <w:t xml:space="preserve">  It certainly would. But I seem to have made myself a little ridiculous just now.</w:t>
        <w:br/>
        <w:br/>
        <w:br/>
        <w:br/>
        <w:t xml:space="preserve">  In what way?</w:t>
        <w:br/>
        <w:br/>
        <w:br/>
        <w:br/>
        <w:t xml:space="preserve">   I forgot we were playing and spoke too vehemently. You see, while I was speaking I looked upon philosophy, and when I saw it undeservedly showered with abuse, I suppose I got irritated and, as if I were angry with those responsible, I said what I had to say in too serious a   manner.</w:t>
        <w:br/>
        <w:br/>
        <w:br/>
        <w:br/>
        <w:t xml:space="preserve">  Not too serious for me, by Zeus, as a member of the audience.</w:t>
        <w:br/>
        <w:br/>
        <w:br/>
        <w:br/>
        <w:t xml:space="preserve">  But too serious for me as the speaker. In any case, let’s not forget that in our earlier selection we chose older people, but here that is not  permitted. You see, we must not believe Solon when he says that as someone grows older, he is able to learn a lot. On the contrary, he is even less able to learn than to run. It is to young people that all great and frequent labors properly belong.</w:t>
        <w:br/>
        <w:br/>
        <w:br/>
        <w:br/>
        <w:t xml:space="preserve">  Necessarily so.</w:t>
        <w:br/>
        <w:br/>
        <w:br/>
        <w:br/>
        <w:t xml:space="preserve">    Well, then, calculation, geometry, and all the preparatory education that serves as preparation for dialectic must be offered to them in childhood and not in the shape of compulsory instruction, either.</w:t>
        <w:br/>
        <w:br/>
        <w:br/>
        <w:br/>
        <w:t xml:space="preserve">  Why’s that?</w:t>
        <w:br/>
        <w:br/>
        <w:br/>
        <w:br/>
        <w:t xml:space="preserve">   Because a free person should learn nothing slavishly. For while compulsory physical labors do no harm to the body, no compulsory instruction remains in the soul.</w:t>
        <w:br/>
        <w:br/>
        <w:br/>
        <w:br/>
        <w:t xml:space="preserve">    That’s true.</w:t>
        <w:br/>
        <w:br/>
        <w:br/>
        <w:br/>
        <w:t xml:space="preserve">  Well, then, do not use compulsion, my very good man, to train the children in these subjects; use play instead. That way you will also [537a] be able to see better what each of them is naturally suited for.</w:t>
        <w:br/>
        <w:br/>
        <w:br/>
        <w:br/>
        <w:t xml:space="preserve">  What you say makes sense.</w:t>
        <w:br/>
        <w:br/>
        <w:br/>
        <w:br/>
        <w:t xml:space="preserve">  Don’t you remember that we also said that the children were   to be led into war on horseback as observers, and that, wherever it is safe, they should be brought to the front and given a taste of blood, just like young dogs?</w:t>
        <w:br/>
        <w:br/>
        <w:br/>
        <w:br/>
        <w:t xml:space="preserve">  I do remember.</w:t>
        <w:br/>
        <w:br/>
        <w:br/>
        <w:br/>
        <w:t xml:space="preserve">  Those who always show the greatest facility in dealing with all   these labors, studies, and fears must be enrolled in a unit.</w:t>
        <w:br/>
        <w:br/>
        <w:br/>
        <w:br/>
        <w:t xml:space="preserve">   At what age? </w:t>
        <w:br/>
        <w:br/>
        <w:br/>
        <w:br/>
        <w:t xml:space="preserve">   After they are released from compulsory physical training. For during that period, whether it is two or three years, they are incapable of doing anything else, since weariness and sleep are enemies of learning. At the same time, one of the important tests of each of them is how he fares in   physical training.</w:t>
        <w:br/>
        <w:br/>
        <w:br/>
        <w:br/>
        <w:t xml:space="preserve">   It certainly is.</w:t>
        <w:br/>
        <w:br/>
        <w:br/>
        <w:br/>
        <w:t xml:space="preserve">   Then, after that period, those selected from among the twenty-year-olds will receive greater honors than the others. Moreover, the subjects they learned in no particular order in their education as children,  they must now bring together into a unified vision of their kinship with one another and with the nature of what is.</w:t>
        <w:br/>
        <w:br/>
        <w:br/>
        <w:br/>
        <w:t xml:space="preserve">   That, at any rate, is the only instruction that remains secure in those who receive it.  </w:t>
        <w:br/>
        <w:br/>
        <w:br/>
        <w:br/>
        <w:t xml:space="preserve">   It is also the greatest test of which nature is dialectical and which is not. For the person who can achieve a unified vision is dialectical, and the one who cannot isn’t.</w:t>
        <w:br/>
        <w:br/>
        <w:br/>
        <w:br/>
        <w:t xml:space="preserve">   I agree.</w:t>
        <w:br/>
        <w:br/>
        <w:br/>
        <w:br/>
        <w:t xml:space="preserve">   Well, then, you will have to look out for those among them who most possess that quality; who are resolute in their studies and also resolute  in war and the other things conventionally expected of them. And when they have passed their thirtieth year, you will have to select them in turn from among those selected earlier and assign them yet greater honors, and test them by means of the power of dialectical discussion to see which of them can relinquish his eyes and other senses, and travel on in the company   of truth to what itself is. And here, comrade, you have a task that needs a lot of safeguarding.</w:t>
        <w:br/>
        <w:br/>
        <w:br/>
        <w:br/>
        <w:t xml:space="preserve">   How so?</w:t>
        <w:br/>
        <w:br/>
        <w:br/>
        <w:br/>
        <w:t xml:space="preserve">   Don’t you realize the harm caused by dialectical discussion as  it is currently practiced?</w:t>
        <w:br/>
        <w:br/>
        <w:br/>
        <w:br/>
        <w:t xml:space="preserve">   What harm?</w:t>
        <w:br/>
        <w:br/>
        <w:br/>
        <w:br/>
        <w:t xml:space="preserve">   Its practitioners are filled with lawlessness.</w:t>
        <w:br/>
        <w:br/>
        <w:br/>
        <w:br/>
        <w:t xml:space="preserve">   They certainly are.  </w:t>
        <w:br/>
        <w:br/>
        <w:br/>
        <w:br/>
        <w:t xml:space="preserve">   Do you think it is at all surprising that this happens to them? Aren’t you sympathetic?</w:t>
        <w:br/>
        <w:br/>
        <w:br/>
        <w:br/>
        <w:t xml:space="preserve">   Why should I be?</w:t>
        <w:br/>
        <w:br/>
        <w:br/>
        <w:br/>
        <w:t xml:space="preserve">   It is like the case of a supposititious child brought up amid large wealth, a great and powerful family, and many flatterers, who finds [538a] out, when he has become a man, that he is not the child of his professed parents and that he cannot discover his real ones. Do you have any hunch as to what his attitude would be to the flatterers, and to his supposed parents,   during the time when he did not know about the exchange, and, on the other hand, when he did know? Or would you rather hear my hunch?</w:t>
        <w:br/>
        <w:br/>
        <w:br/>
        <w:br/>
        <w:t xml:space="preserve">  I would.</w:t>
        <w:br/>
        <w:br/>
        <w:br/>
        <w:br/>
        <w:t xml:space="preserve">  Well, then, my hunch is that he would be more likely to  honor his father, his mother, and the rest of his supposed family than the flatterers, less likely to overlook any of their needs, less likely to treat them lawlessly in word or deed, and less likely to disobey them than the flatterers   tters of importance, in the time when he did not know the truth.</w:t>
        <w:br/>
        <w:br/>
        <w:br/>
        <w:br/>
        <w:t xml:space="preserve">  Probably so.</w:t>
        <w:br/>
        <w:br/>
        <w:br/>
        <w:br/>
        <w:t xml:space="preserve">  But when he became aware of the truth, on the other hand, my hunch is that he would withdraw his honor and devotion from his family and increase them for the flatterers, whom he would obey far more than before, and he would begin to live the way they did, spend time with them  openly, and unless he was thoroughly good by nature care nothing for that father of his or any of the rest of his supposed family.</w:t>
        <w:br/>
        <w:br/>
        <w:br/>
        <w:br/>
        <w:t xml:space="preserve">  All that would probably happen as you say. But how is it like   the case of those who take up argument?</w:t>
        <w:br/>
        <w:br/>
        <w:br/>
        <w:br/>
        <w:t xml:space="preserve">  As follows. I take it we hold from childhood convictions about what things are just and fine; we are brought up with them as with our parents; we obey and honor them.</w:t>
        <w:br/>
        <w:br/>
        <w:br/>
        <w:br/>
        <w:t xml:space="preserve">  Yes, we do.</w:t>
        <w:br/>
        <w:br/>
        <w:br/>
        <w:br/>
        <w:t xml:space="preserve">   And there are also other practices, opposite to those, which possess pleasures that flatter our soul and attract it to themselves, but which do not persuade people who are at all moderate who continue to honor and obey the convictions of their fathers.</w:t>
        <w:br/>
        <w:br/>
        <w:br/>
        <w:br/>
        <w:t xml:space="preserve">    That’s right.</w:t>
        <w:br/>
        <w:br/>
        <w:br/>
        <w:br/>
        <w:t xml:space="preserve">  What happens, then, when someone of that sort is met by the question, “What is the fine?” and, when he answers what he has heard from the traditional lawgiver, the argument refutes him; and by refuting him often and in many ways, reduces him to the belief that the fine is no more  fine than shameful, and the same with the just, the good, and the things he honored most what do you think he will do after that about honoring and obeying his earlier convictions?</w:t>
        <w:br/>
        <w:br/>
        <w:br/>
        <w:br/>
        <w:t xml:space="preserve">  It is inevitable that he won’t honor or obey them in the same way.</w:t>
        <w:br/>
        <w:br/>
        <w:br/>
        <w:br/>
        <w:t xml:space="preserve">  Then when he no longer regards them as honorable or as his   own kin the way he did before, and cannot discover the true ones, will he [539a] be likely to adopt any other sort of life than the one that flatters him?</w:t>
        <w:br/>
        <w:br/>
        <w:br/>
        <w:br/>
        <w:t xml:space="preserve">  No, he won’t.</w:t>
        <w:br/>
        <w:br/>
        <w:br/>
        <w:br/>
        <w:t xml:space="preserve">  And so he will be taken, I suppose, to have changed from being law-abiding to being lawless.</w:t>
        <w:br/>
        <w:br/>
        <w:br/>
        <w:br/>
        <w:t xml:space="preserve">  Inevitably.</w:t>
        <w:br/>
        <w:br/>
        <w:br/>
        <w:br/>
        <w:t xml:space="preserve">  Isn’t it likely, then, that this is what will happen to people who take up argument in that way, and, as I said just now, don’t they deserve a   lot of sympathy?</w:t>
        <w:br/>
        <w:br/>
        <w:br/>
        <w:br/>
        <w:t xml:space="preserve">  Yes, and pity too.</w:t>
        <w:br/>
        <w:br/>
        <w:br/>
        <w:br/>
        <w:t xml:space="preserve">  Then if you do not want your thirty-year-olds to be objects of such pity, won’t you have to employ every sort of precaution when they take up argument?</w:t>
        <w:br/>
        <w:br/>
        <w:br/>
        <w:br/>
        <w:t xml:space="preserve">  Yes, indeed.  </w:t>
        <w:br/>
        <w:br/>
        <w:br/>
        <w:br/>
        <w:t xml:space="preserve">  And isn’t one very effective precaution not to let them taste  argument while they are young? I mean, I don’t suppose it has escaped your notice that when young people get their first taste of argument, they misuse it as if it were playing a game, always using it for disputation.28 They imitate those who have refuted them by refuting others themselves,29 and, like   puppies, enjoy dragging and tearing with argument anyone within reach.</w:t>
        <w:br/>
        <w:br/>
        <w:br/>
        <w:br/>
        <w:t xml:space="preserve">  Excessively so.</w:t>
        <w:br/>
        <w:br/>
        <w:br/>
        <w:br/>
        <w:t xml:space="preserve">  Then, when they have refuted many themselves and been refuted by many, they quickly fall into violently disbelieving everything  they believed before. And as a result of this, they themselves and the whole of philosophy as well are discredited in the eyes of others.</w:t>
        <w:br/>
        <w:br/>
        <w:br/>
        <w:br/>
        <w:t xml:space="preserve">  That’s absolutely true.</w:t>
        <w:br/>
        <w:br/>
        <w:br/>
        <w:br/>
        <w:t xml:space="preserve">  But an older person would not be willing to take part in such   madness. He will imitate someone who is willing to engage in dialectical discussion and look for the truth, rather than someone who plays at disputation as a game. He will be more moderate himself and will bring honor, rather than discredit, to the practice. </w:t>
        <w:br/>
        <w:br/>
        <w:br/>
        <w:br/>
        <w:t xml:space="preserve">  That’s right.</w:t>
        <w:br/>
        <w:br/>
        <w:br/>
        <w:br/>
        <w:t xml:space="preserve">  And wasn’t everything we said before this also said as a precaution that those with whom one takes part in arguments are to be orderly and steady by nature, and not, as now, those, however unsuitable, who   chance to come along?</w:t>
        <w:br/>
        <w:br/>
        <w:br/>
        <w:br/>
        <w:t xml:space="preserve">  Yes, it was.</w:t>
        <w:br/>
        <w:br/>
        <w:br/>
        <w:br/>
        <w:t xml:space="preserve">  Is it enough, then, if someone devotes himself continuously and strenuously to taking part in argument, doing nothing else, but training in it just as he did in the physical training that is its counterpart, but for   twice as many years?</w:t>
        <w:br/>
        <w:br/>
        <w:br/>
        <w:br/>
        <w:t xml:space="preserve">   Do you mean six years or four?</w:t>
        <w:br/>
        <w:br/>
        <w:br/>
        <w:br/>
        <w:t xml:space="preserve">  It does not matter. Make it five. You see, after that, you must make them go down into the cave again, and compel them to take command in matters of war and the other offices suitable for young people, so that they won’t be inferior to the others in experience. And in these offices,   too, they must be tested to see whether they will remain steadfast when [540a] they are pulled in different directions, or give way.</w:t>
        <w:br/>
        <w:br/>
        <w:br/>
        <w:br/>
        <w:t xml:space="preserve">  How much time do you assign to that?</w:t>
        <w:br/>
        <w:br/>
        <w:br/>
        <w:br/>
        <w:t xml:space="preserve">  Fifteen years. Then, at the age of fifty, those who have survived   the tests and are entirely best in every practical task and every science must be led at last to the end and compelled to lift up the radiant eye–beams of their souls, and to look toward what itself provides light for everything. And once they have seen the good itself, they must use it as their model and put the city, its citizens, and themselves in order throughout the remainder of  their lives, each in turn. They will spend most of their time doing philosophy, but, when his turn comes, each must labor in politics and rule for the city’s sake, not as something fine, but rather as something that must be   done.30 In that way, always having educated others like themselves to take their place as guardians of the city, they will depart for the Isles of the Blessed and dwell there. And the city will publicly establish memorials and  sacrifices to them as daimons,31 if the Pythia agrees; but if not, as happy and divine people.</w:t>
        <w:br/>
        <w:br/>
        <w:br/>
        <w:br/>
        <w:t xml:space="preserve">  Like a sculptor,32 Socrates, you have produced thoroughly beautiful ruling men!</w:t>
        <w:br/>
        <w:br/>
        <w:br/>
        <w:br/>
        <w:t xml:space="preserve">    And ruling women, too, Glaucon.You see, you must not think that what I have said applies any more to men than it does to those women of theirs who are born with the appropriate natures.</w:t>
        <w:br/>
        <w:br/>
        <w:br/>
        <w:br/>
        <w:t xml:space="preserve">  That’s right, if indeed they are to share everything equally with the men, as we said.</w:t>
        <w:br/>
        <w:br/>
        <w:br/>
        <w:br/>
        <w:t xml:space="preserve">  Well, then, do you agree that the things we have said about  the city and its constitution are not altogether wishful thinking; that it is difficult for them to come about, but possible in a way, and in no way except the one we described  namely, when one or more true philosophers come to power in a city people who think little of present honors, regarding them as illiberal and worthless, who prize what is right and the   honors that come from it above everything, and who consider justice as the  greatest and most compulsory thing, serving it and fostering it as they set their city in order?</w:t>
        <w:br/>
        <w:br/>
        <w:br/>
        <w:br/>
        <w:t xml:space="preserve">  How will they do that?</w:t>
        <w:br/>
        <w:br/>
        <w:br/>
        <w:br/>
        <w:t xml:space="preserve">  Everyone in the city who is over ten years old they will send   into the country. They will take over the children, and far removed from [541a] current habits, which their parents possess, they will bring them up in their own ways and laws, which are the ones we described before. And with the city and constitution we were discussing thus established in the quickest and easiest way, it will itself be happy and bring the greatest benefit to the   people among whom it comes to be.</w:t>
        <w:br/>
        <w:br/>
        <w:br/>
        <w:br/>
        <w:t xml:space="preserve">  That’s by far the quickest and easiest way. And in my opinion, Socrates, you have well described how it would come into existence, if it ever did. </w:t>
        <w:br/>
        <w:br/>
        <w:br/>
        <w:br/>
        <w:t xml:space="preserve">  Haven’t we said enough, then, about this city and the man who is like it? For surely it is clear what sort of person we will say he has to be.</w:t>
        <w:br/>
        <w:br/>
        <w:br/>
        <w:br/>
        <w:t xml:space="preserve">  Yes, it is clear. And as for your question, I think we have reached the end of this topic.</w:t>
        <w:br/>
        <w:br/>
        <w:br/>
        <w:br/>
        <w:br/>
        <w:br/>
        <w:t>1 Odyssey 11.489–90. The shade of Achilles speaks these words to Odysseus, who is visiting Hades. Plato is likening the cave dwellers to the dead.</w:t>
        <w:br/>
        <w:br/>
        <w:t>2 See 611b9–612a6.</w:t>
        <w:br/>
        <w:br/>
        <w:t>3 505a–b.</w:t>
        <w:br/>
        <w:br/>
        <w:t>4 420b–421c, 462a–466c.</w:t>
        <w:br/>
        <w:br/>
        <w:t>5 I.e., the practical life of ruling and the theoretical life of doing philosophy.</w:t>
        <w:br/>
        <w:br/>
        <w:t>6 See 476c–d.</w:t>
        <w:br/>
        <w:br/>
        <w:t>7 A proverbial expression, referring to a children’s game. The players were divided into two groups. A shell or potsherd white on one side, black on the other was thrown into space between them to the cry of “night or day?” (Note the reference to night and day in what follows.) According as the white or black fell uppermost, one group ran away pursued by the other.</w:t>
        <w:br/>
        <w:br/>
        <w:t>8 404a, 412b–417b.</w:t>
        <w:br/>
        <w:br/>
        <w:t>9 495c–e.</w:t>
        <w:br/>
        <w:br/>
        <w:t>10 See 510d–511a.</w:t>
        <w:br/>
        <w:br/>
        <w:t>11 504c.</w:t>
        <w:br/>
        <w:br/>
        <w:t>12 528b.</w:t>
        <w:br/>
        <w:br/>
        <w:t>13 A dense interval is evidently the smallest difference in pitch that was recognized in ancient music.</w:t>
        <w:br/>
        <w:br/>
        <w:t>14Nomos  also, law.</w:t>
        <w:br/>
        <w:br/>
        <w:t>15 See 516a–b.</w:t>
        <w:br/>
        <w:br/>
        <w:t>16Auto ho estin agathon  See Glossary of Terms s.v. what it is.</w:t>
        <w:br/>
        <w:br/>
        <w:t>17Poreia  An aporia (puzzle, problem literally, a blockage on one’s journey forward) is what dialectic attempts to solve.</w:t>
        <w:br/>
        <w:br/>
        <w:t>18 See 506d8–e5.</w:t>
        <w:br/>
        <w:br/>
        <w:t>19 See 510c1–511c2.</w:t>
        <w:br/>
        <w:br/>
        <w:t>20 See 519a7–519b5.</w:t>
        <w:br/>
        <w:br/>
        <w:t>21 511d6–511e4.</w:t>
        <w:br/>
        <w:br/>
        <w:t>22 The reference is to 511d6–e5, where the first section is called understanding (noêsis), not knowledge (epistêmê). Since thought (dianoia) is not now a kind of knowledge, noêsis and epistêmê have in effect become one and the same. Epistêmê and dianoia are now jointly referred to as noêsis, because that whole section of the line on which they appear consists of intelligible objects (noêton).</w:t>
        <w:br/>
        <w:br/>
        <w:t>23Elengchein  (“to examine,” “to refute”) as in the Socratic elenchus.</w:t>
        <w:br/>
        <w:br/>
        <w:t>24 A pun made possible by the fact that alogon can mean “irrational” (as applied to people) and “incommensurable” (as applied to lines in geometry).</w:t>
        <w:br/>
        <w:br/>
        <w:t>25 412b8–417b9.</w:t>
        <w:br/>
        <w:br/>
        <w:t>26 See –402d1–4.</w:t>
        <w:br/>
        <w:br/>
        <w:t>27 The difference between voluntary and involuntary lies is explained at 382a1– 383a7.</w:t>
        <w:br/>
        <w:br/>
        <w:t>28 See Glossary of Terms s.v. disputation.</w:t>
        <w:br/>
        <w:br/>
        <w:t>29 See Apology 23c.</w:t>
        <w:br/>
        <w:br/>
        <w:t>30 See 346e3–347d8, 520e4–521a8.</w:t>
        <w:br/>
        <w:br/>
        <w:t>31 See Glossary of Terms s.v. daimon.</w:t>
        <w:br/>
        <w:br/>
        <w:t>32 See 361d4–6.</w:t>
        <w:br/>
        <w:br/>
        <w:br/>
        <w:br/>
        <w:br/>
        <w:br/>
        <w:t>Book 8</w:t>
        <w:br/>
        <w:br/>
        <w:br/>
        <w:br/>
        <w:br/>
        <w:t xml:space="preserve">’ NARRATION CONTINUES </w:t>
        <w:br/>
        <w:br/>
        <w:br/>
        <w:br/>
        <w:t>[543a]   All right. We are agreed, then, Glaucon, that if a city is going to be eminently well governed, women must be shared; children and their entire education must be shared; in both peace and war, pursuits must be shared; and their kings must be those among them who have proved best   both in philosophy and where war is concerned.</w:t>
        <w:br/>
        <w:br/>
        <w:br/>
        <w:br/>
        <w:t xml:space="preserve">  We are agreed.</w:t>
        <w:br/>
        <w:br/>
        <w:br/>
        <w:br/>
        <w:t xml:space="preserve">   Moreover, we also granted this  once the rulers are established, they will lead the soldiers and settle them in the kind of dwellings we described earlier, which are in no way private, but wholly shared. And surely we also came to an agreement, if you remember, about what sort of   possessions they should have.</w:t>
        <w:br/>
        <w:br/>
        <w:br/>
        <w:br/>
        <w:t xml:space="preserve">  Yes, I do remember. We thought that none of them should acquire any of the things that others now do; but that, as athletes of war and  guardians, they should receive their minimum yearly upkeep from the other citizens as a wage for their guardianship, and take care of themselves and the rest of the city.1</w:t>
        <w:br/>
        <w:br/>
        <w:br/>
        <w:br/>
        <w:t xml:space="preserve">  That’s right. But since we have completed that discussion, let’s recall the point at which we began the digression that brought us here, so   that we can continue on the same path again.</w:t>
        <w:br/>
        <w:br/>
        <w:br/>
        <w:br/>
        <w:t xml:space="preserve">  That is not difficult. You see, much the same as now, you were talking as if you had completed the description of the city.2 You were saying that you would class both the city you described and the man who is like it  as good, even though, as it seems, you had a still finer city and man to tell [544a] us about. But in any case, you were saying that the others were defective, if it was correct. And you said, if I remember, that of the remaining kinds of constitution four were worth discussing, each with defects we should observe; and that we should do the same for the people like them in order   to observe them all, come to an agreement about which man is best and which worst, and then determine whether the best is happiest and the worst most wretched, or whether it is otherwise. I was asking you which four constitutions you had in mind, when Polemarchus and Adeimantus  interrupted.3 And that is when you took up the discussion that led here.</w:t>
        <w:br/>
        <w:br/>
        <w:br/>
        <w:br/>
        <w:t xml:space="preserve">  That’s absolutely right.</w:t>
        <w:br/>
        <w:br/>
        <w:br/>
        <w:br/>
        <w:t xml:space="preserve">  Like a wrestler, then, give me the same hold again, and when I   ask the same question, try to tell me what you were about to say before.</w:t>
        <w:br/>
        <w:br/>
        <w:br/>
        <w:br/>
        <w:t xml:space="preserve">  If I can.</w:t>
        <w:br/>
        <w:br/>
        <w:br/>
        <w:br/>
        <w:t xml:space="preserve">  In any case, I really want to hear for myself what four constitutions you meant.</w:t>
        <w:br/>
        <w:br/>
        <w:br/>
        <w:br/>
        <w:t xml:space="preserve">  It won’t be difficult for you to hear them. You see, the ones I mean are the very ones that already have names  the one that is praised by “the many,” your Cretan or Laconian4constitution. The second and second in the praise it receives is called oligarchy, a constitution filled with a host of evils. Antagonistic to it, and next in order, is democracy. And   “noble” tyranny, surpassing all of them, is the fourth and most extreme disease of cities. Can you think of another form of constitution I mean, another distinct in form from these? For, no doubt, there are dynasties and purchased kingships and other similar constitutions in between these,  which one finds no less among barbarians than among Greeks.</w:t>
        <w:br/>
        <w:br/>
        <w:br/>
        <w:br/>
        <w:t xml:space="preserve">  Many strange ones are certainly mentioned, at least.  </w:t>
        <w:br/>
        <w:br/>
        <w:br/>
        <w:br/>
        <w:t xml:space="preserve">  Are you aware, then, that there must be as many forms of human character as there are of constitutions? Or do you think constitutions arise from oak or rock5 and not from the characters of the people in the cities, which tip the scales, so to speak, and drag the rest along with  them?</w:t>
        <w:br/>
        <w:br/>
        <w:br/>
        <w:br/>
        <w:t xml:space="preserve">  No, they could not possibly arise from anything other than that.</w:t>
        <w:br/>
        <w:br/>
        <w:br/>
        <w:br/>
        <w:t xml:space="preserve">  So, if there are five of cities, there must also be five ways of arranging private individual souls.  </w:t>
        <w:br/>
        <w:br/>
        <w:br/>
        <w:br/>
        <w:t xml:space="preserve">  Of course.</w:t>
        <w:br/>
        <w:br/>
        <w:br/>
        <w:br/>
        <w:t xml:space="preserve">  Now, we have already described the one who is like aristocracy, the one we rightly describe as good and just.</w:t>
        <w:br/>
        <w:br/>
        <w:br/>
        <w:br/>
        <w:t xml:space="preserve">  Yes, we have described him. </w:t>
        <w:br/>
        <w:br/>
        <w:br/>
        <w:br/>
        <w:t xml:space="preserve">  Mustn’t we next describe the inferior ones the victory-loving and honor-loving, which correspond to the Laconian constitution, followed by the oligarchic, democratic, and tyrannical so that, having discovered the most unjust of all, we can oppose him to the most just and   complete our investigation into how pure justice and pure injustice stand with regard to the happiness or wretchedness of the one who possesses them; and be persuaded either by Thrasymachus to practice injustice or by  the argument that is now coming to light to practice justice.</w:t>
        <w:br/>
        <w:br/>
        <w:br/>
        <w:br/>
        <w:t xml:space="preserve">  That’s exactly what we must do.</w:t>
        <w:br/>
        <w:br/>
        <w:br/>
        <w:br/>
        <w:t xml:space="preserve">  Then just as we began by looking for the virtues of character in constitutions before looking for them in private individuals, thinking they would be clearer in the former,6 shouldn’t we first examine the honor-loving   constitution? I do not know another name that is commonly applied to it; it should be called either timocracy or timarchy. Then shouldn’t we examine that sort of man by comparing him to it, and, after that, oligarchy  and the oligarchic man, and democracy and the democratic man? Fourth, having come to a city that is under a tyrant and having examined it, shouldn’t we look into a tyrannical soul, and so try to become adequate   judges of the topic we proposed for ourselves?7</w:t>
        <w:br/>
        <w:br/>
        <w:br/>
        <w:br/>
        <w:t xml:space="preserve">  That, at any rate, would be a reasonable way for us to go about observing and judging.</w:t>
        <w:br/>
        <w:br/>
        <w:br/>
        <w:br/>
        <w:t xml:space="preserve">  Come on, then, let’s try to describe how timocracy emerges from aristocracy. Or is it simply the case that, in all constitutions, change  originates in the ruling element itself when faction breaks out within it; but that if this group remains of one mind, then however small it is change is impossible?</w:t>
        <w:br/>
        <w:br/>
        <w:br/>
        <w:br/>
        <w:t xml:space="preserve">  Yes, that’s right.</w:t>
        <w:br/>
        <w:br/>
        <w:br/>
        <w:br/>
        <w:t xml:space="preserve">    How, then, Glaucon, will our city be changed? How will faction arise, either between the auxiliaries and the rulers or within either  group? Or do you want us to be like Homer and pray to the Muses to tell us “how faction first broke out,”8 and have them speak in tragic tones, playing and jesting with us, as if we were children and they were speaking in earnest?</w:t>
        <w:br/>
        <w:br/>
        <w:br/>
        <w:br/>
        <w:t xml:space="preserve">  How do you mean?</w:t>
        <w:br/>
        <w:br/>
        <w:br/>
        <w:br/>
        <w:t xml:space="preserve">  Something like this  “It is difficult for a city constituted in this [546a] way to change. However, since everything that comes-to-be must decay, not even one so constituted will last forever. On the contrary, it, too, must face dissolution. And this is how it will be dissolved  not only plants that grow in the earth, but also animals that grow upon it, have periods of fertility and   infertility of both soul and bodies each time their cycles complete a revolution. These cycles are short for what is short-lived and the opposite for what is the opposite. However, even though they are wise, the people you have educated to be leaders in your city will, by using rational calculation combined  with sense-perception, nonetheless fail to ascertain the periods of good fertility and of infertility for your species. Instead, these will escape them, and so they will sometimes beget children when they should not.</w:t>
        <w:br/>
        <w:br/>
        <w:br/>
        <w:br/>
        <w:t xml:space="preserve">“Now, for the birth of a divine creature there is a cycle comprehended by a perfect number;9 while for a human being, it is the first number in which are found increases involving both roots and powers, comprehending three intervals and four terms, of factors that cause likeness and unlikeness,   cause increase and decrease, and make all things mutually agreeable and rational in their relations to one another. Of these factors, the base ones four in relation to three, together with five give two harmonies  when thrice increased. One is a square, so many times a hundred. The other is of equal length one way, but oblong. One of its sides are 100 squares of the rational diameter of five each diminished by one, or alternatively 100 squares of the irrational diameter each diminished by two. The   other side are 100 cubes of three. This whole geometrical number controls better and worse births.10 </w:t>
        <w:br/>
        <w:br/>
        <w:t>“And when, through ignorance of these, your guardians join brides and grooms at the wrong time, the children will be neither good-natured nor fortunate. The older generation will choose the best of these children, even though they do not deserve them. And when they in turn acquire their fathers’ powers, the first thing they will begin to neglect as guardians will   be us, by paying less attention to musical training than they should; and the second is physical training. Hence your young people will become more unmusical. And rulers chosen from among them won’t be able to guard  well the testing of Hesiod’s and your own races gold, silver, bronze, and [547a] iron.11 The intermixing of iron with silver and bronze with gold will engender lack of likeness and unharmonious inequality, and these always breed war and hostility wherever they arise. We must declare faction to be   ‘of this lineage,’ 12 wherever and whenever it arises.”</w:t>
        <w:br/>
        <w:br/>
        <w:t xml:space="preserve">  And we will declare that they have answered correctly.</w:t>
        <w:br/>
        <w:br/>
        <w:br/>
        <w:br/>
        <w:t xml:space="preserve">  They must. They are Muses, after all!</w:t>
        <w:br/>
        <w:br/>
        <w:br/>
        <w:br/>
        <w:t xml:space="preserve">   What do the Muses say next?</w:t>
        <w:br/>
        <w:br/>
        <w:br/>
        <w:br/>
        <w:t xml:space="preserve">  When faction arose, each of these two races, the iron and the bronze, pulled the constitution toward moneymaking and the acquisition of land, houses, gold, and silver. The other two, by contrast, the gold and silver   races since they are not poor, but naturally rich in their souls13 led toward virtue and the old political system. Striving and struggling with one another, they compromised on a middle way  they distributed the land and houses among themselves as private property; enslaved and held as serfs and  servants those whom they had previously guarded as free friends and providers of upkeep; and took responsibility themselves for making war and for guarding against the ones they had enslaved.</w:t>
        <w:br/>
        <w:br/>
        <w:br/>
        <w:br/>
        <w:t xml:space="preserve">    I think that is how the transformation begins.</w:t>
        <w:br/>
        <w:br/>
        <w:br/>
        <w:br/>
        <w:t xml:space="preserve">  Wouldn’t this constitution, then, be somehow in the middle between aristocracy and oligarchy?</w:t>
        <w:br/>
        <w:br/>
        <w:br/>
        <w:br/>
        <w:t xml:space="preserve">  Of course.</w:t>
        <w:br/>
        <w:br/>
        <w:br/>
        <w:br/>
        <w:t xml:space="preserve">  Anyway, that is how the transformation occurs. But once transformed, how will it be managed? Or isn’t it obvious that it will imitate  the first constitution in some respects and oligarchy in others, since it is in the middle between them; and that it will also have some features unique to itself?</w:t>
        <w:br/>
        <w:br/>
        <w:br/>
        <w:br/>
        <w:t xml:space="preserve">  That’s right.</w:t>
        <w:br/>
        <w:br/>
        <w:br/>
        <w:br/>
        <w:t xml:space="preserve">  In honoring the rulers, then, and in the fighting class’s abstention from farming, handicrafts, and other ways of making money, in providing   communal meals and being devoted to physical training and training for war in all such ways, won’t the constitution be like the previous one?</w:t>
        <w:br/>
        <w:br/>
        <w:br/>
        <w:br/>
        <w:t xml:space="preserve">  Yes.</w:t>
        <w:br/>
        <w:br/>
        <w:br/>
        <w:br/>
        <w:t xml:space="preserve">  But in its fear of appointing wise people as rulers, on the  grounds that men of that sort are no longer simple and earnest but mixed; in its inclination toward spirited and simpler people, who are more naturally suited for war than peace; in its honoring the tricks and stratagems of war; and spending all its time making war in these respects, by contrast, [548a] isn’t it pretty much unique?</w:t>
        <w:br/>
        <w:br/>
        <w:br/>
        <w:br/>
        <w:t xml:space="preserve">  Yes.</w:t>
        <w:br/>
        <w:br/>
        <w:br/>
        <w:br/>
        <w:t xml:space="preserve">  Such men will have an appetite for money just like those in oligarchies,   passionately adoring gold and silver in secret, owning storehouses and private treasuries where they can deposit them and keep them hidden; and they will have walls around their houses, real private nests, where they can spend lavishly on their women or on anyone else they please. </w:t>
        <w:br/>
        <w:br/>
        <w:br/>
        <w:br/>
        <w:t xml:space="preserve">  That’s absolutely true.</w:t>
        <w:br/>
        <w:br/>
        <w:br/>
        <w:br/>
        <w:t xml:space="preserve">  They will be stingy with money, since they honor it and do not possess it openly, but they will love to spend other people’s money because of their appetites. They will enjoy their pleasures in secret, running   away from the law like boys from their father, since they have not been educated by persuasion but by force. This is because they have neglected the true Muse, the companion of discussion and philosophy,14 and honored physical training more than musical training. </w:t>
        <w:br/>
        <w:br/>
        <w:br/>
        <w:br/>
        <w:t xml:space="preserve">  The constitution you are describing is a thorough mixture of good and bad.</w:t>
        <w:br/>
        <w:br/>
        <w:br/>
        <w:br/>
        <w:t xml:space="preserve">  Yes, it is mixed. But because of its mastery by the spirited element, only one thing really stands out in it the love of victories and   honors.</w:t>
        <w:br/>
        <w:br/>
        <w:br/>
        <w:br/>
        <w:t xml:space="preserve">  And very noticeable it is.</w:t>
        <w:br/>
        <w:br/>
        <w:br/>
        <w:br/>
        <w:t xml:space="preserve">  That, then, is how this constitution would come to exist, and that is what it would be like. It is just an outline sketch of the constitution in words, not an exact account of it, since even from a sketch we will be   able to see the most just man and most unjust one. It would be an incredibly  long task to discuss every constitution and every character without omitting any detail.</w:t>
        <w:br/>
        <w:br/>
        <w:br/>
        <w:br/>
        <w:t xml:space="preserve">  Yes, that’s right.  </w:t>
        <w:br/>
        <w:br/>
        <w:br/>
        <w:br/>
        <w:t xml:space="preserve">   Who, then, is the man corresponding to this constitution? How does he come to exist and what sort of man is he?</w:t>
        <w:br/>
        <w:br/>
        <w:br/>
        <w:br/>
        <w:t xml:space="preserve">  I think he would be very like Glaucon here, at least as far as the love of victory is concerned.</w:t>
        <w:br/>
        <w:br/>
        <w:br/>
        <w:br/>
        <w:t xml:space="preserve">  Maybe in that respect, but in the following ones I do not think his nature would be like that.</w:t>
        <w:br/>
        <w:br/>
        <w:br/>
        <w:br/>
        <w:t xml:space="preserve">   Which ones?</w:t>
        <w:br/>
        <w:br/>
        <w:br/>
        <w:br/>
        <w:t xml:space="preserve">  He would have to be more stubborn and less well trained in   music; a lover of music and of listening, yet not at all skilled in speaking; the [549a] sort of person who is harsh to slaves instead of looking down on them, as an adequately educated person does; gentle to free people and very submissive to rulers; a lover of ruling and of honor, who does not base his claim to   rule on his ability to speak or anything like that, but on his exploits in war and anything having to do with war; a lover of physical training and of hunting.</w:t>
        <w:br/>
        <w:br/>
        <w:br/>
        <w:br/>
        <w:t xml:space="preserve">  Yes, that is indeed the character belonging to this constitution.</w:t>
        <w:br/>
        <w:br/>
        <w:br/>
        <w:br/>
        <w:t xml:space="preserve">  As regards money, too, wouldn’t someone like that look down  on it when he is young; but as he grows older, wouldn’t he love it more and more because he shares in the money-lover’s nature and is not pure in his attitude to virtue, since he lacks the best guardian?</w:t>
        <w:br/>
        <w:br/>
        <w:br/>
        <w:br/>
        <w:t xml:space="preserve">    What’s that?</w:t>
        <w:br/>
        <w:br/>
        <w:br/>
        <w:br/>
        <w:t xml:space="preserve">  Reason mixed with musical training. You see, only it dwells within the person who possesses it as the lifelong preserver of his virtue.</w:t>
        <w:br/>
        <w:br/>
        <w:br/>
        <w:br/>
        <w:t xml:space="preserve">  Well put.</w:t>
        <w:br/>
        <w:br/>
        <w:br/>
        <w:br/>
        <w:t xml:space="preserve">  That, then, is what a timocratic youth is like; he is like the   corresponding city.</w:t>
        <w:br/>
        <w:br/>
        <w:br/>
        <w:br/>
        <w:t xml:space="preserve">   Yes, indeed.</w:t>
        <w:br/>
        <w:br/>
        <w:br/>
        <w:br/>
        <w:t xml:space="preserve">  And he comes to exist in some such way as this  sometimes he is the young son of a good father, who lives in a city that is not politically well governed; avoids honors, political office, lawsuits, and all such meddling in other people’s affairs; and who is even willing to be put at a disadvantage   so as to avoid trouble.</w:t>
        <w:br/>
        <w:br/>
        <w:br/>
        <w:br/>
        <w:t xml:space="preserve">  Yes, but how does he become timocratic?</w:t>
        <w:br/>
        <w:br/>
        <w:br/>
        <w:br/>
        <w:t xml:space="preserve">  It first happens when he listens to his mother complaining that her man is not one of the rulers and that she is at a disadvantage among the other women as a result. Next, she sees that he is not very serious about  money, either; does not fight or exchange insults in private lawsuits or in the public assembly, but takes easily everything of that sort; has a mind always absorbed in its own thoughts; and does not overvalue her or undervalue her either. As a result of all those things, she complains and tells her   son that his father is unmanly and too easygoing, and makes a litany of the other sorts of things women love to recite on such occasions. </w:t>
        <w:br/>
        <w:br/>
        <w:br/>
        <w:br/>
        <w:t xml:space="preserve">  Yes, indeed, it is just like them to have lots of such complaints.</w:t>
        <w:br/>
        <w:br/>
        <w:br/>
        <w:br/>
        <w:t xml:space="preserve">  You know, then, that the servants of such men the ones thought to be loyal also say similar things to the sons in private. If they see someone who owes the father money or has wronged him in some other   way, whom he does not prosecute, they urge the son to punish all such people when he becomes a man, and be more of a man than his father. And when he goes out, the boy hears and sees other similar things  those who [550a] do their own work in the city are called fools and held to be of little account, while those who do not are honored and praised. When the young man hears and sees all this, then, and, on the other hand, also listens   to what his father says, and sees his practices from close at hand and compares them with those of the others, he is pulled by both his father nourishing the rational element in his soul and making it grow; the others  nourishing the appetitive and spirited elements. And, because he is not a bad man by nature, but has kept bad company, he compromises on a middle way when he is pulled in these two directions, and surrenders the rule within him to the middle element the victory-loving and spirited one   and becomes a proud and honor-loving man.</w:t>
        <w:br/>
        <w:br/>
        <w:br/>
        <w:br/>
        <w:t xml:space="preserve">  I think you have exactly described how such a man comes to exist.</w:t>
        <w:br/>
        <w:br/>
        <w:br/>
        <w:br/>
        <w:t xml:space="preserve">  So, we now have the second constitution and the second man. </w:t>
        <w:br/>
        <w:br/>
        <w:br/>
        <w:br/>
        <w:t xml:space="preserve">  We have.</w:t>
        <w:br/>
        <w:br/>
        <w:br/>
        <w:br/>
        <w:t xml:space="preserve">  Next then, shall we, like Aeschylus, talk of “another man ordered like another city,”15 or follow our plan and talk about the city first? </w:t>
        <w:br/>
        <w:br/>
        <w:br/>
        <w:br/>
        <w:t xml:space="preserve">  The latter, of course.</w:t>
        <w:br/>
        <w:br/>
        <w:br/>
        <w:br/>
        <w:t xml:space="preserve">  And I suppose oligarchy would come next after such a constitution.</w:t>
        <w:br/>
        <w:br/>
        <w:br/>
        <w:br/>
        <w:t xml:space="preserve">  And what kind of political system do you mean by oligarchy?  </w:t>
        <w:br/>
        <w:br/>
        <w:br/>
        <w:br/>
        <w:t xml:space="preserve">  The constitution based on a property assessment, the one in which the rich rule and the poor man does not participate in ruling. </w:t>
        <w:br/>
        <w:br/>
        <w:br/>
        <w:br/>
        <w:t xml:space="preserve">  I understand.</w:t>
        <w:br/>
        <w:br/>
        <w:br/>
        <w:br/>
        <w:t xml:space="preserve">  So, mustn’t we first describe how timarchy is transformed into oligarchy?</w:t>
        <w:br/>
        <w:br/>
        <w:br/>
        <w:br/>
        <w:t xml:space="preserve">    Yes.</w:t>
        <w:br/>
        <w:br/>
        <w:br/>
        <w:br/>
        <w:t xml:space="preserve">  And surely the way it is transformed is clear even to the blind.</w:t>
        <w:br/>
        <w:br/>
        <w:br/>
        <w:br/>
        <w:t xml:space="preserve">  How?</w:t>
        <w:br/>
        <w:br/>
        <w:br/>
        <w:br/>
        <w:t xml:space="preserve">  That storehouse filled with gold we mentioned,16 which each   possesses, destroys such a constitution. First, you see, the timocrats find ways of spending their money, then they alter the laws to allow them to do so, and then they and their women disobey the laws altogether.</w:t>
        <w:br/>
        <w:br/>
        <w:br/>
        <w:br/>
        <w:t xml:space="preserve">  Probably so.</w:t>
        <w:br/>
        <w:br/>
        <w:br/>
        <w:br/>
        <w:t xml:space="preserve">  Next, I suppose, through one person seeing another and envying  him, they make the majority behave like themselves.</w:t>
        <w:br/>
        <w:br/>
        <w:br/>
        <w:br/>
        <w:t xml:space="preserve">  Probably so.</w:t>
        <w:br/>
        <w:br/>
        <w:br/>
        <w:br/>
        <w:t xml:space="preserve">  After that then, they become further involved in moneymaking;   and the more honorable they consider it, the less honorable they consider virtue. Or isn’t virtue so opposed to wealth that if they were set on the scale of a balance, they would always incline in opposite directions?</w:t>
        <w:br/>
        <w:br/>
        <w:br/>
        <w:br/>
        <w:t xml:space="preserve">  It certainly is.</w:t>
        <w:br/>
        <w:br/>
        <w:br/>
        <w:br/>
        <w:t>[551a]   So, when wealth and the wealthy are honored in a city, virtue and good people are honored less.</w:t>
        <w:br/>
        <w:br/>
        <w:br/>
        <w:br/>
        <w:t xml:space="preserve">  Clearly.</w:t>
        <w:br/>
        <w:br/>
        <w:br/>
        <w:br/>
        <w:t xml:space="preserve">  And what is honored is always practiced, and what is not honored,   neglected.</w:t>
        <w:br/>
        <w:br/>
        <w:br/>
        <w:br/>
        <w:t xml:space="preserve">  Yes.</w:t>
        <w:br/>
        <w:br/>
        <w:br/>
        <w:br/>
        <w:t xml:space="preserve">  So, in the end, victory-loving and honor-loving men become lovers of making money and money-lovers, and they praise and admire the   wealthy man and appoint him as ruler, and dishonor the poor one.</w:t>
        <w:br/>
        <w:br/>
        <w:br/>
        <w:br/>
        <w:t xml:space="preserve">  Of course.</w:t>
        <w:br/>
        <w:br/>
        <w:br/>
        <w:br/>
        <w:t xml:space="preserve">  Isn’t it then that they pass a law, which is a defining characteristic of an oligarchic constitution, establishing a wealth qualification  higher where it is more oligarchic, lower where it is less so and proclaim that anyone whose property does not reach the stated assessment cannot participate in ruling? And they either put this through by force of arms, or else, without resorting to that, they use intimidation to establish this sort of   constitution. Isn’t that so?</w:t>
        <w:br/>
        <w:br/>
        <w:br/>
        <w:br/>
        <w:t xml:space="preserve">  It is.</w:t>
        <w:br/>
        <w:br/>
        <w:br/>
        <w:br/>
        <w:t xml:space="preserve">  That, then, is, generally speaking, how it is established.</w:t>
        <w:br/>
        <w:br/>
        <w:br/>
        <w:br/>
        <w:t xml:space="preserve">  Yes, it is. But what is the constitution like? What are the defects we said it had?17 </w:t>
        <w:br/>
        <w:br/>
        <w:br/>
        <w:br/>
        <w:t xml:space="preserve">  First of all, consider its defining characteristic. I mean, what would happen if ship captains were appointed like that, on the basis of property assessments, and a poor person was turned away even if he were a better captain?  </w:t>
        <w:br/>
        <w:br/>
        <w:br/>
        <w:br/>
        <w:t xml:space="preserve">  People would make a very bad voyage!</w:t>
        <w:br/>
        <w:br/>
        <w:br/>
        <w:br/>
        <w:t xml:space="preserve">  And doesn’t the same apply to any other sort of rule whatsoever?</w:t>
        <w:br/>
        <w:br/>
        <w:br/>
        <w:br/>
        <w:t xml:space="preserve">  I suppose so.</w:t>
        <w:br/>
        <w:br/>
        <w:br/>
        <w:br/>
        <w:t xml:space="preserve">  Except of a city? Or does it apply to that of a city, too?</w:t>
        <w:br/>
        <w:br/>
        <w:br/>
        <w:br/>
        <w:t xml:space="preserve">  It applies to it most of all, since it is the most difficult and greatest kind of rule there is.  </w:t>
        <w:br/>
        <w:br/>
        <w:br/>
        <w:br/>
        <w:t xml:space="preserve">  That, then, is one major defect in oligarchy. </w:t>
        <w:br/>
        <w:br/>
        <w:br/>
        <w:br/>
        <w:t xml:space="preserve">  So it seems.</w:t>
        <w:br/>
        <w:br/>
        <w:br/>
        <w:br/>
        <w:t xml:space="preserve">  And what about this one? Is it any smaller than the other?</w:t>
        <w:br/>
        <w:br/>
        <w:br/>
        <w:br/>
        <w:t xml:space="preserve">  Which?</w:t>
        <w:br/>
        <w:br/>
        <w:br/>
        <w:br/>
        <w:t xml:space="preserve">  That a city of this sort is not one, but inevitably two a city of   the poor and one of the rich, living in the same place and always plotting against one another.</w:t>
        <w:br/>
        <w:br/>
        <w:br/>
        <w:br/>
        <w:t xml:space="preserve">  By Zeus, that’s no smaller a defect.</w:t>
        <w:br/>
        <w:br/>
        <w:br/>
        <w:br/>
        <w:t xml:space="preserve">  And this is hardly a good quality either  the likelihood of being unable to fight a war because of having to arm and use the majority,   and so having to fear them more than the enemy; or else, because of not  using them, and so having to show up as true oligarchs18 on the battlefield; and because, at the same time, the fact that they are money-lovers makes them unwilling to pay mercenaries.</w:t>
        <w:br/>
        <w:br/>
        <w:br/>
        <w:br/>
        <w:t xml:space="preserve">  That is not good.  </w:t>
        <w:br/>
        <w:br/>
        <w:br/>
        <w:br/>
        <w:t xml:space="preserve">  And what about what we condemned long ago19 the fact that in this constitution there is the meddling in other people’s affairs that occurs when the same people are farmers, moneymakers, and soldiers simultaneously? Or do you think it is right for things to be that way? [552a]</w:t>
        <w:br/>
        <w:br/>
        <w:br/>
        <w:br/>
        <w:t xml:space="preserve">  Not at all.</w:t>
        <w:br/>
        <w:br/>
        <w:br/>
        <w:br/>
        <w:t xml:space="preserve">  Now, let’s see whether it is the first to admit the greatest of all evils.  </w:t>
        <w:br/>
        <w:br/>
        <w:br/>
        <w:br/>
        <w:t xml:space="preserve">  Which is?</w:t>
        <w:br/>
        <w:br/>
        <w:br/>
        <w:br/>
        <w:t xml:space="preserve">  Allowing someone to sell all his possessions and someone else to buy them, and then allowing the seller to continue living in the city while not being any one of its parts neither moneymaker nor craftsman,   nor cavalryman, nor hoplite, but a poor person without means.</w:t>
        <w:br/>
        <w:br/>
        <w:br/>
        <w:br/>
        <w:t xml:space="preserve">   It is the first.</w:t>
        <w:br/>
        <w:br/>
        <w:br/>
        <w:br/>
        <w:t xml:space="preserve">  Anyway, this sort of thing certainly is not forbidden in oligarchies. I mean, if it were, some of their citizens would not be super rich and others totally impoverished.</w:t>
        <w:br/>
        <w:br/>
        <w:br/>
        <w:br/>
        <w:t xml:space="preserve">    That’s right.</w:t>
        <w:br/>
        <w:br/>
        <w:br/>
        <w:br/>
        <w:t xml:space="preserve">  Now, consider this  when a person like that was rich and spending his money, was he then of any greater use to the city in the ways we have just mentioned? Or did he merely seem to be one of the rulers, while in fact he was neither ruler nor subject of it, but only a squanderer of property?</w:t>
        <w:br/>
        <w:br/>
        <w:br/>
        <w:br/>
        <w:t xml:space="preserve">  That’s right. He seemed to be a ruler but was nothing but a  squanderer.</w:t>
        <w:br/>
        <w:br/>
        <w:br/>
        <w:br/>
        <w:t xml:space="preserve">  Do you want us to say of him, then, that as a drone existing in a cell is an affliction to the hive, so this person existing in a household is a drone and affliction to the city?</w:t>
        <w:br/>
        <w:br/>
        <w:br/>
        <w:br/>
        <w:t xml:space="preserve">    Yes, indeed, Socrates.</w:t>
        <w:br/>
        <w:br/>
        <w:br/>
        <w:br/>
        <w:t xml:space="preserve">  And hasn’t the god, Adeimantus, made all the winged drones stingless, as well as some of the footed ones, while other footed ones have terrible stings? And don’t those who end up as beggars in old age come from  among the stingless ones, while all those with stings are called evildoers?</w:t>
        <w:br/>
        <w:br/>
        <w:br/>
        <w:br/>
        <w:t xml:space="preserve">  That’s absolutely true.</w:t>
        <w:br/>
        <w:br/>
        <w:br/>
        <w:br/>
        <w:t xml:space="preserve">  Clearly then, in any city where you see beggars, somewhere in the neighborhood there are thieves hidden, and pickpockets, temple robbers,   and craftsmen of all such sorts of evil.</w:t>
        <w:br/>
        <w:br/>
        <w:br/>
        <w:br/>
        <w:t xml:space="preserve">  Clearly.</w:t>
        <w:br/>
        <w:br/>
        <w:br/>
        <w:br/>
        <w:t xml:space="preserve">  What about oligarchic cities? Don’t you see beggars in them?</w:t>
        <w:br/>
        <w:br/>
        <w:br/>
        <w:br/>
        <w:t xml:space="preserve">    Nearly everyone is one, apart from the rulers.</w:t>
        <w:br/>
        <w:br/>
        <w:br/>
        <w:br/>
        <w:t xml:space="preserve">   Mustn’t we suppose, then, that there are also many evildoers there with stings, whom the rulers forcibly keep in check by their cautiousness?</w:t>
        <w:br/>
        <w:br/>
        <w:br/>
        <w:br/>
        <w:t xml:space="preserve">  We certainly must suppose it.</w:t>
        <w:br/>
        <w:br/>
        <w:br/>
        <w:br/>
        <w:t xml:space="preserve">    And aren’t we saying that the presence of such people is the result of lack of education, bad rearing, and a bad constitutional system?</w:t>
        <w:br/>
        <w:br/>
        <w:br/>
        <w:br/>
        <w:t xml:space="preserve">  We are.</w:t>
        <w:br/>
        <w:br/>
        <w:br/>
        <w:br/>
        <w:t xml:space="preserve">  Well, then, that is roughly what the oligarchic city would be like. It would contain all these evils and probably others as well.  </w:t>
        <w:br/>
        <w:br/>
        <w:br/>
        <w:br/>
        <w:t xml:space="preserve">  That’s pretty much it.</w:t>
        <w:br/>
        <w:br/>
        <w:br/>
        <w:br/>
        <w:t xml:space="preserve">  Let’s take it, then, that we have disposed of the constitution [553a] they call oligarchy, which gets its rulers on the basis of a property assessment. Next, let’s consider how the person who is like it comes to exist, and what sort of person he is when he does.</w:t>
        <w:br/>
        <w:br/>
        <w:br/>
        <w:br/>
        <w:t xml:space="preserve">  Yes, let’s. </w:t>
        <w:br/>
        <w:br/>
        <w:br/>
        <w:br/>
        <w:t xml:space="preserve">  Doesn’t the transformation from timocrat to oligarch mostly occur in this way?</w:t>
        <w:br/>
        <w:br/>
        <w:br/>
        <w:br/>
        <w:t xml:space="preserve">  Which?</w:t>
        <w:br/>
        <w:br/>
        <w:br/>
        <w:br/>
        <w:t xml:space="preserve">  It happens when a son of his is born who begins by emulating his father and following in his footsteps, and then sees him suddenly crashing   against the city as against a reef, and sees him and all his possessions  spilling overboard. He had held a generalship or some other high office, was brought to court by sycophants,20 and was put to death or exiled, or was disenfranchised and had all his property confiscated. </w:t>
        <w:br/>
        <w:br/>
        <w:br/>
        <w:br/>
        <w:t xml:space="preserve">  Probably so.</w:t>
        <w:br/>
        <w:br/>
        <w:br/>
        <w:br/>
        <w:t xml:space="preserve">  Anyway, my friend, after seeing and experiencing all that, and losing his property, the son is afraid, I imagine, and immediately throws the honor-loving and spirited element headlong from the throne in his own soul. And humbled by poverty, he turns greedily to moneymaking and, little  by little, saving and working, he amasses property. Don’t you think that someone like that will then establish the appetitive and moneymaking element on that throne, and make it a great king within himself, adorned with   golden tiaras and collars and Persian swords?21</w:t>
        <w:br/>
        <w:br/>
        <w:br/>
        <w:br/>
        <w:t xml:space="preserve">  I do.</w:t>
        <w:br/>
        <w:br/>
        <w:br/>
        <w:br/>
        <w:t xml:space="preserve">  And I suppose he makes the rational and spirited elements sit on the ground beneath it, one on either side, and be slaves. He won’t allow  the first to calculate or consider anything except how a little money can be made into more; or the second to admire or honor anything except wealth and wealthy people, or to love being honored for anything besides the possession   of wealth and whatever contributes to it.</w:t>
        <w:br/>
        <w:br/>
        <w:br/>
        <w:br/>
        <w:t xml:space="preserve">  There is no other way to turn an honor-loving young man into a money-loving one that is as swift and sure as that!</w:t>
        <w:br/>
        <w:br/>
        <w:br/>
        <w:br/>
        <w:t xml:space="preserve">   Isn’t this, then, the oligarchic person?</w:t>
        <w:br/>
        <w:br/>
        <w:br/>
        <w:br/>
        <w:t xml:space="preserve">  Well, he certainly developed from the sort of man who resembled the constitution from which oligarchy came.</w:t>
        <w:br/>
        <w:br/>
        <w:br/>
        <w:br/>
        <w:t xml:space="preserve">  Then let’s see whether he resembles it.</w:t>
        <w:br/>
        <w:br/>
        <w:br/>
        <w:br/>
        <w:t>[554a]   Let’s.</w:t>
        <w:br/>
        <w:br/>
        <w:br/>
        <w:br/>
        <w:t xml:space="preserve">  Wouldn’t he resemble it, primarily, by attaching the greatest importance to money?</w:t>
        <w:br/>
        <w:br/>
        <w:br/>
        <w:br/>
        <w:t xml:space="preserve">  Of course.</w:t>
        <w:br/>
        <w:br/>
        <w:br/>
        <w:br/>
        <w:t xml:space="preserve">  And also by being a thrifty worker who satisfies only his necessary   appetites and spends nothing on other things but enslaves his other appetites as pointless.</w:t>
        <w:br/>
        <w:br/>
        <w:br/>
        <w:br/>
        <w:t xml:space="preserve">  Yes, indeed.</w:t>
        <w:br/>
        <w:br/>
        <w:br/>
        <w:br/>
        <w:t xml:space="preserve">  A pretty squalid fellow, at any rate, who tries to make a profit   from everything  a treasury-builder the sort the majority admire. Isn’t that  the sort of man who resembles this sort of constitution?</w:t>
        <w:br/>
        <w:br/>
        <w:br/>
        <w:br/>
        <w:t xml:space="preserve">  I certainly think so. At any rate, money is honored more than anything else by both the city and the one who is like it.</w:t>
        <w:br/>
        <w:br/>
        <w:br/>
        <w:br/>
        <w:t xml:space="preserve">  Because I don’t suppose someone like that has paid any attention to education.</w:t>
        <w:br/>
        <w:br/>
        <w:br/>
        <w:br/>
        <w:t xml:space="preserve">  I don’t think so. I mean, if he had, he would not have chosen   a blind leader for his chorus and honored him most.22</w:t>
        <w:br/>
        <w:br/>
        <w:br/>
        <w:br/>
        <w:t xml:space="preserve">  Well put! But consider this. Wouldn’t we say that though the dronish appetites exist in him because of his lack of education, some of them beggars and others evildoers, they are forcibly kept in check by his  general cautiousness?23</w:t>
        <w:br/>
        <w:br/>
        <w:br/>
        <w:br/>
        <w:t xml:space="preserve">  Certainly.</w:t>
        <w:br/>
        <w:br/>
        <w:br/>
        <w:br/>
        <w:t xml:space="preserve">  Do you know, then, where you should look to see the evils   such people do?</w:t>
        <w:br/>
        <w:br/>
        <w:br/>
        <w:br/>
        <w:t xml:space="preserve">  Where?</w:t>
        <w:br/>
        <w:br/>
        <w:br/>
        <w:br/>
        <w:t xml:space="preserve">  Where they are guardians of orphans, or any other situation like that, where they have ample opportunity to do injustice.</w:t>
        <w:br/>
        <w:br/>
        <w:br/>
        <w:br/>
        <w:t xml:space="preserve">    True.</w:t>
        <w:br/>
        <w:br/>
        <w:br/>
        <w:br/>
        <w:t xml:space="preserve">   So, doesn’t that make it clear that in other contractual matters, where someone like that has a good reputation and is thought to be just, something good of his is forcibly holding in check the other bad appetites within; not persuading them that they had better not, nor taming them  with arguments, but using compulsion and fear, because he is terrified of losing his other possessions?</w:t>
        <w:br/>
        <w:br/>
        <w:br/>
        <w:br/>
        <w:t xml:space="preserve">  Exactly.</w:t>
        <w:br/>
        <w:br/>
        <w:br/>
        <w:br/>
        <w:t xml:space="preserve">  Yes, by Zeus, my friend, you will find that most of them,   when they have other people’s money to spend, have appetites in them akin to those of the drone.</w:t>
        <w:br/>
        <w:br/>
        <w:br/>
        <w:br/>
        <w:t xml:space="preserve">  Indeed, you certainly will!</w:t>
        <w:br/>
        <w:br/>
        <w:br/>
        <w:br/>
        <w:t xml:space="preserve">  So, someone like that would not be entirely free from internal faction, and would not be a single person but somehow a twofold one,24   although his better appetites would generally master his worse appetites. </w:t>
        <w:br/>
        <w:br/>
        <w:br/>
        <w:br/>
        <w:t xml:space="preserve">  That’s right.</w:t>
        <w:br/>
        <w:br/>
        <w:br/>
        <w:br/>
        <w:t xml:space="preserve">  Because of this, I suppose someone like that would be more respectable than many other people; but the true virtue of a single-minded and harmonious soul would somehow far escape him.  </w:t>
        <w:br/>
        <w:br/>
        <w:br/>
        <w:br/>
        <w:t xml:space="preserve">  I suppose so.</w:t>
        <w:br/>
        <w:br/>
        <w:br/>
        <w:br/>
        <w:t xml:space="preserve">  Furthermore, the thrifty man is a worthless individual contestant in the city for any prize of victory or any of the other fine things the love of honor craves. He is unwilling to spend money for the sake of fame [555a] or other such results of competition, and, fearing to arouse his appetites for spending by allying them with love of victory, he fights in true oligarchic fashion, with only a few of his resources,25 and is mostly defeated, but remains rich!  </w:t>
        <w:br/>
        <w:br/>
        <w:br/>
        <w:br/>
        <w:t xml:space="preserve">  Exactly.</w:t>
        <w:br/>
        <w:br/>
        <w:br/>
        <w:br/>
        <w:t xml:space="preserve">  Are we still in any doubt, then, that, as regards resemblance, a thrifty moneymaker corresponds to an oligarchic city? </w:t>
        <w:br/>
        <w:br/>
        <w:br/>
        <w:br/>
        <w:t xml:space="preserve">  Not at all.</w:t>
        <w:br/>
        <w:br/>
        <w:br/>
        <w:br/>
        <w:t xml:space="preserve">  Then democracy, it seems, must be considered next both the way it comes to exist and what it is like when it does so that when we know the character of this sort of man, we can present him for judgment   in turn.</w:t>
        <w:br/>
        <w:br/>
        <w:br/>
        <w:br/>
        <w:t xml:space="preserve">  At any rate, that would be consistent with what we have been doing.</w:t>
        <w:br/>
        <w:br/>
        <w:br/>
        <w:br/>
        <w:t xml:space="preserve">  Well, then, isn’t the change from an oligarchy to a democracy due in some way or other to the insatiable desire for the good set before it the need to become as rich as possible?  </w:t>
        <w:br/>
        <w:br/>
        <w:br/>
        <w:br/>
        <w:t xml:space="preserve">  How so?</w:t>
        <w:br/>
        <w:br/>
        <w:br/>
        <w:br/>
        <w:t xml:space="preserve">   Since the rulers rule in it because they own a lot, I suppose they are not willing to enact laws to prevent young people who have become intemperate from spending and wasting their wealth, so that by buying and making loans on the property of such people, the rulers themselves   can become even richer and more honored.</w:t>
        <w:br/>
        <w:br/>
        <w:br/>
        <w:br/>
        <w:t xml:space="preserve">  That’s their primary goal, at any rate.</w:t>
        <w:br/>
        <w:br/>
        <w:br/>
        <w:br/>
        <w:t xml:space="preserve">  So, isn’t it clear by now that you cannot honor wealth in a city and maintain temperance in the citizens at the same time, but must inevitably  neglect one or the other?</w:t>
        <w:br/>
        <w:br/>
        <w:br/>
        <w:br/>
        <w:t xml:space="preserve">  That is pretty clear.</w:t>
        <w:br/>
        <w:br/>
        <w:br/>
        <w:br/>
        <w:t xml:space="preserve">  The negligent encouragement of intemperance in oligarchies,   then, sometimes reduces people who are not ill born to poverty.</w:t>
        <w:br/>
        <w:br/>
        <w:br/>
        <w:br/>
        <w:t xml:space="preserve">  Indeed, it does.</w:t>
        <w:br/>
        <w:br/>
        <w:br/>
        <w:br/>
        <w:t xml:space="preserve">  And these people sit around in the city, I suppose, armed with stings or weapons some of them in debt, some disenfranchised, some   both hating and plotting against those who have acquired their property,  and all the others as well; passionately longing for revolution.</w:t>
        <w:br/>
        <w:br/>
        <w:br/>
        <w:br/>
        <w:t xml:space="preserve">  That’s right.</w:t>
        <w:br/>
        <w:br/>
        <w:br/>
        <w:br/>
        <w:t xml:space="preserve">  These moneymakers, with their heads down,26 pretending not to see them, inject the poison of their money into any of the rest who do not   resist, and, carrying away a multitude of offspring in interest from their principal,27   greatly increase the size of the drone and beggar class in the city.</w:t>
        <w:br/>
        <w:br/>
        <w:br/>
        <w:br/>
        <w:t xml:space="preserve">  They certainly do increase it greatly.</w:t>
        <w:br/>
        <w:br/>
        <w:br/>
        <w:br/>
        <w:t xml:space="preserve">  In any case, they are not willing to quench evil of this sort as it flares up, either by preventing a person from doing whatever he likes with   his own property, or alternatively by passing this other law to do away with such abuses.</w:t>
        <w:br/>
        <w:br/>
        <w:br/>
        <w:br/>
        <w:t xml:space="preserve">  What law?</w:t>
        <w:br/>
        <w:br/>
        <w:br/>
        <w:br/>
        <w:t xml:space="preserve">  The one that is next best and that compels the citizens to care   about virtue. You see, if someone prescribed that most voluntary contracts  be entered into at the lender’s own risk, money would be less shamelessly pursued in the city and fewer of those evils we were mentioning just now would develop in it.</w:t>
        <w:br/>
        <w:br/>
        <w:br/>
        <w:br/>
        <w:t xml:space="preserve">    Far fewer.</w:t>
        <w:br/>
        <w:br/>
        <w:br/>
        <w:br/>
        <w:t xml:space="preserve">  But as it is, and for all these reasons, the rulers in the city treat their subjects in the way we described. And as for themselves and those belonging to them, don’t they bring up the young to be fond of luxury, incapable of effort either mental or physical, too soft to endure pleasures or pains, and lazy? </w:t>
        <w:br/>
        <w:br/>
        <w:br/>
        <w:br/>
        <w:t xml:space="preserve">  Of course.</w:t>
        <w:br/>
        <w:br/>
        <w:br/>
        <w:br/>
        <w:t xml:space="preserve">  And haven’t they themselves neglected everything except making money and been no more concerned about virtue than poor people are?  </w:t>
        <w:br/>
        <w:br/>
        <w:br/>
        <w:br/>
        <w:t xml:space="preserve">  Yes, they have.</w:t>
        <w:br/>
        <w:br/>
        <w:br/>
        <w:br/>
        <w:t xml:space="preserve">  And when rulers and subjects, socialized in this way, meet on journeys or some other shared undertakings, whether in an embassy or a military campaign; or as shipmates or fellow soldiers; or when they watch   one another in dangerous situations in these circumstances, don’t you  think the poor are in no way despised by the rich? On the contrary, don’t you think it is often the case that a poor man, lean and suntanned, is stationed in battle next to a rich one, reared in the shade and carrying a lot of excess flesh, and sees him panting and completely at a loss? And don’t you   think he believes that it is because of the cowardice of the poor that such people are rich and that one poor man says to another when they meet in private  “These men are ours for the taking; they are good for nothing” </w:t>
        <w:br/>
        <w:br/>
        <w:br/>
        <w:br/>
        <w:t xml:space="preserve">  I know very well they do.</w:t>
        <w:br/>
        <w:br/>
        <w:br/>
        <w:br/>
        <w:t xml:space="preserve">  Well, just as a sick body needs only a slight shock from outside to become ill and sometimes, even without external influence, becomes divided into factions, itself against itself, doesn’t a city in the same condition   need only a small pretext such as one side bringing in allies from an oligarchy or the other from a democracy to become ill and fight with itself? And doesn’t it sometimes become divided into factions even without any external influence?</w:t>
        <w:br/>
        <w:br/>
        <w:br/>
        <w:br/>
        <w:t xml:space="preserve">  Yes, violently so. [557a]</w:t>
        <w:br/>
        <w:br/>
        <w:br/>
        <w:br/>
        <w:t xml:space="preserve">  Then democracy comes about, I suppose, when the poor are victorious, kill or expel the others, and give the rest an equal share in the constitution and the ruling offices, and the majority of offices in it are assigned by lot.  </w:t>
        <w:br/>
        <w:br/>
        <w:br/>
        <w:br/>
        <w:t xml:space="preserve">  Yes, that is how a democratic political system gets established, whether it comes to exist by force of arms or because intimidation drives its opponents into exile.28</w:t>
        <w:br/>
        <w:br/>
        <w:br/>
        <w:br/>
        <w:t xml:space="preserve">  In what way, then, do these people live? What sort of constitution do they have? For clearly the sort of man who is like it will turn out to  be democratic.</w:t>
        <w:br/>
        <w:br/>
        <w:br/>
        <w:br/>
        <w:t xml:space="preserve">  Clearly.</w:t>
        <w:br/>
        <w:br/>
        <w:br/>
        <w:br/>
        <w:t xml:space="preserve">  Well, in the first place, aren’t they free? And isn’t the city full   of freedom and freedom of speech? And isn’t there license in it to do whatever one wants?</w:t>
        <w:br/>
        <w:br/>
        <w:br/>
        <w:br/>
        <w:t xml:space="preserve">  That’s what they say, anyway.</w:t>
        <w:br/>
        <w:br/>
        <w:br/>
        <w:br/>
        <w:t xml:space="preserve">  And where there is license, clearly each person would arrange   his own life in whatever way pleases him.</w:t>
        <w:br/>
        <w:br/>
        <w:br/>
        <w:br/>
        <w:t xml:space="preserve">  Clearly.</w:t>
        <w:br/>
        <w:br/>
        <w:br/>
        <w:br/>
        <w:t xml:space="preserve">   I imagine it is in this constitution, then, that multifarious people come to exist.</w:t>
        <w:br/>
        <w:br/>
        <w:br/>
        <w:br/>
        <w:t xml:space="preserve">  Of course.</w:t>
        <w:br/>
        <w:br/>
        <w:br/>
        <w:br/>
        <w:t xml:space="preserve">  It looks, then, as though it is the most beautiful of all the constitutions. For just like an embroidered cloak embroidered with every kind   of ornament, it is embroidered with every sort of character, and so would appear to be the most beautiful. And presumably, many people would behave like women and children looking at embroidered objects and actually judge it to be the most beautiful.</w:t>
        <w:br/>
        <w:br/>
        <w:br/>
        <w:br/>
        <w:t xml:space="preserve">    They certainly would.</w:t>
        <w:br/>
        <w:br/>
        <w:br/>
        <w:br/>
        <w:t xml:space="preserve">  What is more, bless you, it is also a handy place in which to  look for a constitution!</w:t>
        <w:br/>
        <w:br/>
        <w:br/>
        <w:br/>
        <w:t xml:space="preserve">  Why is that?</w:t>
        <w:br/>
        <w:br/>
        <w:br/>
        <w:br/>
        <w:t xml:space="preserve">  Because it contains all kinds of constitutions, as a result of its license. So whoever wants to organize a city, as we were doing just now, probably has to go to a democracy and, as if he were in a supermarket of constitutions, pick out whatever pleases him and establish it.</w:t>
        <w:br/>
        <w:br/>
        <w:br/>
        <w:br/>
        <w:t xml:space="preserve">   He probably wouldn’t be at a loss for examples, anyway!</w:t>
        <w:br/>
        <w:br/>
        <w:br/>
        <w:br/>
        <w:t xml:space="preserve">  There is no compulsion to rule in this city, even if you are qualified to rule, or to be ruled if you do not want to be; or to be at war when the others are at war, or to keep the peace when the others are keeping   it, if you do not want peace; or, even if there happens to be a law preventing you from ruling or from serving on a jury, to be any the less free to [558a] rule or serve on a jury isn’t that a heavenly and pleasant way to pass the time, while it lasts?</w:t>
        <w:br/>
        <w:br/>
        <w:br/>
        <w:br/>
        <w:t xml:space="preserve">  It probably is while it lasts.</w:t>
        <w:br/>
        <w:br/>
        <w:br/>
        <w:br/>
        <w:t xml:space="preserve">  And what about the calm of some of their condemned criminals? Isn’t that a sophisticated quality? Or have you never seen people   who have been condemned to death or exile in a constitution of this sort staying on all the same and living right in the middle of things, without anyone giving them a thought or staring at them, while they stroll around like a hero?29   Yes, I have seen it a lot.</w:t>
        <w:br/>
        <w:br/>
        <w:br/>
        <w:br/>
        <w:t xml:space="preserve">  And what about the city’s tolerance, its complete lack of petty-mindedness, and its utter disregard for the things we took so seriously  when we were founding the city that unless someone had transcendent natural gifts, he would never become a good man if he did not play fine games right from early childhood and engage in practices that are all of that same sort? Isn’t it magnificent how it tramples all that underfoot, gives no   thought to what sort of practices someone went in for before he entered politics, and honors him if only he tells them he wishes the majority well? </w:t>
        <w:br/>
        <w:br/>
        <w:br/>
        <w:br/>
        <w:t xml:space="preserve">  That’s true nobility!</w:t>
        <w:br/>
        <w:br/>
        <w:br/>
        <w:br/>
        <w:t xml:space="preserve">  These, then, and others akin to them are the characteristics a democracy would possess. And it would, it seems, be a pleasant constitution lacking rulers but not complexity, and assigning a sort of equality to equals and unequals alike.  </w:t>
        <w:br/>
        <w:br/>
        <w:br/>
        <w:br/>
        <w:t xml:space="preserve">  Yes, that’s well known!</w:t>
        <w:br/>
        <w:br/>
        <w:br/>
        <w:br/>
        <w:t xml:space="preserve">  Look and see, then, what sort of private individual resembles it. Or should we first consider, as we did in the case of the constitution, how he comes to exist?</w:t>
        <w:br/>
        <w:br/>
        <w:br/>
        <w:br/>
        <w:t xml:space="preserve">  Yes.  </w:t>
        <w:br/>
        <w:br/>
        <w:br/>
        <w:br/>
        <w:t xml:space="preserve">  Well, doesn’t it happen this way? Mightn’t we suppose that our thrifty oligarchic man had a son brought up by his father with his father’s  traits of character?</w:t>
        <w:br/>
        <w:br/>
        <w:br/>
        <w:br/>
        <w:t xml:space="preserve">  Of course.</w:t>
        <w:br/>
        <w:br/>
        <w:br/>
        <w:br/>
        <w:t xml:space="preserve">  Then he too would rule by force the pleasures that exist in him the spendthrift ones that do not make money; the ones that are called unnecessary.  </w:t>
        <w:br/>
        <w:br/>
        <w:br/>
        <w:br/>
        <w:t xml:space="preserve">  Clearly.</w:t>
        <w:br/>
        <w:br/>
        <w:br/>
        <w:br/>
        <w:t xml:space="preserve">  In order not to have a discussion in the dark, would you like us first to define which appetites are necessary and which are not?</w:t>
        <w:br/>
        <w:br/>
        <w:br/>
        <w:br/>
        <w:t xml:space="preserve">  I would.  </w:t>
        <w:br/>
        <w:br/>
        <w:br/>
        <w:br/>
        <w:t xml:space="preserve">  Well, then, wouldn’t those we cannot deny rightly be called necessary? And also those whose satisfaction benefits us? For we are by  nature compelled to try to satisfy them both. Isn’t that so?</w:t>
        <w:br/>
        <w:br/>
        <w:br/>
        <w:br/>
        <w:t xml:space="preserve">  Of course.</w:t>
        <w:br/>
        <w:br/>
        <w:br/>
        <w:br/>
        <w:t>[559a]   So, we would be right to apply the term “necessary” to them?</w:t>
        <w:br/>
        <w:br/>
        <w:br/>
        <w:br/>
        <w:t xml:space="preserve">  We would be right.</w:t>
        <w:br/>
        <w:br/>
        <w:br/>
        <w:br/>
        <w:t xml:space="preserve">  What about those someone could get rid of if he started practicing from childhood, those whose presence does no good but may even do the opposite? If we said that all of them were unnecessary, would we be   right?</w:t>
        <w:br/>
        <w:br/>
        <w:br/>
        <w:br/>
        <w:t xml:space="preserve">  We would be right.</w:t>
        <w:br/>
        <w:br/>
        <w:br/>
        <w:br/>
        <w:t xml:space="preserve">  Let’s pick an example of each, so that we have a pattern to follow.</w:t>
        <w:br/>
        <w:br/>
        <w:br/>
        <w:br/>
        <w:t xml:space="preserve">    Yes, let’s.</w:t>
        <w:br/>
        <w:br/>
        <w:br/>
        <w:br/>
        <w:t xml:space="preserve">  Wouldn’t the desire to eat to the point of health and well-being, and the desire for bread and relishes30 be necessary ones?</w:t>
        <w:br/>
        <w:br/>
        <w:br/>
        <w:br/>
        <w:t xml:space="preserve">  I suppose so.</w:t>
        <w:br/>
        <w:br/>
        <w:br/>
        <w:br/>
        <w:t xml:space="preserve">  The desire for bread is surely necessary on both counts, in that it is beneficial and that unless it is satisfied, we die.31</w:t>
        <w:br/>
        <w:br/>
        <w:br/>
        <w:br/>
        <w:t xml:space="preserve">    Yes.</w:t>
        <w:br/>
        <w:br/>
        <w:br/>
        <w:br/>
        <w:t xml:space="preserve">  And so is the one for relishes, insofar as it is beneficial and conduces to well-being.</w:t>
        <w:br/>
        <w:br/>
        <w:br/>
        <w:br/>
        <w:t xml:space="preserve">  Indeed.</w:t>
        <w:br/>
        <w:br/>
        <w:br/>
        <w:br/>
        <w:t xml:space="preserve">  What about an appetite that goes beyond these and seeks other sorts of foods; that, if it is restrained from childhood and educated, most   people can get rid of; and that is harmful to the body and harmful to the soul’s capacity for wisdom and temperance? Wouldn’t it be correct to call it  unnecessary?</w:t>
        <w:br/>
        <w:br/>
        <w:br/>
        <w:br/>
        <w:t xml:space="preserve">  Entirely correct.</w:t>
        <w:br/>
        <w:br/>
        <w:br/>
        <w:br/>
        <w:t xml:space="preserve">  Wouldn’t we also say that the latter desires are spendthrift, then, whereas the former are moneymaking because they are useful where work is concerned?</w:t>
        <w:br/>
        <w:br/>
        <w:br/>
        <w:br/>
        <w:t xml:space="preserve">    Certainly.</w:t>
        <w:br/>
        <w:br/>
        <w:br/>
        <w:br/>
        <w:t xml:space="preserve">  And won’t we say the same about sexual appetites and the rest?</w:t>
        <w:br/>
        <w:br/>
        <w:br/>
        <w:br/>
        <w:t xml:space="preserve">  Yes.</w:t>
        <w:br/>
        <w:br/>
        <w:br/>
        <w:br/>
        <w:t xml:space="preserve">  And didn’t we say that the person we just now called a drone is full of such pleasures and appetites and is ruled by the unnecessary ones,  while the one who is ruled by his necessary appetites is a thrifty oligarch?</w:t>
        <w:br/>
        <w:br/>
        <w:br/>
        <w:br/>
        <w:t xml:space="preserve">  Of course we did.</w:t>
        <w:br/>
        <w:br/>
        <w:br/>
        <w:br/>
        <w:t xml:space="preserve">  Let’s go back, then, and say how the democrat develops from the oligarch. It seems to me as if it mostly happens this way.  </w:t>
        <w:br/>
        <w:br/>
        <w:br/>
        <w:br/>
        <w:t xml:space="preserve">  What way?</w:t>
        <w:br/>
        <w:br/>
        <w:br/>
        <w:br/>
        <w:t xml:space="preserve">  When a young man who is reared in the uneducated and thrifty manner we described just now tastes the honey of the drones and associates with wild and terrible creatures who can provide multifarious pleasures of every degree of complexity and sort, that probably marks the   beginning of his transformation from having an oligarchic constitution  within him to having a democratic one.</w:t>
        <w:br/>
        <w:br/>
        <w:br/>
        <w:br/>
        <w:t xml:space="preserve">  It most certainly does.</w:t>
        <w:br/>
        <w:br/>
        <w:br/>
        <w:br/>
        <w:t xml:space="preserve">  So, just as the city changed when one party received help from a like-minded alliance outside, doesn’t the young man change in turn when   external appetites of the same type and quality as it come to the aid of one of the parties within him?</w:t>
        <w:br/>
        <w:br/>
        <w:br/>
        <w:br/>
        <w:t xml:space="preserve">  Absolutely.</w:t>
        <w:br/>
        <w:br/>
        <w:br/>
        <w:br/>
        <w:t xml:space="preserve">  And I suppose if a counter-alliance comes to the aid of the oligarchic party within him whether from his father or from the rest of his   family, who exhort and reproach him then there is a faction and an [560a] opposing faction within him, and he battles against himself.</w:t>
        <w:br/>
        <w:br/>
        <w:br/>
        <w:br/>
        <w:t xml:space="preserve">  Of course.</w:t>
        <w:br/>
        <w:br/>
        <w:br/>
        <w:br/>
        <w:t xml:space="preserve">  And sometimes, I suppose, the democratic party yields to the oligarchic, some of its appetites are overcome while others are expelled, and   a kind of shame rises in the young man’s soul and order is restored.</w:t>
        <w:br/>
        <w:br/>
        <w:br/>
        <w:br/>
        <w:t xml:space="preserve">  That does sometimes happen.</w:t>
        <w:br/>
        <w:br/>
        <w:br/>
        <w:br/>
        <w:t xml:space="preserve">  Moreover, I suppose, as some appetites are expelled, others akin to them are being nurtured undetected because of the father’s ignorance of upbringing, and become numerous and strong. </w:t>
        <w:br/>
        <w:br/>
        <w:br/>
        <w:br/>
        <w:t xml:space="preserve">  At any rate, that’s what usually happens.</w:t>
        <w:br/>
        <w:br/>
        <w:br/>
        <w:br/>
        <w:t xml:space="preserve">  Then these desires draw him back to his old associates32 and, in secret intercourse, breed a multitude of others.  </w:t>
        <w:br/>
        <w:br/>
        <w:br/>
        <w:br/>
        <w:t xml:space="preserve">  Of course.</w:t>
        <w:br/>
        <w:br/>
        <w:br/>
        <w:br/>
        <w:t xml:space="preserve">  Finally, I suppose, they seize the citadel of the young man’s soul, since they realize that it is empty of the fine studies and practices and the true arguments that are the best watchmen and guardians in the minds of men loved by the gods.  </w:t>
        <w:br/>
        <w:br/>
        <w:br/>
        <w:br/>
        <w:t xml:space="preserve">  By far the best. </w:t>
        <w:br/>
        <w:br/>
        <w:br/>
        <w:br/>
        <w:t xml:space="preserve">  Then, I suppose, beliefs and arguments that are lying imposters rush up and occupy this same part of him in place of the others.</w:t>
        <w:br/>
        <w:br/>
        <w:br/>
        <w:br/>
        <w:t xml:space="preserve">  They do, indeed.</w:t>
        <w:br/>
        <w:br/>
        <w:br/>
        <w:br/>
        <w:t xml:space="preserve">    Won’t he then return to those Lotus-eaters and live with them openly? And if any help should come to the thrifty part of his soul from his relatives, don’t those imposter arguments, having barred the gates of the royal wall within him, prevent the allied force itself from entering and even refusing to admit arguments of older, private individuals as ambassadors?  Proving stronger in the battle, won’t they call reverence foolishness and drive it out as a dishonored fugitive? And calling temperance cowardliness, won’t they shower it with abuse and banish it? As for moderate and orderly   expenditure, won’t they persuade him that it is boorish and illiberal, and join with a multitude of useless appetites to drive it over the border?</w:t>
        <w:br/>
        <w:br/>
        <w:br/>
        <w:br/>
        <w:t xml:space="preserve">  They will indeed.</w:t>
        <w:br/>
        <w:br/>
        <w:br/>
        <w:br/>
        <w:t xml:space="preserve">  And when they have somehow emptied and purged these  from the soul of the one they are seizing hold of and initiating with solemn rites, they then immediately proceed to return arrogance, anarchy, extravagance, and shamelessness from exile in a blaze of torchlight, accompanied with a vast chorus of followers and crowned with garlands. They praise them and give them fine names, calling arrogance “good breeding,” anarchy  “freedom,” extravagance “magnificence,” and shamelessness “courage.” Isn’t [561a] it in some such way as this that a young person exchanges an upbringing among necessary appetites for the freeing and release of useless and unnecessary pleasures?</w:t>
        <w:br/>
        <w:br/>
        <w:br/>
        <w:br/>
        <w:t xml:space="preserve">    Yes, that’s clearly the way it happens.</w:t>
        <w:br/>
        <w:br/>
        <w:br/>
        <w:br/>
        <w:t xml:space="preserve">  Then in his subsequent life, I suppose, someone like that spends no less money, effort, and time on the necessary pleasures than on the unnecessary pleasures. But if he is lucky and does not go beyond the limits in his bacchic frenzy, and if, as a result of his growing somewhat older, the great tumult within him passes, he welcomes back some of the  exiles and ceases to surrender himself completely to the newcomers. Then, putting all his pleasures on an equal footing, he lives, always surrendering rule over himself to whichever desire comes along, as if it were chosen by lot,33 until it is satisfied; and after that to another, dishonoring none but satisfying   all equally.</w:t>
        <w:br/>
        <w:br/>
        <w:br/>
        <w:br/>
        <w:t xml:space="preserve">  He does, indeed.</w:t>
        <w:br/>
        <w:br/>
        <w:br/>
        <w:br/>
        <w:t xml:space="preserve">  And he does not accept or admit true argument into the guardhouse if someone tells him that some pleasures belong to fine and good   appetites and others to bad ones, and that he must practice and honor the former and restrain and enslave the latter. On the contrary, he denies all this and declares that they are all alike and must be honored on an equal basis.</w:t>
        <w:br/>
        <w:br/>
        <w:br/>
        <w:br/>
        <w:t xml:space="preserve">  That’s exactly what he feels and does.  </w:t>
        <w:br/>
        <w:br/>
        <w:br/>
        <w:br/>
        <w:t xml:space="preserve">  And so he lives from day to day, gratifying the appetite of the moment. Sometimes he drinks heavily while listening to the flute, while at others he drinks only water and is on a diet. Sometimes he goes in for physical training, while there are others when he is idle and neglects everything. Sometimes he spends his time engaged in what he takes to be philosophy.  Often, though, he takes part in politics, leaping to his feet and saying and doing whatever happens to come into his mind. If he admires some military men, that is the direction in which he is carried; if some moneymakers, then in that different one. There is neither order nor necessity in   his life, yet he calls it pleasant, free, and blessedly happy, and follows it throughout his entire life.</w:t>
        <w:br/>
        <w:br/>
        <w:br/>
        <w:br/>
        <w:t xml:space="preserve">  You have perfectly described the life of a man devoted to legal equality.34 </w:t>
        <w:br/>
        <w:br/>
        <w:br/>
        <w:br/>
        <w:t xml:space="preserve">  I certainly think he is a multifarious man and full of all sorts of characters, beautiful and complex, like the democratic city. Many men and women would envy his life because of the great number of examples of   constitutions and characters it contains within it.</w:t>
        <w:br/>
        <w:br/>
        <w:br/>
        <w:br/>
        <w:t xml:space="preserve">  Yes, that’s right.</w:t>
        <w:br/>
        <w:br/>
        <w:br/>
        <w:br/>
        <w:t xml:space="preserve">  Well, then, will we set this man alongside democracy as the [562a] one who would rightly be called democratic?</w:t>
        <w:br/>
        <w:br/>
        <w:br/>
        <w:br/>
        <w:t xml:space="preserve">  We will.</w:t>
        <w:br/>
        <w:br/>
        <w:br/>
        <w:br/>
        <w:t xml:space="preserve">  The finest constitution and the finest man remain for us to discuss  tyranny and the tyrant.  </w:t>
        <w:br/>
        <w:br/>
        <w:br/>
        <w:br/>
        <w:t xml:space="preserve">  Absolutely.</w:t>
        <w:br/>
        <w:br/>
        <w:br/>
        <w:br/>
        <w:t xml:space="preserve">  Come on, then; tell me, my dear comrade, how does tyranny come to exist? That it evolves from democracy, you see, is fairly clear.</w:t>
        <w:br/>
        <w:br/>
        <w:br/>
        <w:br/>
        <w:t xml:space="preserve">  It is clear.</w:t>
        <w:br/>
        <w:br/>
        <w:br/>
        <w:br/>
        <w:t xml:space="preserve">  So, isn’t the way democracy evolves from oligarchy much the   same as that in which tyranny evolves from democracy? </w:t>
        <w:br/>
        <w:br/>
        <w:br/>
        <w:br/>
        <w:t xml:space="preserve">  How do you mean?</w:t>
        <w:br/>
        <w:br/>
        <w:br/>
        <w:br/>
        <w:t xml:space="preserve">  The good they proposed for themselves, and because of which oligarchy was established, was wealth, wasn’t it?</w:t>
        <w:br/>
        <w:br/>
        <w:br/>
        <w:br/>
        <w:t xml:space="preserve">  Yes.  </w:t>
        <w:br/>
        <w:br/>
        <w:br/>
        <w:br/>
        <w:t xml:space="preserve">  And its insatiable desire for wealth and its neglect of other things for the sake of moneymaking was what destroyed it.</w:t>
        <w:br/>
        <w:br/>
        <w:br/>
        <w:br/>
        <w:t xml:space="preserve">  True.</w:t>
        <w:br/>
        <w:br/>
        <w:br/>
        <w:br/>
        <w:t xml:space="preserve">  So, isn’t democracy’s insatiable desire for what it defines as the   good also what destroys it?</w:t>
        <w:br/>
        <w:br/>
        <w:br/>
        <w:br/>
        <w:t xml:space="preserve">  What do you think it does define as the good?</w:t>
        <w:br/>
        <w:br/>
        <w:br/>
        <w:br/>
        <w:t xml:space="preserve">  Freedom. For surely, in a democratic city, that is what you  would hear described as its finest possession, and as what makes it the only place worth living in for someone who is naturally free.</w:t>
        <w:br/>
        <w:br/>
        <w:br/>
        <w:br/>
        <w:t xml:space="preserve">  Yes, you often hear that said.</w:t>
        <w:br/>
        <w:br/>
        <w:br/>
        <w:br/>
        <w:t xml:space="preserve">  As I was about to say, then, isn’t it the insatiable desire for this   good and the neglect of other things that changes this constitution and prepares it to need a dictatorship?</w:t>
        <w:br/>
        <w:br/>
        <w:br/>
        <w:br/>
        <w:t xml:space="preserve">  How does it do that?</w:t>
        <w:br/>
        <w:br/>
        <w:br/>
        <w:br/>
        <w:t xml:space="preserve">  I suppose it is when a democratic city, athirst for freedom,  happens to get bad cupbearers for its leaders and gets drunk by drinking more than it should of unmixed wine.35 Then, if the rulers are not very gentle and do not provide plenty of freedom, it punishes them and accuses them of being filthy oligarchs.</w:t>
        <w:br/>
        <w:br/>
        <w:br/>
        <w:br/>
        <w:t xml:space="preserve">    Yes, that is what it does.</w:t>
        <w:br/>
        <w:br/>
        <w:br/>
        <w:br/>
        <w:t xml:space="preserve">  It showers with abuse those who obey the rulers as voluntary slaves and nonentities, but both in public and private it praises and honors rulers who are like subjects, and subjects who are like rulers. And isn’t it  inevitable in such a city that freedom should spread everywhere?</w:t>
        <w:br/>
        <w:br/>
        <w:br/>
        <w:br/>
        <w:t xml:space="preserve">  Of course.</w:t>
        <w:br/>
        <w:br/>
        <w:br/>
        <w:br/>
        <w:t xml:space="preserve">  Yes, my friend, and so it is bound to make its way into private   households until finally it breeds anarchy among the very animals.</w:t>
        <w:br/>
        <w:br/>
        <w:br/>
        <w:br/>
        <w:t xml:space="preserve">  What do you mean by that?</w:t>
        <w:br/>
        <w:br/>
        <w:br/>
        <w:br/>
        <w:t xml:space="preserve">  For instance, a father gets into the habit of behaving like a child and fearing his son, and the son gets into the habit of behaving like a father, feeling neither shame nor fear in front of his parents all in order to be free. A resident alien feels himself equal to a citizen and a citizen to him, [563a] and a foreigner likewise.</w:t>
        <w:br/>
        <w:br/>
        <w:br/>
        <w:br/>
        <w:t xml:space="preserve">  Yes, those sorts of things do happen.</w:t>
        <w:br/>
        <w:br/>
        <w:br/>
        <w:br/>
        <w:t xml:space="preserve">   They do and so do other little things of the same sort. A teacher in such circumstances is afraid of his students and flatters them, while the students belittle their teachers and do the same to their tutors, too. In general, the young are the spitting images of their elders and compete   with them in words and deeds, while the old stoop to the level of the young and are full of wit and indulgence, imitating the young for fear of being thought disagreeable and masterful. </w:t>
        <w:br/>
        <w:br/>
        <w:br/>
        <w:br/>
        <w:t xml:space="preserve">  Absolutely.</w:t>
        <w:br/>
        <w:br/>
        <w:br/>
        <w:br/>
        <w:t xml:space="preserve">  The ultimate freedom for the majority, my friend, comes about in such a city, when males and females bought as slaves are no less   free than those who bought them. Then there is the case of women in relation to men, and men to women, and the extent of their legal equality and freedom we almost forgot to mention that!</w:t>
        <w:br/>
        <w:br/>
        <w:br/>
        <w:br/>
        <w:t xml:space="preserve">  Are we not, with Aeschylus, going to “say whatever it was came to our lips just now?”36 </w:t>
        <w:br/>
        <w:br/>
        <w:br/>
        <w:br/>
        <w:t xml:space="preserve">  Certainly. At any rate, I am going to say it. I mean, no one who had not experienced it would believe how much freer domestic animals are here than in any other city. Bitches follow the proverb exactly and   become like their mistresses. Horses and donkeys are in the habit of proceeding with complete freedom and dignity, bumping into anyone they meet on the road who does not get out of their way. And everything else is full of freedom, too. </w:t>
        <w:br/>
        <w:br/>
        <w:br/>
        <w:br/>
        <w:t xml:space="preserve">  It is my own dream you are telling me.37 That often happens to me when I go to the country.</w:t>
        <w:br/>
        <w:br/>
        <w:br/>
        <w:br/>
        <w:t xml:space="preserve">  Summing up all these things together, then, do you notice how sensitive they make the citizens’ souls, so that if anyone tries to impose   the least degree of slavery, they get irritated and cannot bear it? In the end, as I am sure you are aware, they take no notice of the laws written or unwritten in order to avoid having any master at all. </w:t>
        <w:br/>
        <w:br/>
        <w:br/>
        <w:br/>
        <w:t xml:space="preserve">  I certainly am aware.</w:t>
        <w:br/>
        <w:br/>
        <w:br/>
        <w:br/>
        <w:t xml:space="preserve">  This, my friend, is the fine and impetuous beginning from which tyranny seems to me to grow.</w:t>
        <w:br/>
        <w:br/>
        <w:br/>
        <w:br/>
        <w:t xml:space="preserve">  It is certainly impetuous. But what comes next?  </w:t>
        <w:br/>
        <w:br/>
        <w:br/>
        <w:br/>
        <w:t xml:space="preserve">  The same disease that developed in oligarchy and destroyed it also develops here only more widespread and virulent because of the general permissiveness and eventually enslaves democracy. In fact, excessive action in one direction usually sets up a great reaction in the opposite direction. This happens in seasons, in plants, in bodies, and particularly in   constitutions. [564a]</w:t>
        <w:br/>
        <w:br/>
        <w:br/>
        <w:br/>
        <w:t xml:space="preserve">  That’s probably right.</w:t>
        <w:br/>
        <w:br/>
        <w:br/>
        <w:br/>
        <w:t xml:space="preserve">  For extreme freedom probably cannot lead to anything but a change to extreme slavery, whether in a private individual or a city.</w:t>
        <w:br/>
        <w:br/>
        <w:br/>
        <w:br/>
        <w:t xml:space="preserve">    No, it probably can’t.</w:t>
        <w:br/>
        <w:br/>
        <w:br/>
        <w:br/>
        <w:t xml:space="preserve">  Tyranny probably does not evolve from any constitution other than democracy, then the most severe and cruel slavery evolving from what I suppose is the most eminent degree of freedom.</w:t>
        <w:br/>
        <w:br/>
        <w:br/>
        <w:br/>
        <w:t xml:space="preserve">  Yes, that’s reasonable.</w:t>
        <w:br/>
        <w:br/>
        <w:br/>
        <w:br/>
        <w:t xml:space="preserve">    But I think you were asking, not that, but rather what sort of  disease develops both in oligarchy and democracy alike, and enslaves the latter.</w:t>
        <w:br/>
        <w:br/>
        <w:br/>
        <w:br/>
        <w:t xml:space="preserve">  That’s true.</w:t>
        <w:br/>
        <w:br/>
        <w:br/>
        <w:br/>
        <w:t xml:space="preserve">  Well, then, I meant that class of idle and extravagant men,   with the bravest as leaders and the more cowardly as followers. We compared them to drones  the leaders to drones with stings, the followers to stingless ones.38</w:t>
        <w:br/>
        <w:br/>
        <w:br/>
        <w:br/>
        <w:t xml:space="preserve">  Rightly so.</w:t>
        <w:br/>
        <w:br/>
        <w:br/>
        <w:br/>
        <w:t xml:space="preserve">  These two cause problems in any constitution in which they   arise, like phlegm and bile in the body.39 And it is against them that the  good doctor and lawgiver of a city must take no less advance precaution than a wise beekeeper. He should preferably prevent them from arising at all. But if they should happen to arise, he must cut them out, cells and all, as quickly as possible.</w:t>
        <w:br/>
        <w:br/>
        <w:br/>
        <w:br/>
        <w:t xml:space="preserve">    Yes, by Zeus, and as thoroughly as possible.</w:t>
        <w:br/>
        <w:br/>
        <w:br/>
        <w:br/>
        <w:t xml:space="preserve">  Then let’s take up the question in this way, in order to see what we want more distinctly.</w:t>
        <w:br/>
        <w:br/>
        <w:br/>
        <w:br/>
        <w:t xml:space="preserve">  In what way?</w:t>
        <w:br/>
        <w:br/>
        <w:br/>
        <w:br/>
        <w:t xml:space="preserve">  Let’s in our discussion divide a democratic city into three parts which is also how it is actually divided. One part is surely this class  of drones, which, because of the general permissiveness, grows in it no less than in an oligarchy.</w:t>
        <w:br/>
        <w:br/>
        <w:br/>
        <w:br/>
        <w:t xml:space="preserve">  So it does.</w:t>
        <w:br/>
        <w:br/>
        <w:br/>
        <w:br/>
        <w:t xml:space="preserve">  But it is much fiercer in it than in the other.</w:t>
        <w:br/>
        <w:br/>
        <w:br/>
        <w:br/>
        <w:t xml:space="preserve">    How so?</w:t>
        <w:br/>
        <w:br/>
        <w:br/>
        <w:br/>
        <w:t xml:space="preserve">  There, because it is not honored but is excluded from the ranks of the rulers, it does not get any exercise and does not become vigorous. However, in a democracy, with few exceptions, it is surely the dominant class. Its fiercest part does all the talking and acting, while the other one settles near the speaker’s platform. It buzzes and does not tolerate any   dissent. As a result, this class is in charge of everything in such a constitution with  a few exceptions.40</w:t>
        <w:br/>
        <w:br/>
        <w:br/>
        <w:br/>
        <w:t xml:space="preserve">  That’s right.</w:t>
        <w:br/>
        <w:br/>
        <w:br/>
        <w:br/>
        <w:t xml:space="preserve">  Then, there is a second distinct class that is constantly emerging from the majority.</w:t>
        <w:br/>
        <w:br/>
        <w:br/>
        <w:br/>
        <w:t xml:space="preserve">  Which one?  </w:t>
        <w:br/>
        <w:br/>
        <w:br/>
        <w:br/>
        <w:t xml:space="preserve">  Surely, when everyone is trying to make money, the ones who are by nature most orderly generally become the wealthiest.</w:t>
        <w:br/>
        <w:br/>
        <w:br/>
        <w:br/>
        <w:t xml:space="preserve">  Probably so.</w:t>
        <w:br/>
        <w:br/>
        <w:br/>
        <w:br/>
        <w:t xml:space="preserve">  Then that is where the most plentiful honey for the drones exists, I take it, and the easiest for them to extract.  </w:t>
        <w:br/>
        <w:br/>
        <w:br/>
        <w:br/>
        <w:t xml:space="preserve">  How could anyone extract it from those who have very little?</w:t>
        <w:br/>
        <w:br/>
        <w:br/>
        <w:br/>
        <w:t xml:space="preserve">  I suppose, then, that these rich people, as they are called, are fodder for the drones.</w:t>
        <w:br/>
        <w:br/>
        <w:br/>
        <w:br/>
        <w:t xml:space="preserve">  Pretty much.</w:t>
        <w:br/>
        <w:br/>
        <w:br/>
        <w:br/>
        <w:t xml:space="preserve">  The people those who work their own land, take no part in [565a] politics, and own few possessions would be the third class. This is the largest and most powerful class in a democracy when it meets in assembly.</w:t>
        <w:br/>
        <w:br/>
        <w:br/>
        <w:br/>
        <w:t xml:space="preserve">  Yes, it is. But it is not willing to meet often, if it does not get a share of the honey.  </w:t>
        <w:br/>
        <w:br/>
        <w:br/>
        <w:br/>
        <w:t xml:space="preserve">  So, it always does get a share one that allows the leaders, in taking the wealth of the rich and distributing it to the people, to keep the greatest share for themselves.</w:t>
        <w:br/>
        <w:br/>
        <w:br/>
        <w:br/>
        <w:t xml:space="preserve">  Yes, that is the sort of share they get. </w:t>
        <w:br/>
        <w:br/>
        <w:br/>
        <w:br/>
        <w:t xml:space="preserve">  Then I suppose that those whose wealth is taken away are compelled to defend themselves by speaking in the popular assembly and doing whatever else they can.</w:t>
        <w:br/>
        <w:br/>
        <w:br/>
        <w:br/>
        <w:t xml:space="preserve">  Of course.</w:t>
        <w:br/>
        <w:br/>
        <w:br/>
        <w:br/>
        <w:t xml:space="preserve">  At which point even if they have no appetite for revolution   at all they get accused by the others of plotting against the people and of being oligarchs.</w:t>
        <w:br/>
        <w:br/>
        <w:br/>
        <w:br/>
        <w:t xml:space="preserve">  They do.</w:t>
        <w:br/>
        <w:br/>
        <w:br/>
        <w:br/>
        <w:t xml:space="preserve">  Finally, when they see the people not intentionally, but   through misapprehension and being misled by the accusers trying to do  injustice to them, then, whether they wish it or not, they really do become oligarchs not from choice, though, but because the drone, by stinging them, engenders this evil.</w:t>
        <w:br/>
        <w:br/>
        <w:br/>
        <w:br/>
        <w:t xml:space="preserve">    Absolutely.</w:t>
        <w:br/>
        <w:br/>
        <w:br/>
        <w:br/>
        <w:t xml:space="preserve">  Then there are impeachments, judgments, and trials on both sides.</w:t>
        <w:br/>
        <w:br/>
        <w:br/>
        <w:br/>
        <w:t xml:space="preserve">  Right.</w:t>
        <w:br/>
        <w:br/>
        <w:br/>
        <w:br/>
        <w:t xml:space="preserve">  And don’t the people always tend to set up one man as their   special leader, nurturing him and making him great?</w:t>
        <w:br/>
        <w:br/>
        <w:br/>
        <w:br/>
        <w:t xml:space="preserve">  Yes.</w:t>
        <w:br/>
        <w:br/>
        <w:br/>
        <w:br/>
        <w:t xml:space="preserve">   And it is clear that when a tyrant arises, the position of popular leader is the sole root from which he springs.</w:t>
        <w:br/>
        <w:br/>
        <w:br/>
        <w:br/>
        <w:t xml:space="preserve">  It is.</w:t>
        <w:br/>
        <w:br/>
        <w:br/>
        <w:br/>
        <w:t xml:space="preserve">  What is the beginning, then, of the transformation from popular leader to tyrant? Isn’t it clear that it happens when the popular leader   begins to behave like the character in the story told about the temple of the Lycaean Zeus41 in Arcadia?</w:t>
        <w:br/>
        <w:br/>
        <w:br/>
        <w:br/>
        <w:t xml:space="preserve">  What story?</w:t>
        <w:br/>
        <w:br/>
        <w:br/>
        <w:br/>
        <w:t xml:space="preserve">  That whoever tastes the one piece of human innards cut up   with those of all the other sacrificial victims inevitably becomes a wolf.  Haven’t you heard that story?</w:t>
        <w:br/>
        <w:br/>
        <w:br/>
        <w:br/>
        <w:t xml:space="preserve">  I have.</w:t>
        <w:br/>
        <w:br/>
        <w:br/>
        <w:br/>
        <w:t xml:space="preserve">  Isn’t it the same, then, with a popular leader? Once he really takes over a docile mob, he does not restrain himself from shedding a fellow citizen’s blood. But by leveling the usual false charges and bringing people   into court, he commits murder. And by blotting out a man’s life, his impious tongue and lips taste kindred blood. Then he banishes and kills and [566a] drops hints about the cancellation of debts and the redistribution of land. And after that, isn’t such a man inevitably fated either to be killed by his enemies or to be a tyrant, transformed from a man into a wolf?</w:t>
        <w:br/>
        <w:br/>
        <w:br/>
        <w:br/>
        <w:t xml:space="preserve">    Yes. That is the inevitable outcome.</w:t>
        <w:br/>
        <w:br/>
        <w:br/>
        <w:br/>
        <w:t xml:space="preserve">  He is the one, then, who stirs up faction against the rich.</w:t>
        <w:br/>
        <w:br/>
        <w:br/>
        <w:br/>
        <w:t xml:space="preserve">  He is.</w:t>
        <w:br/>
        <w:br/>
        <w:br/>
        <w:br/>
        <w:t xml:space="preserve">  And if he happens to be exiled but, despite his enemies, manages to return, doesn’t he come back as a full-fledged tyrant?42  </w:t>
        <w:br/>
        <w:br/>
        <w:br/>
        <w:br/>
        <w:t xml:space="preserve">  Obviously.</w:t>
        <w:br/>
        <w:br/>
        <w:br/>
        <w:br/>
        <w:t xml:space="preserve">  And if they are unable to expel him or put him to death by  accusing him before the city, they plot a violent death for him by covert means.</w:t>
        <w:br/>
        <w:br/>
        <w:br/>
        <w:br/>
        <w:t xml:space="preserve">  That’s what tends to happen, anyway.</w:t>
        <w:br/>
        <w:br/>
        <w:br/>
        <w:br/>
        <w:t xml:space="preserve">  And everyone who has reached this stage soon discovers the   famous tyrannical request to ask the people to give him a bodyguard to keep their popular leader safe for them.</w:t>
        <w:br/>
        <w:br/>
        <w:br/>
        <w:br/>
        <w:t xml:space="preserve">  Right.</w:t>
        <w:br/>
        <w:br/>
        <w:br/>
        <w:br/>
        <w:t xml:space="preserve">  And the people give it to him, I suppose, fearing for his safety but confident of their own.  </w:t>
        <w:br/>
        <w:br/>
        <w:br/>
        <w:br/>
        <w:t xml:space="preserve">  Right. </w:t>
        <w:br/>
        <w:br/>
        <w:br/>
        <w:br/>
        <w:t xml:space="preserve">  So, when a wealthy man sees this and is charged with being an enemy of the people because of his wealth, then, comrade, in the words of the oracle to Croesus, he “flees without delay to the banks of the many-pebbled Hermus, and is not ashamed at all of his cowardice.”43  </w:t>
        <w:br/>
        <w:br/>
        <w:br/>
        <w:br/>
        <w:t xml:space="preserve">  He would certainly never get a second chance to be ashamed!</w:t>
        <w:br/>
        <w:br/>
        <w:br/>
        <w:br/>
        <w:t xml:space="preserve">  If he is caught, I would imagine he is put to death.</w:t>
        <w:br/>
        <w:br/>
        <w:br/>
        <w:br/>
        <w:t xml:space="preserve">  Inevitably.</w:t>
        <w:br/>
        <w:br/>
        <w:br/>
        <w:br/>
        <w:t xml:space="preserve">  As for this popular leader of ours, he clearly does not lie on   the ground “mighty in his might,”44 but, having brought down all those  others, he stands in the chariot of the city as a complete tyrant instead of a popular leader.</w:t>
        <w:br/>
        <w:br/>
        <w:br/>
        <w:br/>
        <w:t xml:space="preserve">  That’s for sure.</w:t>
        <w:br/>
        <w:br/>
        <w:br/>
        <w:br/>
        <w:t xml:space="preserve">  Shall we next describe the happiness of this man and of the   city in which such a creature arises?</w:t>
        <w:br/>
        <w:br/>
        <w:br/>
        <w:br/>
        <w:t xml:space="preserve">  Yes, let’s.</w:t>
        <w:br/>
        <w:br/>
        <w:br/>
        <w:br/>
        <w:t xml:space="preserve">  To start with, in the early days of his reign, won’t he greet everyone he meets with a smile, deny he is a tyrant, promise all sorts of  things in private and in public, free the people from debt, redistribute the land to them and to his followers, and pretend to be gracious and gentle to all?</w:t>
        <w:br/>
        <w:br/>
        <w:br/>
        <w:br/>
        <w:t xml:space="preserve">    Inevitably.</w:t>
        <w:br/>
        <w:br/>
        <w:br/>
        <w:br/>
        <w:t xml:space="preserve">  But once he has dealt with his exiled enemies by making peace with some and destroying others, and all is calm on that front, his primary concern, I imagine, is to be constantly stirring up some war or other, so that the people will need a leader.</w:t>
        <w:br/>
        <w:br/>
        <w:br/>
        <w:br/>
        <w:t xml:space="preserve">    Very likely.</w:t>
        <w:br/>
        <w:br/>
        <w:br/>
        <w:br/>
        <w:t>[567a]   And also, wouldn’t you say, so that impoverished by war taxes, they will be forced to concentrate on their daily needs and be less likely to plot against him?</w:t>
        <w:br/>
        <w:br/>
        <w:br/>
        <w:br/>
        <w:t xml:space="preserve">  Clearly.</w:t>
        <w:br/>
        <w:br/>
        <w:br/>
        <w:br/>
        <w:t xml:space="preserve">  And in addition, I suppose, so that if there are some freethinking   people he suspects of rejecting his rule, he can find pretexts for putting them at the mercy of the enemy and destroying them? For all these reasons, isn’t a tyrant bound to be always stirring up war?</w:t>
        <w:br/>
        <w:br/>
        <w:br/>
        <w:br/>
        <w:t xml:space="preserve">  He is.</w:t>
        <w:br/>
        <w:br/>
        <w:br/>
        <w:br/>
        <w:t xml:space="preserve">    Don’t all these actions tend to make him more hateful to the  citizens?</w:t>
        <w:br/>
        <w:br/>
        <w:br/>
        <w:br/>
        <w:t xml:space="preserve">  Of course.</w:t>
        <w:br/>
        <w:br/>
        <w:br/>
        <w:br/>
        <w:t xml:space="preserve">  And don’t some of those who helped establish his tyranny and hold positions of power within it, the ones who are bravest, speak freely to   him and to each other, criticizing what is happening?</w:t>
        <w:br/>
        <w:br/>
        <w:br/>
        <w:br/>
        <w:t xml:space="preserve">  Probably.</w:t>
        <w:br/>
        <w:br/>
        <w:br/>
        <w:br/>
        <w:t xml:space="preserve">  Then the tyrant will have to do away with all of them if he intends to rule, until he is left with no friend or enemy who is worth anything   at all.</w:t>
        <w:br/>
        <w:br/>
        <w:br/>
        <w:br/>
        <w:t xml:space="preserve">  Obviously.</w:t>
        <w:br/>
        <w:br/>
        <w:br/>
        <w:br/>
        <w:t xml:space="preserve">  He will have to keep a sharp lookout, then, for anyone who is brave, magnanimous, wise, or rich. He is so happy, you see, that he is  forced, whether he wants to or not, to be their enemy and plot against all of them until he has purged the city.</w:t>
        <w:br/>
        <w:br/>
        <w:br/>
        <w:br/>
        <w:t xml:space="preserve">  A fine purge that is!</w:t>
        <w:br/>
        <w:br/>
        <w:br/>
        <w:br/>
        <w:t xml:space="preserve">     Yes. The opposite of the one doctors perform on our bodies. They draw off the worst and leave the best, whereas he does just the opposite!</w:t>
        <w:br/>
        <w:br/>
        <w:br/>
        <w:br/>
        <w:t xml:space="preserve">  Yet that’s what he has to do, it seems, if he is to rule.</w:t>
        <w:br/>
        <w:br/>
        <w:br/>
        <w:br/>
        <w:t xml:space="preserve">  It is a blessedly happy necessity he is bound by, then, which requires him to live with inferior masses even though hated by them, or not  live at all!</w:t>
        <w:br/>
        <w:br/>
        <w:br/>
        <w:br/>
        <w:t xml:space="preserve">  It is.</w:t>
        <w:br/>
        <w:br/>
        <w:br/>
        <w:br/>
        <w:t xml:space="preserve">  And the more he makes the citizens hate him by doing those   things, the larger and more trustworthy a bodyguard he will need, won’t he?</w:t>
        <w:br/>
        <w:br/>
        <w:br/>
        <w:br/>
        <w:t xml:space="preserve">  Of course.</w:t>
        <w:br/>
        <w:br/>
        <w:br/>
        <w:br/>
        <w:t xml:space="preserve">  And who will these trustworthy people be? And from where will he get them?</w:t>
        <w:br/>
        <w:br/>
        <w:br/>
        <w:br/>
        <w:t xml:space="preserve">  Lots of them will come swarming of their own accord, if he pays them.  </w:t>
        <w:br/>
        <w:br/>
        <w:br/>
        <w:br/>
        <w:t xml:space="preserve">  Drones again, by the dog!45 That is what I think you are talking about. Foreign, multifarious ones! </w:t>
        <w:br/>
        <w:br/>
        <w:br/>
        <w:br/>
        <w:t xml:space="preserve">  Yes, you are right.</w:t>
        <w:br/>
        <w:br/>
        <w:br/>
        <w:br/>
        <w:t xml:space="preserve">  What about the domestic ones? Wouldn’t he be willing to deprive citizens of their slaves somehow, set them free, and enlist them in   his bodyguard?</w:t>
        <w:br/>
        <w:br/>
        <w:br/>
        <w:br/>
        <w:t xml:space="preserve">  He certainly would, since they are the ones he can trust the most.</w:t>
        <w:br/>
        <w:br/>
        <w:br/>
        <w:br/>
        <w:t xml:space="preserve">  What a blessedly happy thing this tyrant business is on your view, if these are the sorts of friends and trusted men he must employ after destroying his former ones! [568a]</w:t>
        <w:br/>
        <w:br/>
        <w:br/>
        <w:br/>
        <w:t xml:space="preserve">  Nonetheless, they are the sorts he does employ.</w:t>
        <w:br/>
        <w:br/>
        <w:br/>
        <w:br/>
        <w:t xml:space="preserve">  And these friends and new citizens admire and associate with him, whereas the good ones hate and avoid him?  </w:t>
        <w:br/>
        <w:br/>
        <w:br/>
        <w:br/>
        <w:t xml:space="preserve">  Of course.</w:t>
        <w:br/>
        <w:br/>
        <w:br/>
        <w:br/>
        <w:t xml:space="preserve">  It is no wonder, then, that tragedy seems to be something wholly wise, or that Euripides is outstanding in it.</w:t>
        <w:br/>
        <w:br/>
        <w:br/>
        <w:br/>
        <w:t xml:space="preserve">  Why is that?  </w:t>
        <w:br/>
        <w:br/>
        <w:br/>
        <w:br/>
        <w:t xml:space="preserve">  Because, among other things, he expressed the following shrewd thought  “tyrants are wise by associating with the wise.” He meant  evidently that these associates of the tyrant are the wise ones.46</w:t>
        <w:br/>
        <w:br/>
        <w:br/>
        <w:br/>
        <w:t xml:space="preserve">  Yes. And he also praises tyranny as godlike, and lots of other things besides and the other poets do, too.</w:t>
        <w:br/>
        <w:br/>
        <w:br/>
        <w:br/>
        <w:t xml:space="preserve">    Then surely, since the tragic poets are so wise, they will forgive us and those with constitutions like ours if we do not admit them into our city, since they hymn the praises of tyranny.</w:t>
        <w:br/>
        <w:br/>
        <w:br/>
        <w:br/>
        <w:t xml:space="preserve">  For my part, I think they will forgive us the more refined  of them, anyway.</w:t>
        <w:br/>
        <w:br/>
        <w:br/>
        <w:br/>
        <w:t xml:space="preserve">  They can go around to all the other cities instead, I suppose, drawing large crowds and hiring actors with fine, loud, persuasive voices,   and lead their constitutions to become tyrannies and democracies.</w:t>
        <w:br/>
        <w:br/>
        <w:br/>
        <w:br/>
        <w:t xml:space="preserve">  Yes, indeed.</w:t>
        <w:br/>
        <w:br/>
        <w:br/>
        <w:br/>
        <w:t xml:space="preserve">  What’s more, they are paid and honored for it, primarily as one might expect by tyrants and secondly by democracy. But the higher they go on the ascending scale of constitutions, the more their honor  diminishes, as if unable to proceed for lack of breath.</w:t>
        <w:br/>
        <w:br/>
        <w:br/>
        <w:br/>
        <w:t xml:space="preserve">  Absolutely.</w:t>
        <w:br/>
        <w:br/>
        <w:br/>
        <w:br/>
        <w:t xml:space="preserve">  But all that is a digression. Let’s return to our tyrant’s camp   the one that is beautiful, populous, complex, and never the same and ask how he is going to maintain it.</w:t>
        <w:br/>
        <w:br/>
        <w:br/>
        <w:br/>
        <w:t xml:space="preserve">  If there are sacred treasuries in the city, he will obviously use them for as long as they last, as well as the property of those he has destroyed, so the taxes he will require from the people will be smaller.</w:t>
        <w:br/>
        <w:br/>
        <w:br/>
        <w:br/>
        <w:t xml:space="preserve">   What about when these resources give out?</w:t>
        <w:br/>
        <w:br/>
        <w:br/>
        <w:br/>
        <w:t xml:space="preserve">  Clearly, his father’s estate will have to support him, his drinking companions, and his boyfriends and girlfriends, too.</w:t>
        <w:br/>
        <w:br/>
        <w:br/>
        <w:br/>
        <w:t xml:space="preserve">  I understand. You mean the people who fathered the tyrant   will have to support him and his friends.</w:t>
        <w:br/>
        <w:br/>
        <w:br/>
        <w:br/>
        <w:t xml:space="preserve">  They will have no choice.</w:t>
        <w:br/>
        <w:br/>
        <w:br/>
        <w:br/>
        <w:t xml:space="preserve">  What if the people get irritated and say it is not just for a grown-up son to be supported by his father? On the contrary, the father should be supported by his son. They did not father him and establish [569a] him in power, they say, so that, when he had become strong, they would be enslaved to their own slave and have to support him, his slaves, and other assorted rabble as well; but so that, with him as their popular leader, they would get free from the rule of the rich and the so-called   fine and good people in the city. At that point, they order him and his friends to leave the city, as a father might drive a son and his troublesome drinking companions from his house. What do you think would happen then?</w:t>
        <w:br/>
        <w:br/>
        <w:br/>
        <w:br/>
        <w:t xml:space="preserve">  Then, by Zeus, the people will soon learn what kind of creature they have fathered, welcomed, and made strong, and that it is a case of the weaker trying to drive out the stronger. </w:t>
        <w:br/>
        <w:br/>
        <w:br/>
        <w:br/>
        <w:t xml:space="preserve">  What do you mean? Will the tyrant dare to use force against his father or hit him if he does not obey?</w:t>
        <w:br/>
        <w:br/>
        <w:br/>
        <w:br/>
        <w:t xml:space="preserve">  Yes once he has taken away his weapons.  </w:t>
        <w:br/>
        <w:br/>
        <w:br/>
        <w:br/>
        <w:t xml:space="preserve">   A tyrant is a parricide as you describe him, then, and a harsh nurse of old age; and we do now seem to have an acknowledged tyranny. And so the people, by trying to avoid the proverbial frying pan of enslavement to free men, have fallen into the fire of having slaves as their masters; and, in exchange for the excessive and inappropriate freedom they  had before, have put upon themselves the harshest and most bitter slavery to slaves.</w:t>
        <w:br/>
        <w:br/>
        <w:br/>
        <w:br/>
        <w:t xml:space="preserve">  That’s exactly what happens.  </w:t>
        <w:br/>
        <w:br/>
        <w:br/>
        <w:br/>
        <w:t xml:space="preserve">  Well, then, wouldn’t we be justified in saying that we have adequately described how tyranny evolves from democracy, and what it is like once it has come to exist?</w:t>
        <w:br/>
        <w:br/>
        <w:br/>
        <w:br/>
        <w:t xml:space="preserve">  We would. Our description was entirely adequate.</w:t>
        <w:br/>
        <w:br/>
        <w:br/>
        <w:br/>
        <w:br/>
        <w:br/>
        <w:t>1 415d6–420a7.</w:t>
        <w:br/>
        <w:br/>
        <w:t>2 445c1–450c5.</w:t>
        <w:br/>
        <w:br/>
        <w:t>3 449b1–2.</w:t>
        <w:br/>
        <w:br/>
        <w:t>4 I.e., Spartan.</w:t>
        <w:br/>
        <w:br/>
        <w:t>5 Homer, Odyssey 19.163.</w:t>
        <w:br/>
        <w:br/>
        <w:t>6 See 368c7–369a3.</w:t>
        <w:br/>
        <w:br/>
        <w:t>7 Most recently at 544a2–8.</w:t>
        <w:br/>
        <w:br/>
        <w:t>8 Apparently an adaptation of Iliad 16.112–3.</w:t>
        <w:br/>
        <w:br/>
        <w:t>9 The divine creature seems to be the world or universe. See Timaeus 30b–d, 32d, 34a–b. Plato does not specify what its number is.</w:t>
        <w:br/>
        <w:br/>
        <w:t>10 The human geometrical number is the product of 3, 4, and 5 “thrice increased”   if (3 × 4 × 5) × (3 × 4 × 5) = (3 × 4 × 5)2 is one increase, (3 × 4 × 5) × (3 × 4 × 5) × (3 × 4 × 5) × (3 × 4 × 5) = (3 × 4 × 5)4 is three. This formula included “increases involving both roots and powers”  (3 × 4 × 5) is a root; its indices are powers. It “comprehends” three “intervals,” symbolized by ×, and four “terms” namely, the roots. The resulting number, 12,960,000, can be represented geometrically as  (1) a square whose sides are 3,600, or (2) an “oblong” or rectangle whose sides are 4,800 and 2,700. (1) is “so many times 100”  36 times. (2) is obtained as follows. The “rational diameter” of 5 is the nearest rational number to the real diameter of a square whose sides are 5. This diameter = √52 + 52 = √50 = 7. Since the square of 7 is 49, we get the longer side of the rectangle by diminishing 49 by 1 and multiplying the result by 100. This gives 4,800. The “irrational diameter” of 5 is √50. When squared (= 50), diminished by 2 (= 48), and multiplied by 100, this, too, is 4,800. The short side, “100 cubes of three,” = 2,700. The significance of the number is more controversial. The factors “that cause likeness and unlikeness, cause increase and decrease, and make all things mutually agreeable and rational in their relations to one another” are probably the numbers, since odd numbers were thought to cause likeness and even ones unlikeness (Aristotle, Physics203a13–5). Of the numbers significant in human life, one is surely the 100 years of its maximum span (615a8–b1). Another might be the number of days in the year (roughly 360), and a third might be the divisions of those days into smaller units determined by the sun’s place in the sky, since it is the sun that provides for “the coming-to-be, growth, and nourishment” of all visible things (509b2–4). Assuming that those units are the 360 degrees of the sun’s path around the earth (a suggestion due to Robin Waterfield), the number of moments in a human life that have a potential effect on its coming-to-be, growth, and nourishment would be 100 × 360 × 360, or 12,960,000 Plato’s human geometrical number.</w:t>
        <w:br/>
        <w:br/>
        <w:t>11 414d1–415c7; Hesiod, Works and Days 109–202.</w:t>
        <w:br/>
        <w:br/>
        <w:t>12 Homer, Iliad 6.211.</w:t>
        <w:br/>
        <w:br/>
        <w:t>13 See 416e4–417a1.</w:t>
        <w:br/>
        <w:br/>
        <w:t>14 See Phaedo 61a3–4.</w:t>
        <w:br/>
        <w:br/>
        <w:t>15 The line does not occur in the extant plays, but it may be an adaptation of Seven against Thebes 451.</w:t>
        <w:br/>
        <w:br/>
        <w:t>16 548a7–8.</w:t>
        <w:br/>
        <w:br/>
        <w:t>17 544c4–5.</w:t>
        <w:br/>
        <w:br/>
        <w:t>18 I.e., as being few in number. Oligos means few.</w:t>
        <w:br/>
        <w:br/>
        <w:t>19 374b6–c2.</w:t>
        <w:br/>
        <w:br/>
        <w:t>20 See Glossary of Terms s.v. sycophants.</w:t>
        <w:br/>
        <w:br/>
        <w:t>21 For the Greeks, the king of Persia was emblematic of absolute rule.</w:t>
        <w:br/>
        <w:br/>
        <w:t>22 I.e., Plutus, the god of wealth, who is often represented as being blind.</w:t>
        <w:br/>
        <w:br/>
        <w:t>23 See 552e1–2.</w:t>
        <w:br/>
        <w:br/>
        <w:t>24 See 443c9–444a2.</w:t>
        <w:br/>
        <w:br/>
        <w:t>25 See 551e2 note.</w:t>
        <w:br/>
        <w:br/>
        <w:t>26 Their heads are down because their appetite for money forces their souls to look downward. See 518c4–519b5.</w:t>
        <w:br/>
        <w:br/>
        <w:t>27 See 507a5 and note.</w:t>
        <w:br/>
        <w:br/>
        <w:t>28 See 551a12–b5.</w:t>
        <w:br/>
        <w:br/>
        <w:t>29 Dead heroes were worshipped as minor deities in Greek religion, particularly in their birthplaces, where their spirits were thought to linger.</w:t>
        <w:br/>
        <w:br/>
        <w:t>30 See 372c4 note.</w:t>
        <w:br/>
        <w:br/>
        <w:t>31 Bread is used here to mean “the staff of life.”That is why one dies for want of it.</w:t>
        <w:br/>
        <w:br/>
        <w:t>32 Described at 559d7–e2.</w:t>
        <w:br/>
        <w:br/>
        <w:t>33 Many public officials in democratic Athens were elected by lot.</w:t>
        <w:br/>
        <w:br/>
        <w:t>34 Isonomia  an important democratic value.</w:t>
        <w:br/>
        <w:br/>
        <w:t>35 The Greeks drank their wine mixed with water.</w:t>
        <w:br/>
        <w:br/>
        <w:t>36 At 562e4–5. We no longer possess the play from which this fragment comes.</w:t>
        <w:br/>
        <w:br/>
        <w:t>37 I.e., you are telling me what I already know.</w:t>
        <w:br/>
        <w:br/>
        <w:t>38 552c2–e3.</w:t>
        <w:br/>
        <w:br/>
        <w:t>39Phlegm and bile were two of the so-called humors Greek medicine thought responsible for health and disease.</w:t>
        <w:br/>
        <w:br/>
        <w:t>40 The exceptions in question are presumably the various offices such as the chief military official to which in the Athenian democracy were appointed on the basis of expertise.</w:t>
        <w:br/>
        <w:br/>
        <w:t>41 Zeus the wolf-god.</w:t>
        <w:br/>
        <w:br/>
        <w:t>42 Plato seems to be alluding to the tyrant Peisistratus. In 560 BCE, Peisistratus made himself tyrant with the help of a bodyguard granted to him by the Athenian people.</w:t>
        <w:br/>
        <w:br/>
        <w:t>After five years, he was expelled. Eventually he returned to Athens and used mercenaries to establish himself firmly as tyrant. He died in 527. See Herodotus 1.59–64.</w:t>
        <w:br/>
        <w:br/>
        <w:t>43 The story of the Delphic oracle to Croesus is found in Herodotus 1.55.</w:t>
        <w:br/>
        <w:br/>
        <w:t>44 See Iliad 16.776.</w:t>
        <w:br/>
        <w:br/>
        <w:t>45 See 399e5 note.</w:t>
        <w:br/>
        <w:br/>
        <w:t>46 The fragment is from an unknown play. Euripides meant that tyrants gain wisdom from the wise people who, as Simonides said, “knock at the doors of the rich”</w:t>
        <w:br/>
        <w:br/>
        <w:t>(489b7–8). Plato twists his words to mean that the drones and slaves, who are the tyrant’s last resort, are wise, since they associate with him.</w:t>
        <w:br/>
        <w:br/>
        <w:br/>
        <w:br/>
        <w:br/>
        <w:br/>
        <w:t>Book 9</w:t>
        <w:br/>
        <w:br/>
        <w:br/>
        <w:br/>
        <w:br/>
        <w:t xml:space="preserve">’ NARRATION CONTINUES </w:t>
        <w:br/>
        <w:br/>
        <w:br/>
        <w:br/>
        <w:t>[571a]   The tyrannical man himself remains to be investigated  how he evolves from a democratic one, what he is like once he has come to exist, and whether the way he lives is wretched or blessedly happy.</w:t>
        <w:br/>
        <w:br/>
        <w:br/>
        <w:br/>
        <w:t xml:space="preserve">  Yes, he still remains.</w:t>
        <w:br/>
        <w:br/>
        <w:br/>
        <w:br/>
        <w:t xml:space="preserve">    Do you know what else I still miss?</w:t>
        <w:br/>
        <w:br/>
        <w:br/>
        <w:br/>
        <w:t xml:space="preserve">  What?</w:t>
        <w:br/>
        <w:br/>
        <w:br/>
        <w:br/>
        <w:t xml:space="preserve">  I do not think we have adequately distinguished the nature and number of our appetites.1 And if that subject is not adequately dealt  with, our investigation will lack clarity.</w:t>
        <w:br/>
        <w:br/>
        <w:br/>
        <w:br/>
        <w:t xml:space="preserve">  Well, isn’t now as fine a time as any?</w:t>
        <w:br/>
        <w:br/>
        <w:br/>
        <w:br/>
        <w:t xml:space="preserve">  It certainly is. So, consider what I want to look at in them. It is this  among unnecessary pleasures and appetites, there are some that seem   to me to be lawless. These are probably present in all of us, but they are held in check by the laws and by our better appetites allied with reason. In a few people they have been eliminated entirely or only a few weak ones remain,  while in others they are stronger and more numerous.</w:t>
        <w:br/>
        <w:br/>
        <w:br/>
        <w:br/>
        <w:t xml:space="preserve">  Which ones do you mean?</w:t>
        <w:br/>
        <w:br/>
        <w:br/>
        <w:br/>
        <w:t xml:space="preserve">  The ones that wake up when we are asleep, whenever the rest of the soul the rational, gentle, and ruling element slumbers. Then the   bestial and savage part, full of food or drink, comes alive, casts off sleep, and seeks to go and gratify its own characteristic instincts.You know it will dare to do anything in such a state, released and freed from all shame and wisdom. In fantasy, it does not shrink from trying to have sex with a mother or  with anyone else man, god, or beast. It will commit any foul murder, and there is no food it refuses to eat. In a word, it does not refrain from anything, no matter how foolish or shameful.</w:t>
        <w:br/>
        <w:br/>
        <w:br/>
        <w:br/>
        <w:t xml:space="preserve">    That’s absolutely true.</w:t>
        <w:br/>
        <w:br/>
        <w:br/>
        <w:br/>
        <w:t xml:space="preserve">   On the other hand, I suppose someone who keeps himself healthy and temperate will awaken his rational element before going to sleep and feast it on fine arguments and investigations, which he has brought to an agreed conclusion within himself. As for the appetitive element, he neither starves nor overfeeds it, so it will slumber and not disturb  the best element with its pleasure or pain but will leave it alone, just by itself and pure, to investigate and reach out for the perception of something whether [572a] past, present, or future that it does not know. He soothes the spirited element in a similar way and does not get angry and fall asleep with his spirit still aroused. And when he has calmed these two elements   and stimulated the third, in which wisdom resides, he takes his rest. You know this is the state in which he most readily grasps the truth and in which the visions appearing in his dreams are least lawless. </w:t>
        <w:br/>
        <w:br/>
        <w:br/>
        <w:br/>
        <w:t xml:space="preserve">  I completely agree.</w:t>
        <w:br/>
        <w:br/>
        <w:br/>
        <w:br/>
        <w:t xml:space="preserve">   Well, we have been led a bit astray and said a bit too much. What we want to pay attention to is this  there are appetites of a terrible, savage, and lawless kind in everyone even in those of us who seem to be   entirely moderate. This surely becomes clear in sleep. Do you think I am talking sense? Do you agree with me?</w:t>
        <w:br/>
        <w:br/>
        <w:br/>
        <w:br/>
        <w:t xml:space="preserve">  Yes, I do agree.</w:t>
        <w:br/>
        <w:br/>
        <w:br/>
        <w:br/>
        <w:t xml:space="preserve">  Now, recall what we said the democratic man is like.2 He was   the result, we presumed, of a childhood upbringing by a thrifty father who  honored only appetites that made money and despised the unnecessary ones whose objects are amusement and showing off. Isn’t that right?</w:t>
        <w:br/>
        <w:br/>
        <w:br/>
        <w:br/>
        <w:t xml:space="preserve">  Yes.  </w:t>
        <w:br/>
        <w:br/>
        <w:br/>
        <w:br/>
        <w:t xml:space="preserve">  And by associating with more sophisticated men who are full of the appetites we just described, he starts to indulge in every kind of arrogance and adopt their kind of behavior, because of his hatred of his father’s thrift. But, since he has a better nature than his corrupters, he is pulled in both directions and settles in the middle between their two ways of life. And enjoying each in what he takes to be moderation, he lives a life that is neither  illiberal nor lawless, transformed now from an oligarch to a democrat.</w:t>
        <w:br/>
        <w:br/>
        <w:br/>
        <w:br/>
        <w:t xml:space="preserve">  Yes, that was and still is our belief about someone like that.</w:t>
        <w:br/>
        <w:br/>
        <w:br/>
        <w:br/>
        <w:t xml:space="preserve">  Suppose, then, that this man has now in turn become older   and has a son who is also brought up in his father’s way of life.</w:t>
        <w:br/>
        <w:br/>
        <w:br/>
        <w:br/>
        <w:t xml:space="preserve">  I will.</w:t>
        <w:br/>
        <w:br/>
        <w:br/>
        <w:br/>
        <w:t xml:space="preserve">  Suppose, too, that the same things happen to him as happened to his father  he is led into all the kinds of lawlessness that those leading him call total freedom. His father and the rest of his family come to the aid of  the appetites that are in the middle, while the others help the opposite ones. And when these terrible enchanters and tyrant-makers have no hope   of keeping hold of the young man in any other way, they contrive to implant a powerful passion in him as the popular leader of those idle and [573a] profligate appetites a sort-of great, winged drone. Or do you think passion is ever anything else in such people?</w:t>
        <w:br/>
        <w:br/>
        <w:br/>
        <w:br/>
        <w:t xml:space="preserve">  I certainly do not think it is.</w:t>
        <w:br/>
        <w:br/>
        <w:br/>
        <w:br/>
        <w:t xml:space="preserve">  And when the other appetites come buzzing around filled   with incense, perfumes, wreaths, wine, and all the other pleasures found in such company, they feed the drone, make it grow as large as possible, and plant the sting of longing in it. Then this popular leader of the soul adopts  madness as its bodyguard and is stung to frenzy. If it finds any beliefs or appetites in the man that are regarded as good or are still moved by shame, it destroys them and throws them out, until it has purged him of temperance and filled him with imported madness.</w:t>
        <w:br/>
        <w:br/>
        <w:br/>
        <w:br/>
        <w:t xml:space="preserve">  You have perfectly described how a tyrannical man comes   to exist.</w:t>
        <w:br/>
        <w:br/>
        <w:br/>
        <w:br/>
        <w:t xml:space="preserve">  Is that, then, why Passion has long been called a tyrant?</w:t>
        <w:br/>
        <w:br/>
        <w:br/>
        <w:br/>
        <w:t xml:space="preserve">  Probably so.</w:t>
        <w:br/>
        <w:br/>
        <w:br/>
        <w:br/>
        <w:t xml:space="preserve">  And hasn’t a drunken man, my friend, something of a tyrannical  cast of mind, too?</w:t>
        <w:br/>
        <w:br/>
        <w:br/>
        <w:br/>
        <w:t xml:space="preserve">  He has.</w:t>
        <w:br/>
        <w:br/>
        <w:br/>
        <w:br/>
        <w:t xml:space="preserve">  And of course someone who is mad and deranged attempts to rule not only human beings, but gods as well, and expects to be able to rule them.</w:t>
        <w:br/>
        <w:br/>
        <w:br/>
        <w:br/>
        <w:t xml:space="preserve">    Of course.</w:t>
        <w:br/>
        <w:br/>
        <w:br/>
        <w:br/>
        <w:t xml:space="preserve">  A man becomes tyrannical in the precise sense, then, you marvelous fellow, when his nature or his practices or both together lead him to drunkenness, passion, and melancholia.</w:t>
        <w:br/>
        <w:br/>
        <w:br/>
        <w:br/>
        <w:t xml:space="preserve">    Absolutely.</w:t>
        <w:br/>
        <w:br/>
        <w:br/>
        <w:br/>
        <w:t xml:space="preserve">   So, that, it seems, is how a tyrannical man comes to exist. Now, what is his life like?</w:t>
        <w:br/>
        <w:br/>
        <w:br/>
        <w:br/>
        <w:t xml:space="preserve">   Why don’t you tell me, as askers of riddles usually do?</w:t>
        <w:br/>
        <w:br/>
        <w:br/>
        <w:br/>
        <w:t xml:space="preserve">  I will tell you.You see, I think someone in whom the tyrant of Passion dwells, and in whom it serves as captain of everything in the soul, next goes in for festivals, revelries, luxuries, girlfriends, and all that sort of thing.</w:t>
        <w:br/>
        <w:br/>
        <w:br/>
        <w:br/>
        <w:t xml:space="preserve">    Inevitably.</w:t>
        <w:br/>
        <w:br/>
        <w:br/>
        <w:br/>
        <w:t xml:space="preserve">  And don’t lots of terrible appetites sprout up each day and night beside it, creating needs for all sorts of things?</w:t>
        <w:br/>
        <w:br/>
        <w:br/>
        <w:br/>
        <w:t xml:space="preserve">  Indeed, they do.</w:t>
        <w:br/>
        <w:br/>
        <w:br/>
        <w:br/>
        <w:t xml:space="preserve">  So, any income someone like that has is soon spent.  </w:t>
        <w:br/>
        <w:br/>
        <w:br/>
        <w:br/>
        <w:t xml:space="preserve">  Of course.</w:t>
        <w:br/>
        <w:br/>
        <w:br/>
        <w:br/>
        <w:t xml:space="preserve">  And the next thing, surely, is borrowing and expenditure of capital. </w:t>
        <w:br/>
        <w:br/>
        <w:br/>
        <w:br/>
        <w:t xml:space="preserve">  What else?</w:t>
        <w:br/>
        <w:br/>
        <w:br/>
        <w:br/>
        <w:t xml:space="preserve">  And when everything is gone, won’t the violent crowd of appetites that have nested within him inevitably shout in protest? And when people of this sort are driven by the stings of these other appetites, but particularly   of Passion itself, which leads all the others as if they were its bodyguard, stung to frenzy, don’t they look to see who possesses anything that can be taken from him by deceit or force? [574a]</w:t>
        <w:br/>
        <w:br/>
        <w:br/>
        <w:br/>
        <w:t xml:space="preserve">  Certainly.</w:t>
        <w:br/>
        <w:br/>
        <w:br/>
        <w:br/>
        <w:t xml:space="preserve">  He must take it from every source, then, or live in great suffering and pain.</w:t>
        <w:br/>
        <w:br/>
        <w:br/>
        <w:br/>
        <w:t xml:space="preserve">  He must.  </w:t>
        <w:br/>
        <w:br/>
        <w:br/>
        <w:br/>
        <w:t xml:space="preserve">   And just as the late-coming pleasures within him do better than the older ones and steal away their satisfactions, won’t he himself, young as he is, think he deserves to do better3 than his father and mother? And if he has spent his own share, won’t he try to take some of his father’s wealth by converting it to his own use?  </w:t>
        <w:br/>
        <w:br/>
        <w:br/>
        <w:br/>
        <w:t xml:space="preserve">  Of course.</w:t>
        <w:br/>
        <w:br/>
        <w:br/>
        <w:br/>
        <w:t xml:space="preserve">  And if his parents resist him, won’t he first try to steal it and  deceive them?</w:t>
        <w:br/>
        <w:br/>
        <w:br/>
        <w:br/>
        <w:t xml:space="preserve">  Certainly.</w:t>
        <w:br/>
        <w:br/>
        <w:br/>
        <w:br/>
        <w:t xml:space="preserve">  And if he cannot, won’t he next try to seize it by force?  </w:t>
        <w:br/>
        <w:br/>
        <w:br/>
        <w:br/>
        <w:t xml:space="preserve">  I suppose so.</w:t>
        <w:br/>
        <w:br/>
        <w:br/>
        <w:br/>
        <w:t xml:space="preserve">  And if, you amazing man, the old man and woman stand their ground and put up a fight, would he take care and be reluctant to act like a tyrant?</w:t>
        <w:br/>
        <w:br/>
        <w:br/>
        <w:br/>
        <w:t xml:space="preserve">  I am not very optimistic about the parents of someone like   that!</w:t>
        <w:br/>
        <w:br/>
        <w:br/>
        <w:br/>
        <w:t xml:space="preserve">   But in the name of Zeus, Adeimantus, do you really think that for the sake of his latest love, an unnecessary girlfriend, he would strike his mother, who is his oldest and necessary friend? Or that for the sake of his  latest and unnecessary boyfriend, who is in the bloom of youth, he would strike his aged and necessary father, the oldest of his friends, who is no longer in the bloom of youth? Or that he would enslave his parents to   them, if he brought them into the same house?</w:t>
        <w:br/>
        <w:br/>
        <w:br/>
        <w:br/>
        <w:t xml:space="preserve">  Yes, by Zeus, he would.</w:t>
        <w:br/>
        <w:br/>
        <w:br/>
        <w:br/>
        <w:t xml:space="preserve">  It seems to be a great blessing to produce a tyrannical son!</w:t>
        <w:br/>
        <w:br/>
        <w:br/>
        <w:br/>
        <w:t xml:space="preserve">  It certainly does!</w:t>
        <w:br/>
        <w:br/>
        <w:br/>
        <w:br/>
        <w:t xml:space="preserve">  What happens to someone like that when the possessions of  his father and mother give out and the swarm of pleasures now inside him has grown dense? Won’t he first try to break into someone’s house or snatch the cloak of someone walking late at night? Next, won’t he try to clean out   some temple? And in the course of all that, his old childhood beliefs about fine or shameful things beliefs that are accounted just are mastered by the new ones that have been released from slavery and, as the bodyguard of Passion, hold sway along with it. These are the ones that used to be freed in sleep as a dream, when he himself, since he was still subject to the laws and  his father, had a democratic constitution within him. But under the tyranny of Passion, what he used to become occasionally in his dreams he has now become permanently while awake, and so there is no terrible murder, no food, and no act from which he will refrain. On the contrary, Passion [575a] lives like a tyrant within him in complete anarchy and lawlessness, as his sole ruler, and drives him, as if he were a city, to dare anything that will provide sustenance for itself and the unruly mob around it some of which have come in from the outside as a result of his bad associates, while others have come from within, freed and let loose by his own bad habits. Isn’t this the life such a man leads?</w:t>
        <w:br/>
        <w:br/>
        <w:br/>
        <w:br/>
        <w:t xml:space="preserve">  It is.</w:t>
        <w:br/>
        <w:br/>
        <w:br/>
        <w:br/>
        <w:t xml:space="preserve">  And if there are only a few men like that in a city, and the  majority of the others are temperate, they emigrate in order to become the bodyguard of some other tyrant or serve as paid auxiliaries if there happens to be a war somewhere. But if they chance to live in a time of peace and calm, they stay right there in the city and cause lots of little evils.</w:t>
        <w:br/>
        <w:br/>
        <w:br/>
        <w:br/>
        <w:t xml:space="preserve">    What sort of evils do you mean?</w:t>
        <w:br/>
        <w:br/>
        <w:br/>
        <w:br/>
        <w:t xml:space="preserve">  They steal, break into houses, snatch purses, steal clothes, rob temples, and kidnap people. Sometimes, if they are capable speakers, they become sycophants and bear false witness and accept bribes.4</w:t>
        <w:br/>
        <w:br/>
        <w:br/>
        <w:br/>
        <w:t xml:space="preserve">  You mean they are small evils provided there are only a  few such people.</w:t>
        <w:br/>
        <w:br/>
        <w:br/>
        <w:br/>
        <w:t xml:space="preserve">   Yes. After all, small evils are small by comparison to great ones. And when it comes to producing corruption and misery in a city, all these evils together do not as the saying goes come within a mile of a tyrant. But when you get a great number of these people and their followers in a city, and they become aware of their numbers, they are the ones who   together with the foolishness of the people create the tyrant out of the one among them who has in his soul the greatest and strongest tyrant of all. </w:t>
        <w:br/>
        <w:br/>
        <w:br/>
        <w:br/>
        <w:t xml:space="preserve">  Naturally, since he would be the most tyrannical.</w:t>
        <w:br/>
        <w:br/>
        <w:br/>
        <w:br/>
        <w:t xml:space="preserve">  That’s if they submit willingly. But if the city doesn’t put itself in his hands, then just as he once chastised his mother and father, he will now punish his fatherland in the same way, if he can, bringing in new   friends and making and keeping his once beloved motherland as the Cretans call it or fatherland their slaves. And that is surely the end at which the appetites of a man like that aim.</w:t>
        <w:br/>
        <w:br/>
        <w:br/>
        <w:br/>
        <w:t xml:space="preserve">  It most certainly is. </w:t>
        <w:br/>
        <w:br/>
        <w:br/>
        <w:br/>
        <w:t xml:space="preserve">  So, isn’t this what such men are like in private life, before they start to rule? In the first place, don’t they associate with flatterers who are ready to do anything to serve them? Or, if they need something from someone themselves, won’t they grovel and willingly engage in any sort of posturing, the way slaves do? But once they get what they need, isn’t it a [576a] different story altogether?</w:t>
        <w:br/>
        <w:br/>
        <w:br/>
        <w:br/>
        <w:t xml:space="preserve">  Yes, completely different.</w:t>
        <w:br/>
        <w:br/>
        <w:br/>
        <w:br/>
        <w:t xml:space="preserve">  So, those with a tyrannical nature live their entire lives without ever being friends with anyone, always masters to one man or slaves to another, but never getting a taste of freedom or true friendship.  </w:t>
        <w:br/>
        <w:br/>
        <w:br/>
        <w:br/>
        <w:t xml:space="preserve">  Exactly.</w:t>
        <w:br/>
        <w:br/>
        <w:br/>
        <w:br/>
        <w:t xml:space="preserve">  Wouldn’t we be right to call people like that untrustworthy?</w:t>
        <w:br/>
        <w:br/>
        <w:br/>
        <w:br/>
        <w:t xml:space="preserve">  Of course.</w:t>
        <w:br/>
        <w:br/>
        <w:br/>
        <w:br/>
        <w:t xml:space="preserve">  And as unjust as anyone can be assuming we were right in   our earlier conclusions about what justice is like. </w:t>
        <w:br/>
        <w:br/>
        <w:br/>
        <w:br/>
        <w:t xml:space="preserve">  And we certainly were right.</w:t>
        <w:br/>
        <w:br/>
        <w:br/>
        <w:br/>
        <w:t xml:space="preserve">  Let’s sum up the worst type of man, then. He is surely the one who, when awake, is like the dreaming person we described earlier.5  </w:t>
        <w:br/>
        <w:br/>
        <w:br/>
        <w:br/>
        <w:t xml:space="preserve">  Exactly.</w:t>
        <w:br/>
        <w:br/>
        <w:br/>
        <w:br/>
        <w:t xml:space="preserve">  And he evolves from someone who, since he is by nature most tyrannical, achieves sole rule. And the longer he lives as tyrant, the more like that he becomes.   “Inevitably,” said Glaucon, taking over the argument.</w:t>
        <w:br/>
        <w:br/>
        <w:br/>
        <w:br/>
        <w:t xml:space="preserve">  Well, then, won’t the one who is plainly worst also be plainly  most wretched? And the one who for the longest time is most a tyrant, won’t he also be most wretched for the longest time, if truth be told? Though the views of the masses6 on the subject are naturally also many.</w:t>
        <w:br/>
        <w:br/>
        <w:br/>
        <w:br/>
        <w:t xml:space="preserve">    All that, at any rate, must be true.</w:t>
        <w:br/>
        <w:br/>
        <w:br/>
        <w:br/>
        <w:t xml:space="preserve">  Doesn’t a tyrannical man correspond to and most resemble a city ruled by a tyrant, a democratic man a democratically ruled city, and similarly with the others?</w:t>
        <w:br/>
        <w:br/>
        <w:br/>
        <w:br/>
        <w:t xml:space="preserve">  Of course.</w:t>
        <w:br/>
        <w:br/>
        <w:br/>
        <w:br/>
        <w:t xml:space="preserve">  And the comparison between city and city, as regards their virtue   and happiness, isn’t it the same as the comparison between man and man?</w:t>
        <w:br/>
        <w:br/>
        <w:br/>
        <w:br/>
        <w:t xml:space="preserve">   Certainly.</w:t>
        <w:br/>
        <w:br/>
        <w:br/>
        <w:br/>
        <w:t xml:space="preserve">  As regards virtue, then, how does a city ruled by a tyrant compare to a city of the sort we described first that is ruled by a king?</w:t>
        <w:br/>
        <w:br/>
        <w:br/>
        <w:br/>
        <w:t xml:space="preserve">  They are absolute opposites  one is the best, and the other is   the worst.</w:t>
        <w:br/>
        <w:br/>
        <w:br/>
        <w:br/>
        <w:t xml:space="preserve">  I won’t ask you which is which, since it is obvious. But as regards happiness and wretchedness, is your judgment the same or different? And let’s not become dazzled by looking at the tyrant since he is just one man or at the few who surround him. Instead, as is necessary, let’s go in and study the city as a whole and, when we have gone down and looked  into every corner, only then present what we believe.</w:t>
        <w:br/>
        <w:br/>
        <w:br/>
        <w:br/>
        <w:t xml:space="preserve">  That’s a good suggestion. And it is clear to everyone that there is no city more wretched than a tyrannical one and none happier than one   ruled by a king.</w:t>
        <w:br/>
        <w:br/>
        <w:br/>
        <w:br/>
        <w:t xml:space="preserve">  Would it also be right, then, to suggest the same thing about [577a] the men that the only fit judge of them is someone who can, in thought, go down into a man’s character and discern it not someone who sees it from the outside, the way a child does, and is dazzled by the façade that tyrants adopt for the outside world, but someone who discerns it adequately?   And what if I were to assume that the person we must all listen to is the one who has this capacity to judge; who has lived in the same house as a tyrant and witnessed his behavior at home; who has seen how he deals with each member of his household, when he can best be observed  stripped of his tragic costume;7 and who has also seen how he deals with public dangers? Shouldn’t we ask the one who has seen all that to tell us how the tyrant compares to the others with respect to happiness and wretchedness?</w:t>
        <w:br/>
        <w:br/>
        <w:br/>
        <w:br/>
        <w:t xml:space="preserve">  That’s also a very good suggestion.  </w:t>
        <w:br/>
        <w:br/>
        <w:br/>
        <w:br/>
        <w:t xml:space="preserve">  Then, in order to have someone to answer our questions, do you want us to pretend that we are among the ones who can make such a judgment, and that we have met tyrannical people already?8</w:t>
        <w:br/>
        <w:br/>
        <w:br/>
        <w:br/>
        <w:t xml:space="preserve">  I certainly do.</w:t>
        <w:br/>
        <w:br/>
        <w:br/>
        <w:br/>
        <w:t xml:space="preserve">   Come on, then, and examine the matter like this for me. Bearing in mind the resemblance between the city and the man, examine  each in turn and describe its condition.</w:t>
        <w:br/>
        <w:br/>
        <w:br/>
        <w:br/>
        <w:t xml:space="preserve">  What kinds of things do you want me to describe?</w:t>
        <w:br/>
        <w:br/>
        <w:br/>
        <w:br/>
        <w:t xml:space="preserve">  Describe the city first. Would you say that a tyrannical city is free or enslaved?  </w:t>
        <w:br/>
        <w:br/>
        <w:br/>
        <w:br/>
        <w:t xml:space="preserve">  As enslaved as it is possible to be.</w:t>
        <w:br/>
        <w:br/>
        <w:br/>
        <w:br/>
        <w:t xml:space="preserve">  Yet you can surely see masters and free people in it.</w:t>
        <w:br/>
        <w:br/>
        <w:br/>
        <w:br/>
        <w:t xml:space="preserve">  I can certainly see a small group of people like that. But pretty much the whole population, and the best part of it, is shamefully and wretchedly enslaved.  </w:t>
        <w:br/>
        <w:br/>
        <w:br/>
        <w:br/>
        <w:t xml:space="preserve">  If a man and his city are similar, then, mustn’t the same structure  exist in him, too? Mustn’t his soul be full of slavery and illiberality, with those same parts of it enslaved, while a small part, the most wicked and most insane, is master?  </w:t>
        <w:br/>
        <w:br/>
        <w:br/>
        <w:br/>
        <w:t xml:space="preserve">  It must.</w:t>
        <w:br/>
        <w:br/>
        <w:br/>
        <w:br/>
        <w:t xml:space="preserve">  Will you describe such a soul as enslaved, then, or as free?</w:t>
        <w:br/>
        <w:br/>
        <w:br/>
        <w:br/>
        <w:t xml:space="preserve">  Enslaved, of course.</w:t>
        <w:br/>
        <w:br/>
        <w:br/>
        <w:br/>
        <w:t xml:space="preserve">  And, to go back, isn’t the enslaved, tyrannical city least able to do what it wishes?</w:t>
        <w:br/>
        <w:br/>
        <w:br/>
        <w:br/>
        <w:t xml:space="preserve">  By far the least.</w:t>
        <w:br/>
        <w:br/>
        <w:br/>
        <w:br/>
        <w:t xml:space="preserve">  So, a tyrannical soul will also least do what it wishes I am  talking about the soul as a whole and will be full of disorder and regret, since it is always forcibly driven by a gadfly.</w:t>
        <w:br/>
        <w:br/>
        <w:br/>
        <w:br/>
        <w:t xml:space="preserve">  Of course.</w:t>
        <w:br/>
        <w:br/>
        <w:br/>
        <w:br/>
        <w:t xml:space="preserve">  Rich or poor? Which must a tyrannical city be?  </w:t>
        <w:br/>
        <w:br/>
        <w:br/>
        <w:br/>
        <w:t xml:space="preserve">  Poor.</w:t>
        <w:br/>
        <w:br/>
        <w:br/>
        <w:br/>
        <w:t>[578a]   So, a tyrannical soul, too, must always be poor and insatiable.</w:t>
        <w:br/>
        <w:br/>
        <w:br/>
        <w:br/>
        <w:t xml:space="preserve">  It must.</w:t>
        <w:br/>
        <w:br/>
        <w:br/>
        <w:br/>
        <w:t xml:space="preserve">  What about fear? Mustn’t a city of this sort and a man of this   sort be filled with it?</w:t>
        <w:br/>
        <w:br/>
        <w:br/>
        <w:br/>
        <w:t xml:space="preserve">  They certainly must.</w:t>
        <w:br/>
        <w:br/>
        <w:br/>
        <w:br/>
        <w:t xml:space="preserve">  And do you think you will find more wailing, groaning, lamenting, or painful suffering in any other city?</w:t>
        <w:br/>
        <w:br/>
        <w:br/>
        <w:br/>
        <w:t xml:space="preserve">  No.</w:t>
        <w:br/>
        <w:br/>
        <w:br/>
        <w:br/>
        <w:t xml:space="preserve">  What about in a man? Do you think such things are more   common in anyone than in this tyrannical man, maddened by his appetites and passions?</w:t>
        <w:br/>
        <w:br/>
        <w:br/>
        <w:br/>
        <w:t xml:space="preserve">  How could I?</w:t>
        <w:br/>
        <w:br/>
        <w:br/>
        <w:br/>
        <w:t xml:space="preserve">  I imagine it is in view of all these things, then, as well as others  like them, that you judged this city to be the most wretched of cities.</w:t>
        <w:br/>
        <w:br/>
        <w:br/>
        <w:br/>
        <w:t xml:space="preserve">  And wasn’t I right?</w:t>
        <w:br/>
        <w:br/>
        <w:br/>
        <w:br/>
        <w:t xml:space="preserve">  Yes, of course. But how, again, do you describe the tyrannical   man in view of these same things?</w:t>
        <w:br/>
        <w:br/>
        <w:br/>
        <w:br/>
        <w:t xml:space="preserve">  He is by far the most wretched of them all.</w:t>
        <w:br/>
        <w:br/>
        <w:br/>
        <w:br/>
        <w:t xml:space="preserve">  There your description is no longer right.</w:t>
        <w:br/>
        <w:br/>
        <w:br/>
        <w:br/>
        <w:t xml:space="preserve">  How so?</w:t>
        <w:br/>
        <w:br/>
        <w:br/>
        <w:br/>
        <w:t xml:space="preserve">  This man, I think, is not yet the most wretched.</w:t>
        <w:br/>
        <w:br/>
        <w:br/>
        <w:br/>
        <w:t xml:space="preserve">    Then who is?</w:t>
        <w:br/>
        <w:br/>
        <w:br/>
        <w:br/>
        <w:t xml:space="preserve">  Presumably, you will regard this next one as even more wretched.</w:t>
        <w:br/>
        <w:br/>
        <w:br/>
        <w:br/>
        <w:t xml:space="preserve">  What one?</w:t>
        <w:br/>
        <w:br/>
        <w:br/>
        <w:br/>
        <w:t xml:space="preserve">  The tyrannical man who does not live out his life as a private  individual, but is unlucky, in that some misfortune gives him the opportunity of becoming an actual tyrant.</w:t>
        <w:br/>
        <w:br/>
        <w:br/>
        <w:br/>
        <w:t xml:space="preserve">  On the basis of what we have already said, I infer that what you are saying is true.</w:t>
        <w:br/>
        <w:br/>
        <w:br/>
        <w:br/>
        <w:t xml:space="preserve">    Yes. But it is not good enough to believe these claims; one must carefully examine someone like that by means of argument. After all, the investigation concerns the greatest thing a good life and a bad one.9</w:t>
        <w:br/>
        <w:br/>
        <w:br/>
        <w:br/>
        <w:t xml:space="preserve">  That’s absolutely right.</w:t>
        <w:br/>
        <w:br/>
        <w:br/>
        <w:br/>
        <w:t xml:space="preserve">  So, consider, then, whether there is anything in what I say. You see, I think we should investigate him on the basis of the following. </w:t>
        <w:br/>
        <w:br/>
        <w:br/>
        <w:br/>
        <w:t xml:space="preserve">  What?</w:t>
        <w:br/>
        <w:br/>
        <w:br/>
        <w:br/>
        <w:t xml:space="preserve">  On the basis of each and every one of the wealthy private citizens in our cities who own many slaves. For they resemble a tyrant in ruling over many, although the number ruled by the tyrant is different.  </w:t>
        <w:br/>
        <w:br/>
        <w:br/>
        <w:br/>
        <w:t xml:space="preserve">  It is different.</w:t>
        <w:br/>
        <w:br/>
        <w:br/>
        <w:br/>
        <w:t xml:space="preserve">  You know, then, that these people feel secure and do not fear their slaves.</w:t>
        <w:br/>
        <w:br/>
        <w:br/>
        <w:br/>
        <w:t xml:space="preserve">  Of what have they to be afraid, after all?</w:t>
        <w:br/>
        <w:br/>
        <w:br/>
        <w:br/>
        <w:t xml:space="preserve">  Nothing. But do you know why?</w:t>
        <w:br/>
        <w:br/>
        <w:br/>
        <w:br/>
        <w:t xml:space="preserve">  Yes. Because the whole city is ready to defend each of its private citizens.</w:t>
        <w:br/>
        <w:br/>
        <w:br/>
        <w:br/>
        <w:t xml:space="preserve">  That’s right. But now, suppose some god were to lift one of these men, who has fifty or more slaves, out of the city, and put him  down with his wife, his children, his slaves, and his other property in a deserted place, where no free men could come to his assistance? Can you imagine the sort and amount of fear he would feel that he and his wife and   children would be killed by his slaves?</w:t>
        <w:br/>
        <w:br/>
        <w:br/>
        <w:br/>
        <w:t xml:space="preserve">  It would be huge, if you ask me.</w:t>
        <w:br/>
        <w:br/>
        <w:br/>
        <w:br/>
        <w:t xml:space="preserve">  Wouldn’t he at that point be compelled to start fawning on some of his slaves, promising them all sorts of things and setting them [579a] free even though there was nothing he wanted to do less and wouldn’t he turn out to be a flatterer of slaves?</w:t>
        <w:br/>
        <w:br/>
        <w:br/>
        <w:br/>
        <w:t xml:space="preserve">  He would have to be. Otherwise, he would be killed.</w:t>
        <w:br/>
        <w:br/>
        <w:br/>
        <w:br/>
        <w:t xml:space="preserve">  Now, suppose the god were to settle many other neighbors around him who would not tolerate anyone claiming to be master of   another, but if they caught such a person, would inflict the most extreme punishments on him?</w:t>
        <w:br/>
        <w:br/>
        <w:br/>
        <w:br/>
        <w:t xml:space="preserve">  I suppose he would be in even worse trouble, since he would be surrounded by nothing but enemies. </w:t>
        <w:br/>
        <w:br/>
        <w:br/>
        <w:br/>
        <w:t xml:space="preserve">  So, isn’t this, then, the kind of prison in which the tyrant is held the one whose nature we have described, filled with multifarious fears and passions? Though his soul is really greedy, he is the only one in the   city who cannot go abroad or look at the sights at which other free people yearn to look. Instead, he is mostly stuck in house, living like a woman,10 envying any other citizen who goes abroad and sees some good thing. </w:t>
        <w:br/>
        <w:br/>
        <w:br/>
        <w:br/>
        <w:t xml:space="preserve">  Absolutely.</w:t>
        <w:br/>
        <w:br/>
        <w:br/>
        <w:br/>
        <w:t xml:space="preserve">  Isn’t such a harvest of evils, then, a measure of the difference between a tyrannical man who is badly governed politically on the inside   whom you judged just now to be most wretched and one who does not live out his life as a private individual, but is compelled by some chance to become an actual tyrant and try to rule others, when he cannot even master himself? It is as if someone with a body that is sick and cannot master itself were compelled, not to spend his life in private pursuits, but to compete  and fight with other bodies.</w:t>
        <w:br/>
        <w:br/>
        <w:br/>
        <w:br/>
        <w:t xml:space="preserve">  That’s exactly what he is like. Your description is absolutely true, Socrates.</w:t>
        <w:br/>
        <w:br/>
        <w:br/>
        <w:br/>
        <w:t xml:space="preserve">    And so, my dear Glaucon, isn’t his condition completely wretched, and isn’t the life of a tyrant even harsher than the one you judged to be harshest?</w:t>
        <w:br/>
        <w:br/>
        <w:br/>
        <w:br/>
        <w:t xml:space="preserve">  It certainly is.</w:t>
        <w:br/>
        <w:br/>
        <w:br/>
        <w:br/>
        <w:t xml:space="preserve">  So, in truth, then, and whatever some people may think, a real   tyrant is really a slave to the worst sorts of fawning and slavery, and a flatterer  of the worst kind of people. He is so far from satisfying his appetites in any way that he is in the greatest need of most things and truly poor as is apparent if one knows how to look at a whole soul. He is full of fear throughout his life and overflowing with convulsions and pains, if in fact   his condition is like that of the city he rules. And it is like it, isn’t it?</w:t>
        <w:br/>
        <w:br/>
        <w:br/>
        <w:br/>
        <w:t xml:space="preserve">  Yes, of course.</w:t>
        <w:br/>
        <w:br/>
        <w:br/>
        <w:br/>
        <w:t xml:space="preserve">  And, in addition, shouldn’t we also attribute to the man the [580a] qualities we mentioned earlier? We said that he is inevitably envious, untrustworthy, unjust, friendless, impious, and a host and nurse to every kind of vice; that ruling makes him even more so than before; and that, as a   consequence, he is extremely unfortunate and goes on to make those near him so.</w:t>
        <w:br/>
        <w:br/>
        <w:br/>
        <w:br/>
        <w:t xml:space="preserve">  No one with any sense could possibly contradict that.</w:t>
        <w:br/>
        <w:br/>
        <w:br/>
        <w:br/>
        <w:t xml:space="preserve">  Come on, then, and tell me now at last, like the judge who  makes the final decision,11 who you believe is first in happiness and who second, and judge the others similarly, making five altogether kingly, timocratic, oligarchic, democratic, tyrannical.</w:t>
        <w:br/>
        <w:br/>
        <w:br/>
        <w:br/>
        <w:t xml:space="preserve">  That’s an easy judgment. You see, I rank them in the order of   their appearance, just as if they were choruses, both in virtue and vice and in happiness and its opposite.</w:t>
        <w:br/>
        <w:br/>
        <w:br/>
        <w:br/>
        <w:t xml:space="preserve">  Shall we, then, hire a herald, or shall I myself announce that the son of Ariston12 has given as his verdict that the best and most just is the most happy, and that he is the one who is most kingly and rules like a king  over himself; whereas the worst and most unjust is the most wretched, and he, again, is the one who, because he is most tyrannical, is the greatest tyrant over himself and his city?</w:t>
        <w:br/>
        <w:br/>
        <w:br/>
        <w:br/>
        <w:t xml:space="preserve">  You have announced it!  </w:t>
        <w:br/>
        <w:br/>
        <w:br/>
        <w:br/>
        <w:t xml:space="preserve">  And shall I add that it holds whether or not their characters remain hidden from all human beings and gods?13</w:t>
        <w:br/>
        <w:br/>
        <w:br/>
        <w:br/>
        <w:t xml:space="preserve">  Do add it.</w:t>
        <w:br/>
        <w:br/>
        <w:br/>
        <w:br/>
        <w:t xml:space="preserve">  Well, then, that is one of our demonstrations. But look at this second one and see if you think there is anything in it. </w:t>
        <w:br/>
        <w:br/>
        <w:br/>
        <w:br/>
        <w:t xml:space="preserve">  What is it?</w:t>
        <w:br/>
        <w:br/>
        <w:br/>
        <w:br/>
        <w:t xml:space="preserve">  In just the way a city is divided into three classes, the soul of each person is also divided in three. That is the reason I think there is another demonstration.  </w:t>
        <w:br/>
        <w:br/>
        <w:br/>
        <w:br/>
        <w:t xml:space="preserve">  What is it?</w:t>
        <w:br/>
        <w:br/>
        <w:br/>
        <w:br/>
        <w:t xml:space="preserve">  The following. It seems to me that the three also have three kinds of pleasure, one peculiar to each. The same holds of appetites and kinds of rule.</w:t>
        <w:br/>
        <w:br/>
        <w:br/>
        <w:br/>
        <w:t xml:space="preserve">  How do you mean?</w:t>
        <w:br/>
        <w:br/>
        <w:br/>
        <w:br/>
        <w:t xml:space="preserve">  One element, we say, is that with which a person learns; another, that with which he feels anger. As for the third, because it is multiform,   we had no one special name for it but named it after the greatest and strongest thing it has in it. I mean we called it the appetitive element  because of the intensity of its appetites for food, drink, sex, and all the things that go along with them. We also called it the money-loving element,14 because such appetites are most easily satisfied by means of money. [581a]</w:t>
        <w:br/>
        <w:br/>
        <w:br/>
        <w:br/>
        <w:t xml:space="preserve">  And we were right.</w:t>
        <w:br/>
        <w:br/>
        <w:br/>
        <w:br/>
        <w:t xml:space="preserve">  So, if we said its pleasure and love are for profit, wouldn’t that best bring it together under one heading for the purposes of our argument and make clear to us what we mean when we speak of this part of the soul?   And would we be right in calling it money-loving and profit-loving?</w:t>
        <w:br/>
        <w:br/>
        <w:br/>
        <w:br/>
        <w:t xml:space="preserve">  I think so, anyway.</w:t>
        <w:br/>
        <w:br/>
        <w:br/>
        <w:br/>
        <w:t xml:space="preserve">  What about the spirited element? Don’t we say that its whole   aim is always mastery, victory, and high repute?</w:t>
        <w:br/>
        <w:br/>
        <w:br/>
        <w:br/>
        <w:t xml:space="preserve">   Certainly.</w:t>
        <w:br/>
        <w:br/>
        <w:br/>
        <w:br/>
        <w:t xml:space="preserve">  Then wouldn’t it strike the right note for us to call it victory-loving and honor-loving?</w:t>
        <w:br/>
        <w:br/>
        <w:br/>
        <w:br/>
        <w:t xml:space="preserve">  The absolutely right one.</w:t>
        <w:br/>
        <w:br/>
        <w:br/>
        <w:br/>
        <w:t xml:space="preserve">  But surely it is clear to everyone that the element we learn   with is always wholly straining to know where the truth lies, and that of the three it cares least for money and reputation.</w:t>
        <w:br/>
        <w:br/>
        <w:br/>
        <w:br/>
        <w:t xml:space="preserve">  By far the least.</w:t>
        <w:br/>
        <w:br/>
        <w:br/>
        <w:br/>
        <w:t xml:space="preserve">  Wouldn’t it be appropriate, then, for us to call it learning-loving  and philosophic?</w:t>
        <w:br/>
        <w:br/>
        <w:br/>
        <w:br/>
        <w:t xml:space="preserve">  Of course.</w:t>
        <w:br/>
        <w:br/>
        <w:br/>
        <w:br/>
        <w:t xml:space="preserve">  And doesn’t it rule in some people’s souls, while one of the  others whichever it happens to be rules in other people’s?</w:t>
        <w:br/>
        <w:br/>
        <w:br/>
        <w:br/>
        <w:t xml:space="preserve">  Yes.</w:t>
        <w:br/>
        <w:br/>
        <w:br/>
        <w:br/>
        <w:t xml:space="preserve">  And isn’t that why we say there are three primary types of people, philosophic, victory-loving, and profit-loving?</w:t>
        <w:br/>
        <w:br/>
        <w:br/>
        <w:br/>
        <w:t xml:space="preserve">    Absolutely.</w:t>
        <w:br/>
        <w:br/>
        <w:br/>
        <w:br/>
        <w:t xml:space="preserve">  And also three kinds of pleasure, one assigned to each of them?</w:t>
        <w:br/>
        <w:br/>
        <w:br/>
        <w:br/>
        <w:t xml:space="preserve">  Exactly.</w:t>
        <w:br/>
        <w:br/>
        <w:br/>
        <w:br/>
        <w:t xml:space="preserve">  You realize, then, that if you chose to ask each of these three types of people in turn to tell you which of their lives is most pleasant, each   would give the highest praise to his own? Won’t the moneymaker say that, compared to that of making a profit, the pleasures of being honored or of  learning are worthless unless there is something in them that makes money?</w:t>
        <w:br/>
        <w:br/>
        <w:br/>
        <w:br/>
        <w:t xml:space="preserve">  True.</w:t>
        <w:br/>
        <w:br/>
        <w:br/>
        <w:br/>
        <w:t xml:space="preserve">    What about the honor-lover? Doesn’t he think the pleasure of making money is vulgar, while the pleasure of learning except to the extent that learning brings honor is smoke and nonsense?</w:t>
        <w:br/>
        <w:br/>
        <w:br/>
        <w:br/>
        <w:t xml:space="preserve">  He does.</w:t>
        <w:br/>
        <w:br/>
        <w:br/>
        <w:br/>
        <w:t xml:space="preserve">    As for the philosopher, what do you suppose he thinks of the  other pleasures in comparison to that of knowing where the truth lies and always enjoying some variety of it while he is learning? Won’t he think they are far behind? And won’t he call them really necessary,15 since he would have no need for them if they were not necessary for life?</w:t>
        <w:br/>
        <w:br/>
        <w:br/>
        <w:br/>
        <w:t xml:space="preserve">  He will. We can be sure of that.  </w:t>
        <w:br/>
        <w:br/>
        <w:br/>
        <w:br/>
        <w:t xml:space="preserve">  Since the pleasures of each kind and the lives themselves dispute with one another not about which life is finer or more shameful or better or worse but about which is more pleasant and less painful, how are we to know which of them is speaking the absolute truth? [582a]</w:t>
        <w:br/>
        <w:br/>
        <w:br/>
        <w:br/>
        <w:t xml:space="preserve">  I have no idea how to answer that.</w:t>
        <w:br/>
        <w:br/>
        <w:br/>
        <w:br/>
        <w:t xml:space="preserve">  Consider the matter this way  how should we judge things if we want to judge them well? Isn’t it by experience, knowledge, and argument?   Or could someone have better criteria than these?</w:t>
        <w:br/>
        <w:br/>
        <w:br/>
        <w:br/>
        <w:t xml:space="preserve">  No, of course not.</w:t>
        <w:br/>
        <w:br/>
        <w:br/>
        <w:br/>
        <w:t xml:space="preserve">  Consider, then. Of the three types of men, which has most experience of the pleasures we mentioned? Do you think the profit-lover learns what the truth itself is like, or has more experience of the pleasure of   knowing, than the philosopher does of making a profit?</w:t>
        <w:br/>
        <w:br/>
        <w:br/>
        <w:br/>
        <w:t xml:space="preserve">  There is a great difference between them. You see, the latter has to have tasted the other kinds of pleasure beginning from childhood. But it is not necessary for the profit-lover to taste or experience how sweet is the pleasure of learning the nature of the things that are and even if he were   eager to, he could not easily do so.</w:t>
        <w:br/>
        <w:br/>
        <w:br/>
        <w:br/>
        <w:t xml:space="preserve">  So, the philosopher is far superior to the profit-lover in his experience of both kinds of pleasures.</w:t>
        <w:br/>
        <w:br/>
        <w:br/>
        <w:br/>
        <w:t xml:space="preserve">  Very far superior. </w:t>
        <w:br/>
        <w:br/>
        <w:br/>
        <w:br/>
        <w:t xml:space="preserve">  What about compared to the honor-lover? Is he more inexperienced in the pleasure of being honored than the latter is in the pleasure of knowing?</w:t>
        <w:br/>
        <w:br/>
        <w:br/>
        <w:br/>
        <w:t xml:space="preserve">  No. Honor comes to all of them, provided they accomplish their several aims. For the rich man, too, is honored by many people, as   well as are the courageous and the wise ones. So, all have experienced what the pleasure of being honored is like. But the pleasure pertaining to the sight of what is cannot be tasted by anyone except the philosopher.</w:t>
        <w:br/>
        <w:br/>
        <w:br/>
        <w:br/>
        <w:t xml:space="preserve">  So, as far as experience goes, then, he is the finest judge among the three types of men. </w:t>
        <w:br/>
        <w:br/>
        <w:br/>
        <w:br/>
        <w:t xml:space="preserve">  By far.</w:t>
        <w:br/>
        <w:br/>
        <w:br/>
        <w:br/>
        <w:t xml:space="preserve">  And he alone will have gained his experience with the help of knowledge.  </w:t>
        <w:br/>
        <w:br/>
        <w:br/>
        <w:br/>
        <w:t xml:space="preserve">  Of course.</w:t>
        <w:br/>
        <w:br/>
        <w:br/>
        <w:br/>
        <w:t xml:space="preserve">  Moreover, the tool that should be used to judge is not the tool of the profit-lover or the honor-lover, but of the philosopher.</w:t>
        <w:br/>
        <w:br/>
        <w:br/>
        <w:br/>
        <w:t xml:space="preserve">    What one is that?</w:t>
        <w:br/>
        <w:br/>
        <w:br/>
        <w:br/>
        <w:t xml:space="preserve">  Surely we said that judgment should be made by means of arguments. Didn’t we?</w:t>
        <w:br/>
        <w:br/>
        <w:br/>
        <w:br/>
        <w:t xml:space="preserve">  Yes.</w:t>
        <w:br/>
        <w:br/>
        <w:br/>
        <w:br/>
        <w:t xml:space="preserve">  And arguments are, above all, his tool.</w:t>
        <w:br/>
        <w:br/>
        <w:br/>
        <w:br/>
        <w:t xml:space="preserve">  Absolutely.</w:t>
        <w:br/>
        <w:br/>
        <w:br/>
        <w:br/>
        <w:t xml:space="preserve">  If the things being judged were best judged by means of   wealth and profit, the praise and criticism of the profit-lover would necessarily be closest to the truth.</w:t>
        <w:br/>
        <w:br/>
        <w:br/>
        <w:br/>
        <w:t xml:space="preserve">  It would indeed.</w:t>
        <w:br/>
        <w:br/>
        <w:br/>
        <w:br/>
        <w:t xml:space="preserve">  And if by means of honor, victory, and courage, wouldn’t it be   those of the honor-lover and victory-lover?</w:t>
        <w:br/>
        <w:br/>
        <w:br/>
        <w:br/>
        <w:t xml:space="preserve">  Clearly.</w:t>
        <w:br/>
        <w:br/>
        <w:br/>
        <w:br/>
        <w:t xml:space="preserve">  But since it is by means of experience, knowledge, and argument?</w:t>
        <w:br/>
        <w:br/>
        <w:br/>
        <w:br/>
        <w:t xml:space="preserve">  The praise of the philosopher and argument-lover must be closest to the truth.</w:t>
        <w:br/>
        <w:br/>
        <w:br/>
        <w:br/>
        <w:t xml:space="preserve">  So, of the three pleasures, then, the most pleasant would be [583a] that of the part of the soul with which we learn, and the one of us in whom it rules has the most pleasant life.</w:t>
        <w:br/>
        <w:br/>
        <w:br/>
        <w:br/>
        <w:t xml:space="preserve">  How could it be otherwise? The knowledgeable person at least   praises with authority when he praises his own life.</w:t>
        <w:br/>
        <w:br/>
        <w:br/>
        <w:br/>
        <w:t xml:space="preserve">  What life and pleasure does the judge say are in second place?</w:t>
        <w:br/>
        <w:br/>
        <w:br/>
        <w:br/>
        <w:t xml:space="preserve">  Clearly, those of the warrior and honor-lover, since they are closer to his own than those of the moneymaker.</w:t>
        <w:br/>
        <w:br/>
        <w:br/>
        <w:br/>
        <w:t xml:space="preserve">  Then those of the profit-lover come last, apparently.</w:t>
        <w:br/>
        <w:br/>
        <w:br/>
        <w:br/>
        <w:t xml:space="preserve">  Of course.</w:t>
        <w:br/>
        <w:br/>
        <w:br/>
        <w:br/>
        <w:t xml:space="preserve">  Well, then, that makes two in a row. And twice the just person  has defeated the unjust one. Now comes the third, which is dedicated in Olympic fashion to our savior, Olympian Zeus.16 Observe, then, that the other pleasures apart from that of the knowledgeable person are neither entirely true nor pure. On the contrary, they are like some sort of illusionist   painting, as I think I have heard some wise person say. Yet, if that were true, it would be the greatest and most decisive of the overthrows.</w:t>
        <w:br/>
        <w:br/>
        <w:br/>
        <w:br/>
        <w:t xml:space="preserve">  By far the greatest. But what exactly do you mean?</w:t>
        <w:br/>
        <w:br/>
        <w:br/>
        <w:br/>
        <w:t xml:space="preserve">  I will find out, if you answer the questions while I ask them. </w:t>
        <w:br/>
        <w:br/>
        <w:br/>
        <w:br/>
        <w:t xml:space="preserve">  Start asking, then.</w:t>
        <w:br/>
        <w:br/>
        <w:br/>
        <w:br/>
        <w:t xml:space="preserve">  Tell me, then, don’t we say that pain is the opposite of pleasure?</w:t>
        <w:br/>
        <w:br/>
        <w:br/>
        <w:br/>
        <w:t xml:space="preserve">  Yes.</w:t>
        <w:br/>
        <w:br/>
        <w:br/>
        <w:br/>
        <w:t xml:space="preserve">  Isn’t there also a state of feeling neither enjoyment nor pain?  </w:t>
        <w:br/>
        <w:br/>
        <w:br/>
        <w:br/>
        <w:t xml:space="preserve">  There is.</w:t>
        <w:br/>
        <w:br/>
        <w:br/>
        <w:br/>
        <w:t xml:space="preserve">  Isn’t it in the middle between these two, a sort of quiet state of the soul where they are concerned? Or wouldn’t you describe it that way?</w:t>
        <w:br/>
        <w:br/>
        <w:br/>
        <w:br/>
        <w:t xml:space="preserve">  I would.</w:t>
        <w:br/>
        <w:br/>
        <w:br/>
        <w:br/>
        <w:t xml:space="preserve">  So then do you recall the sorts of things ill people say when  they are ill?</w:t>
        <w:br/>
        <w:br/>
        <w:br/>
        <w:br/>
        <w:t xml:space="preserve">  Which ones?</w:t>
        <w:br/>
        <w:br/>
        <w:br/>
        <w:br/>
        <w:t xml:space="preserve">  That nothing is more pleasant than being healthy, but they had not realized it was most pleasant until they fell ill. </w:t>
        <w:br/>
        <w:br/>
        <w:br/>
        <w:br/>
        <w:t xml:space="preserve">  I do remember that.</w:t>
        <w:br/>
        <w:br/>
        <w:br/>
        <w:br/>
        <w:t xml:space="preserve">  Don’t you also hear people who are in great pain saying that nothing is more pleasant than the cessation of one’s suffering?</w:t>
        <w:br/>
        <w:br/>
        <w:br/>
        <w:br/>
        <w:t xml:space="preserve">  I do.  </w:t>
        <w:br/>
        <w:br/>
        <w:br/>
        <w:br/>
        <w:t xml:space="preserve">  And there are many similar circumstances, I presume, in which you see people in pain praising not enjoyment, but freedom from pain, and respite from that sort of thing, as most pleasant.</w:t>
        <w:br/>
        <w:br/>
        <w:br/>
        <w:br/>
        <w:t xml:space="preserve">  Yes. For at such times, the respite presumably becomes pleasant enough to content them.  </w:t>
        <w:br/>
        <w:br/>
        <w:br/>
        <w:br/>
        <w:t xml:space="preserve">  And when someone ceases to enjoy something, this respite from pleasure will be painful. </w:t>
        <w:br/>
        <w:br/>
        <w:br/>
        <w:br/>
        <w:t xml:space="preserve">  Presumably.</w:t>
        <w:br/>
        <w:br/>
        <w:br/>
        <w:br/>
        <w:t xml:space="preserve">  So, the quiet state we just now described as being in between the two will sometimes be both pain and pleasure.  </w:t>
        <w:br/>
        <w:br/>
        <w:br/>
        <w:br/>
        <w:t xml:space="preserve">  Apparently.</w:t>
        <w:br/>
        <w:br/>
        <w:br/>
        <w:br/>
        <w:t xml:space="preserve">  And is it possible for what is neither to become both?</w:t>
        <w:br/>
        <w:br/>
        <w:br/>
        <w:br/>
        <w:t xml:space="preserve">  Not in my view.</w:t>
        <w:br/>
        <w:br/>
        <w:br/>
        <w:br/>
        <w:t xml:space="preserve">  Furthermore, when what is pleasant and what is painful arise in the soul, they are both a sort of motion, aren’t they?  </w:t>
        <w:br/>
        <w:br/>
        <w:br/>
        <w:br/>
        <w:t xml:space="preserve">  Yes.</w:t>
        <w:br/>
        <w:br/>
        <w:br/>
        <w:br/>
        <w:t xml:space="preserve">  And didn’t we see just now that what is neither painful nor [584a] pleasant is a respite and in the middle between the two?</w:t>
        <w:br/>
        <w:br/>
        <w:br/>
        <w:br/>
        <w:t xml:space="preserve">  Yes, we did.</w:t>
        <w:br/>
        <w:br/>
        <w:br/>
        <w:br/>
        <w:t xml:space="preserve">  How can it be right, then, to think that the absence of pain is   pleasant or the absence of enjoyment painful?</w:t>
        <w:br/>
        <w:br/>
        <w:br/>
        <w:br/>
        <w:t xml:space="preserve">  There’s no way it can be.</w:t>
        <w:br/>
        <w:br/>
        <w:br/>
        <w:br/>
        <w:t xml:space="preserve">  So, it is not right. But when the quiet state is next to what is painful, it appears pleasant; and when it is next to what is pleasant, it appears painful. And there is nothing sound in these illusions as far as the truth about pleasure is concerned. On the contrary, they are a sort of sorcery.  </w:t>
        <w:br/>
        <w:br/>
        <w:br/>
        <w:br/>
        <w:t xml:space="preserve">  That’s what the argument suggests, at any rate.</w:t>
        <w:br/>
        <w:br/>
        <w:br/>
        <w:br/>
        <w:t xml:space="preserve">  Well, then, take a look at pleasures that do not derive from  pains, so that you won’t be likely to think that, in their case, it is the nature of pleasure to be just the cessation of pain or of pain to be just the cessation of pleasure.</w:t>
        <w:br/>
        <w:br/>
        <w:br/>
        <w:br/>
        <w:t xml:space="preserve">  Where am I to look? What pleasures do you mean?</w:t>
        <w:br/>
        <w:br/>
        <w:br/>
        <w:br/>
        <w:t xml:space="preserve">    There are lots of others, but you might especially want to think about the pleasures of smell. You see, without being preceded by pain, they suddenly become incredibly intense. And when they cease, they leave no pain behind.</w:t>
        <w:br/>
        <w:br/>
        <w:br/>
        <w:br/>
        <w:t xml:space="preserve">  That’s absolutely true.</w:t>
        <w:br/>
        <w:br/>
        <w:br/>
        <w:br/>
        <w:t xml:space="preserve">  So, let’s not be persuaded that pure pleasure is relief from pain,  or pure pain relief from pleasure.</w:t>
        <w:br/>
        <w:br/>
        <w:br/>
        <w:br/>
        <w:t xml:space="preserve">  No, let’s not.</w:t>
        <w:br/>
        <w:br/>
        <w:br/>
        <w:br/>
        <w:t xml:space="preserve">  However, of the things called pleasures that reach the soul through   the body, pretty much the greatest number and the most intense ones, too are of that kind  they are some sort of relief from pains.</w:t>
        <w:br/>
        <w:br/>
        <w:br/>
        <w:br/>
        <w:t xml:space="preserve">  Yes, they are.</w:t>
        <w:br/>
        <w:br/>
        <w:br/>
        <w:br/>
        <w:t xml:space="preserve">  And aren’t those pleasures and pains of anticipation, which   arise from the expectation of future pleasures or pains, of the same kind?</w:t>
        <w:br/>
        <w:br/>
        <w:br/>
        <w:br/>
        <w:t xml:space="preserve">  They are.</w:t>
        <w:br/>
        <w:br/>
        <w:br/>
        <w:br/>
        <w:t xml:space="preserve">   Do you know what they are like and what they most resemble?</w:t>
        <w:br/>
        <w:br/>
        <w:br/>
        <w:br/>
        <w:t xml:space="preserve">  What?</w:t>
        <w:br/>
        <w:br/>
        <w:br/>
        <w:br/>
        <w:t xml:space="preserve">  Do you think there is such a thing in the natural world as an up, a down, and a middle?</w:t>
        <w:br/>
        <w:br/>
        <w:br/>
        <w:br/>
        <w:t xml:space="preserve">    I do.</w:t>
        <w:br/>
        <w:br/>
        <w:br/>
        <w:br/>
        <w:t xml:space="preserve">  Don’t you imagine, then, that if someone were brought from down below to the middle, he would think anything other than that he was moving upward? And if he stood at the middle and saw where he had come from, could he possibly think he was anywhere other than the upper region, since he hadn’t seen the one that is truly up above?</w:t>
        <w:br/>
        <w:br/>
        <w:br/>
        <w:br/>
        <w:t xml:space="preserve">  By Zeus, I do not see how he could think anything else.</w:t>
        <w:br/>
        <w:br/>
        <w:br/>
        <w:br/>
        <w:t xml:space="preserve">  But if he were brought back again, wouldn’t he think he was  being brought down? And wouldn’t he be thinking the truth?</w:t>
        <w:br/>
        <w:br/>
        <w:br/>
        <w:br/>
        <w:t xml:space="preserve">  Of course.</w:t>
        <w:br/>
        <w:br/>
        <w:br/>
        <w:br/>
        <w:t xml:space="preserve">  And wouldn’t all this happen to him because he is inexperienced in what is truly and really up, middle, and down?  </w:t>
        <w:br/>
        <w:br/>
        <w:br/>
        <w:br/>
        <w:t xml:space="preserve">  Clearly.</w:t>
        <w:br/>
        <w:br/>
        <w:br/>
        <w:br/>
        <w:t xml:space="preserve">  Would it surprise you, then, if those who are inexperienced in the truth have unsound beliefs about lots of other things as well that they are so disposed toward pleasure, pain, and the middle state that, whenever they descend to the painful, they think the truth and really are in pain; but [585a] that, when they ascend from the painful to the middle state, they firmly think they have reached fulfillment and pleasure? Like people who compare black to gray without having experienced white, don’t they compare pain to painlessness while being inexperienced in pleasure, and so get deceived?  </w:t>
        <w:br/>
        <w:br/>
        <w:br/>
        <w:br/>
        <w:t xml:space="preserve">  No, by Zeus, it would not surprise me! In fact, I would be very surprised if it were not like that.</w:t>
        <w:br/>
        <w:br/>
        <w:br/>
        <w:br/>
        <w:t xml:space="preserve">  Think of it this way, then  Aren’t hunger, thirst, and the like some sort of emptiness related to the state of the body? </w:t>
        <w:br/>
        <w:br/>
        <w:br/>
        <w:br/>
        <w:t xml:space="preserve">  They are.</w:t>
        <w:br/>
        <w:br/>
        <w:br/>
        <w:br/>
        <w:t xml:space="preserve">  And isn’t foolishness and lack of knowledge, in turn, some sort of emptiness related to the state of the soul?</w:t>
        <w:br/>
        <w:br/>
        <w:br/>
        <w:br/>
        <w:t xml:space="preserve">  It certainly is.  </w:t>
        <w:br/>
        <w:br/>
        <w:br/>
        <w:br/>
        <w:t xml:space="preserve">  Aren’t people filled when they take in nourishment or gain understanding?</w:t>
        <w:br/>
        <w:br/>
        <w:br/>
        <w:br/>
        <w:t xml:space="preserve">  Of course.</w:t>
        <w:br/>
        <w:br/>
        <w:br/>
        <w:br/>
        <w:t xml:space="preserve">  Does the truer filling belong to what is less or to what is more?  </w:t>
        <w:br/>
        <w:br/>
        <w:br/>
        <w:br/>
        <w:t xml:space="preserve">  Clearly, it belongs to what is more.</w:t>
        <w:br/>
        <w:br/>
        <w:br/>
        <w:br/>
        <w:t xml:space="preserve">   Which of the two types, then, partakes more of pure being? The sorts belonging to bread, drink, relishes, and nourishment in general? Or the kind belonging to true belief, knowledge, understanding, and, in sum, to all of virtue? Judge it this way  what belongs to what is always the  same, immortal, and true, is itself of that sort, and comes to be in something of that sort it is more, don’t you think, than what belongs to what is never the same and mortal, is itself of that kind, and comes to be in something of   that kind?</w:t>
        <w:br/>
        <w:br/>
        <w:br/>
        <w:br/>
        <w:t xml:space="preserve">  Far more. What belongs to what is always the same is far superior.</w:t>
        <w:br/>
        <w:br/>
        <w:br/>
        <w:br/>
        <w:t xml:space="preserve">  And does the being of what is always the same partake any more of being than of knowledge?17</w:t>
        <w:br/>
        <w:br/>
        <w:br/>
        <w:br/>
        <w:t xml:space="preserve">  Not at all.</w:t>
        <w:br/>
        <w:br/>
        <w:br/>
        <w:br/>
        <w:t xml:space="preserve">    What about of truth?</w:t>
        <w:br/>
        <w:br/>
        <w:br/>
        <w:br/>
        <w:t xml:space="preserve">  Not of it, either.</w:t>
        <w:br/>
        <w:br/>
        <w:br/>
        <w:br/>
        <w:t xml:space="preserve">  And if less of truth, less of being, too?</w:t>
        <w:br/>
        <w:br/>
        <w:br/>
        <w:br/>
        <w:t xml:space="preserve">  Necessarily.</w:t>
        <w:br/>
        <w:br/>
        <w:br/>
        <w:br/>
        <w:t xml:space="preserve">  Isn’t it generally true that the types concerned with the care of  the body partake less in truth and being than do those concerned with the care of the soul?</w:t>
        <w:br/>
        <w:br/>
        <w:br/>
        <w:br/>
        <w:t xml:space="preserve">  Yes, much less.</w:t>
        <w:br/>
        <w:br/>
        <w:br/>
        <w:br/>
        <w:t xml:space="preserve">  Don’t you think the same holds of the body in comparison to   the soul?</w:t>
        <w:br/>
        <w:br/>
        <w:br/>
        <w:br/>
        <w:t xml:space="preserve">  I do.</w:t>
        <w:br/>
        <w:br/>
        <w:br/>
        <w:br/>
        <w:t xml:space="preserve">  Then isn’t what is filled with things that are more, and is itself more, more really filled than what is filled with things that are less, and is itself less?</w:t>
        <w:br/>
        <w:br/>
        <w:br/>
        <w:br/>
        <w:t xml:space="preserve">    Of course.</w:t>
        <w:br/>
        <w:br/>
        <w:br/>
        <w:br/>
        <w:t xml:space="preserve">  So, then, if being filled with what is appropriate to our nature is pleasant, what is more filled with things that are more is more really and  truly caused to enjoy a more true pleasure; whereas what partakes of things that are less is less truly and surely filled and partakes of a less trustworthy and less true pleasure.</w:t>
        <w:br/>
        <w:br/>
        <w:br/>
        <w:br/>
        <w:t xml:space="preserve">    That’s absolutely inevitable.</w:t>
        <w:br/>
        <w:br/>
        <w:br/>
        <w:br/>
        <w:t>[586a]   So, those who lack experience of knowledge or virtue, but are always occupied with feasts and the like, are brought down, apparently, and then back up to the middle state; and wander in this way throughout their lives, never reaching beyond this to what is truly higher up, never looking   up at it or brought up to it, never filled with what really is, and never tasting any stable or pure pleasure. On the contrary, they are always looking downward like cattle and, with their heads bent over the earth or the dinner table, they feed, fatten, and fornicate. And, in order to do better than others in these things, they kick and butt with iron horns and hooves, killing  each other, because their desires are insatiable.18 For they aren’t using things that are to fill the part of themselves that is a thing that is, and a leak-proof vessel.19</w:t>
        <w:br/>
        <w:br/>
        <w:br/>
        <w:br/>
        <w:t xml:space="preserve">  You have described the life of “the many,” Socrates, just like an   oracle!</w:t>
        <w:br/>
        <w:br/>
        <w:br/>
        <w:br/>
        <w:t xml:space="preserve">  So, isn’t it necessary, then, for these people to live with pleasures that are mixed with pains, mere phantoms and illusionist paintings of true pleasures? And aren’t they so colored by their juxtaposition with one another that they appear intense, beget mad passions for themselves in the  foolish, and are fought over as Stesichorus tells us the phantom of Helen was fought over at Troy through ignorance of the truth?20  </w:t>
        <w:br/>
        <w:br/>
        <w:br/>
        <w:br/>
        <w:t xml:space="preserve">  Something like that must be what happens.</w:t>
        <w:br/>
        <w:br/>
        <w:br/>
        <w:br/>
        <w:t xml:space="preserve">  Mustn’t similar things happen to someone who succeeds in satisfying the spirited element? Mustn’t his love of honor be so colored by envy, his love of victory by violence, and his spiritedness by peevishness,21 that he pursues the satisfactions of honor, victory, and spiritedness without  rational calculation or understanding?</w:t>
        <w:br/>
        <w:br/>
        <w:br/>
        <w:br/>
        <w:t xml:space="preserve">  The same sorts of things must happen with regard to that element, too.</w:t>
        <w:br/>
        <w:br/>
        <w:br/>
        <w:br/>
        <w:t xml:space="preserve">  Can’t we confidently assert, then, that, even where the desires of the profit-loving and honor-loving parts are concerned, those that follow   knowledge and argument, and pursue with their help the pleasures that wisdom prescribes, will attain to the degree that they can attain true pleasure at all the truest pleasures, because they follow truth, and those that are most their own; if, indeed, what is the best for each thing is also what is  most its own?</w:t>
        <w:br/>
        <w:br/>
        <w:br/>
        <w:br/>
        <w:t xml:space="preserve">  But that, of course, is what is most its own.</w:t>
        <w:br/>
        <w:br/>
        <w:br/>
        <w:br/>
        <w:t xml:space="preserve">  So, when the entire soul follows the philosophic element and does not engage in faction, the result is that each element does its own work and is just; and, in particular, each enjoys its own pleasures, the best pleasures and to the degree possible the truest. [587a]</w:t>
        <w:br/>
        <w:br/>
        <w:br/>
        <w:br/>
        <w:t xml:space="preserve">  Absolutely.</w:t>
        <w:br/>
        <w:br/>
        <w:br/>
        <w:br/>
        <w:t xml:space="preserve">  So, when one of the other parts gains mastery, the result is that it cannot discover its own pleasure and compels the other parts to pursue an   alien, and not a true pleasure.</w:t>
        <w:br/>
        <w:br/>
        <w:br/>
        <w:br/>
        <w:t xml:space="preserve">  Yes.</w:t>
        <w:br/>
        <w:br/>
        <w:br/>
        <w:br/>
        <w:t xml:space="preserve">  And wouldn’t what is most distant from philosophy and reason be most likely to produce that result?</w:t>
        <w:br/>
        <w:br/>
        <w:br/>
        <w:br/>
        <w:t xml:space="preserve">  By far.</w:t>
        <w:br/>
        <w:br/>
        <w:br/>
        <w:br/>
        <w:t xml:space="preserve">  And isn’t what is most distant from reason the very thing that   is most distant from law and order?</w:t>
        <w:br/>
        <w:br/>
        <w:br/>
        <w:br/>
        <w:t xml:space="preserve">  Clearly.</w:t>
        <w:br/>
        <w:br/>
        <w:br/>
        <w:br/>
        <w:t xml:space="preserve">  And wasn’t it made evident that the passionate and tyrannical  appetites are most distant?</w:t>
        <w:br/>
        <w:br/>
        <w:br/>
        <w:br/>
        <w:t xml:space="preserve">  By far the most.</w:t>
        <w:br/>
        <w:br/>
        <w:br/>
        <w:br/>
        <w:t xml:space="preserve">  And the kingly and orderly ones least distant?</w:t>
        <w:br/>
        <w:br/>
        <w:br/>
        <w:br/>
        <w:t xml:space="preserve">  Yes.</w:t>
        <w:br/>
        <w:br/>
        <w:br/>
        <w:br/>
        <w:t xml:space="preserve">  Then the tyrant, I suppose, will be most distant from a true   pleasure that is his own, while the king will be least distant.</w:t>
        <w:br/>
        <w:br/>
        <w:br/>
        <w:br/>
        <w:t xml:space="preserve">  It is inevitable.</w:t>
        <w:br/>
        <w:br/>
        <w:br/>
        <w:br/>
        <w:t xml:space="preserve">  And so, the tyrant will live most unpleasantly and the king most pleasantly.</w:t>
        <w:br/>
        <w:br/>
        <w:br/>
        <w:br/>
        <w:t xml:space="preserve">    It is absolutely inevitable.</w:t>
        <w:br/>
        <w:br/>
        <w:br/>
        <w:br/>
        <w:t xml:space="preserve">  Do you know, then, how much more unpleasant the tyrant’s life is than the king’s?</w:t>
        <w:br/>
        <w:br/>
        <w:br/>
        <w:br/>
        <w:t xml:space="preserve">  Not unless you tell me.</w:t>
        <w:br/>
        <w:br/>
        <w:br/>
        <w:br/>
        <w:t xml:space="preserve">  There are, it seems, three pleasures  one genuine and two illegitimate.  The tyrant is at the extreme end of the illegitimate ones, since he flees both law and reason and lives with a bodyguard of slavish pleasures. But it is not at all easy to say just how inferior he is except perhaps as follows.</w:t>
        <w:br/>
        <w:br/>
        <w:br/>
        <w:br/>
        <w:t xml:space="preserve">    How?</w:t>
        <w:br/>
        <w:br/>
        <w:br/>
        <w:br/>
        <w:t xml:space="preserve">  The tyrant is somehow at a third remove from the oligarch, since the democrat was in the middle between them.22</w:t>
        <w:br/>
        <w:br/>
        <w:br/>
        <w:br/>
        <w:t xml:space="preserve">  Yes.</w:t>
        <w:br/>
        <w:br/>
        <w:br/>
        <w:br/>
        <w:t xml:space="preserve">  Won’t he also live with a phantom of pleasure, then, that, as regards truth, is at a third remove from that other if what we said before is true?  </w:t>
        <w:br/>
        <w:br/>
        <w:br/>
        <w:br/>
        <w:t xml:space="preserve">  He will.</w:t>
        <w:br/>
        <w:br/>
        <w:br/>
        <w:br/>
        <w:t xml:space="preserve">  But the oligarch, in turn, is at a third remove from the king,23 if we assume king and aristocrat to be the same. </w:t>
        <w:br/>
        <w:br/>
        <w:br/>
        <w:br/>
        <w:t xml:space="preserve">  Yes, third.</w:t>
        <w:br/>
        <w:br/>
        <w:br/>
        <w:br/>
        <w:t xml:space="preserve">  So a tyrant is removed from true pleasure by a numerical value of three times three.</w:t>
        <w:br/>
        <w:br/>
        <w:br/>
        <w:br/>
        <w:t xml:space="preserve">  Apparently.  </w:t>
        <w:br/>
        <w:br/>
        <w:br/>
        <w:br/>
        <w:t xml:space="preserve">  So, on the basis of the size of this numerical value, it seems the phantom of the tyrant’s pleasure is a plane figure.</w:t>
        <w:br/>
        <w:br/>
        <w:br/>
        <w:br/>
        <w:t xml:space="preserve">  Exactly.</w:t>
        <w:br/>
        <w:br/>
        <w:br/>
        <w:br/>
        <w:t xml:space="preserve">  On the basis of its square and cube, in that case, it becomes clear how far removed it is.  </w:t>
        <w:br/>
        <w:br/>
        <w:br/>
        <w:br/>
        <w:t xml:space="preserve">  Clear to someone skilled in calculation, anyway!</w:t>
        <w:br/>
        <w:br/>
        <w:br/>
        <w:br/>
        <w:t xml:space="preserve">  Turning it the other way around, then, if someone wants to say how far the king is removed from the tyrant in terms of true pleasure,  he will find, if he completes the calculation, that he lives 729 times more pleasantly, while the tyrant lives the same number of times more painfully.24</w:t>
        <w:br/>
        <w:br/>
        <w:br/>
        <w:br/>
        <w:t xml:space="preserve">  That’s an extraordinary calculation of the difference between   the two men the just one and the unjust one in terms of their pleasure [588a] and pain!</w:t>
        <w:br/>
        <w:br/>
        <w:br/>
        <w:br/>
        <w:t xml:space="preserve">  And yet it is a number that is both true and appropriate to human lives if indeed days, nights, months, and years are appropriate to   them.</w:t>
        <w:br/>
        <w:br/>
        <w:br/>
        <w:br/>
        <w:t xml:space="preserve">  And of course they are appropriate.</w:t>
        <w:br/>
        <w:br/>
        <w:br/>
        <w:br/>
        <w:t xml:space="preserve">  If the victory of the good and just person over the bad and unjust one in terms of pleasure is as great as that, won’t his victory in terms   of its grace, beauty, and virtue be extraordinarily greater?</w:t>
        <w:br/>
        <w:br/>
        <w:br/>
        <w:br/>
        <w:t xml:space="preserve">  Extraordinarily greater, indeed, by Zeus!</w:t>
        <w:br/>
        <w:br/>
        <w:br/>
        <w:br/>
        <w:t xml:space="preserve">  All right, then. Since we have reached this point in the argument,  let’s return to the first things we mentioned that led us here. I think someone said that doing injustice profits a completely unjust person who is believed to be just. Wasn’t that the claim?25</w:t>
        <w:br/>
        <w:br/>
        <w:br/>
        <w:br/>
        <w:t xml:space="preserve">    Yes, it was.</w:t>
        <w:br/>
        <w:br/>
        <w:br/>
        <w:br/>
        <w:t xml:space="preserve">  Let’s discuss it with its proponent, then, since we have now agreed on the respective effects of doing unjust and doing just things.26</w:t>
        <w:br/>
        <w:br/>
        <w:br/>
        <w:br/>
        <w:t xml:space="preserve">  How?</w:t>
        <w:br/>
        <w:br/>
        <w:br/>
        <w:br/>
        <w:t xml:space="preserve">  By fashioning an image of the soul in words, so that the one   who said that will know what he was saying.</w:t>
        <w:br/>
        <w:br/>
        <w:br/>
        <w:br/>
        <w:t xml:space="preserve">   What sort of image?</w:t>
        <w:br/>
        <w:br/>
        <w:br/>
        <w:br/>
        <w:t xml:space="preserve">   One of those creatures that ancient legends say used to exist. The Chimera, Scylla, Cerberus, and the numerous other cases where many   different kinds are said to have grown together into one.</w:t>
        <w:br/>
        <w:br/>
        <w:br/>
        <w:br/>
        <w:t xml:space="preserve">  Yes, they do describe such things.</w:t>
        <w:br/>
        <w:br/>
        <w:br/>
        <w:br/>
        <w:t xml:space="preserve">  Well, then, fashion a single species of complex, many-headed beast, with a ring of tame and savage animal heads that it can grow and change at will.</w:t>
        <w:br/>
        <w:br/>
        <w:br/>
        <w:br/>
        <w:t xml:space="preserve">  That’s a task for a clever fashioner of images!27 Still, since language  is easier to fashion than wax and the like, consider the fashioning done.</w:t>
        <w:br/>
        <w:br/>
        <w:br/>
        <w:br/>
        <w:t xml:space="preserve">  Now, fashion another single species of lion and a single one of human being. But make the first much the greatest and the second,   second in size.</w:t>
        <w:br/>
        <w:br/>
        <w:br/>
        <w:br/>
        <w:t xml:space="preserve">  That’s easier the fashioning is done.</w:t>
        <w:br/>
        <w:br/>
        <w:br/>
        <w:br/>
        <w:t xml:space="preserve">  Now, join the three in one, so that they somehow grow together naturally.</w:t>
        <w:br/>
        <w:br/>
        <w:br/>
        <w:br/>
        <w:t xml:space="preserve">  They are joined.</w:t>
        <w:br/>
        <w:br/>
        <w:br/>
        <w:br/>
        <w:t xml:space="preserve">  Then fashion around the outside the image of one of them, that of the human being, so that to anyone who cannot see what is inside,   but sees only the outer shell, it will look like a single creature, a human being. </w:t>
        <w:br/>
        <w:br/>
        <w:br/>
        <w:br/>
        <w:t xml:space="preserve">  The surrounding shell has been fashioned.</w:t>
        <w:br/>
        <w:br/>
        <w:br/>
        <w:br/>
        <w:t xml:space="preserve">  When someone claims, then, that it profits this human being to do injustice, but that doing what is just brings no advantage, let’s tell him that he is saying nothing other than that it profits him to feed well and strengthen the multifarious beast, as well as the lion and everything that   pertains to the lion; to starve and weaken the human being, so that he is dragged along wherever either of the other two leads; and not to accustom [589a] the two to one another or make them friends, but leave them to bite and fight and devour one another.</w:t>
        <w:br/>
        <w:br/>
        <w:br/>
        <w:br/>
        <w:t xml:space="preserve">  Yes, that’s exactly what someone who praises doing injustice is saying.  </w:t>
        <w:br/>
        <w:br/>
        <w:br/>
        <w:br/>
        <w:t xml:space="preserve">  On the other hand, wouldn’t someone who claims that what is just is profitable be saying we should do and say what will give the inner human being the greatest mastery over the human being, to get him to take  care of the many-headed beast like a farmer, feeding and domesticating the gentle heads and preventing the savage ones from growing; to make the lion’s nature his ally; and to care for all in common, bringing them up in such a way that they will be friends with each other and with himself?  </w:t>
        <w:br/>
        <w:br/>
        <w:br/>
        <w:br/>
        <w:t xml:space="preserve">  Yes, that’s exactly what someone who praises justice is saying.</w:t>
        <w:br/>
        <w:br/>
        <w:br/>
        <w:br/>
        <w:t xml:space="preserve">  From every point of view, then, the one who praises what is just speaks truly while the one who praises what is unjust speaks falsely. For whether we consider pleasure or good reputation or advantage, the one who  praises the just tells the truth while the one who condemns it has nothing sound to say and condemns with no knowledge of what he is condemning.</w:t>
        <w:br/>
        <w:br/>
        <w:br/>
        <w:br/>
        <w:t xml:space="preserve">  None at all, in my opinion.  </w:t>
        <w:br/>
        <w:br/>
        <w:br/>
        <w:br/>
        <w:t xml:space="preserve">  Then let’s persuade him gently after all, he is not getting it wrong intentionally by questioning him as follows  “Bless you, but shouldn’t we claim that this is also the basis of the conventional norms concerning what is fine and what is shameful  what is fine is what subordinates the beastlike elements in our nature to the human one or better, perhaps, to the divine, whereas what is shameful is what enslaves the tame element to  the savage“? Will he agree, or what?</w:t>
        <w:br/>
        <w:br/>
        <w:br/>
        <w:br/>
        <w:t xml:space="preserve">  He will if he takes my advice.</w:t>
        <w:br/>
        <w:br/>
        <w:br/>
        <w:br/>
        <w:t xml:space="preserve">  Is there anyone, then, in light of this argument, who profits by   acquiring gold unjustly, if the result is something like this  in taking the gold, he simultaneously enslaves the best element in himself to the most  wicked? If he got the gold by enslaving his son or daughter to savage and evil men, it would not profit him, no matter how much he got for doing it. So, if he ruthlessly enslaves the most divine element in himself to the most godless and polluted, how could he fail to be wretched, when he accepts   golden gifts in return for a far more terrible destruction than that of Eriphyle, [590a] who took the necklace in return for her husband’s soul?28</w:t>
        <w:br/>
        <w:br/>
        <w:br/>
        <w:br/>
        <w:t xml:space="preserve">  A much more terrible one. I will answer for him.</w:t>
        <w:br/>
        <w:br/>
        <w:br/>
        <w:br/>
        <w:t xml:space="preserve">  And don’t you think intemperance has long been condemned   for reasons of this sort; that it is because of vices like it that that terrible creature, the great and multiform beast, is given more freedom than it should be?</w:t>
        <w:br/>
        <w:br/>
        <w:br/>
        <w:br/>
        <w:t xml:space="preserve">  Clearly.</w:t>
        <w:br/>
        <w:br/>
        <w:br/>
        <w:br/>
        <w:t xml:space="preserve">  And aren’t stubbornness and peevishness condemned because they inharmoniously increase and stretch the lionlike and snakelike29  element?</w:t>
        <w:br/>
        <w:br/>
        <w:br/>
        <w:br/>
        <w:t xml:space="preserve">  Certainly.</w:t>
        <w:br/>
        <w:br/>
        <w:br/>
        <w:br/>
        <w:t xml:space="preserve">  And aren’t luxury and softness condemned for slackening and loosening this same part, because that produces cowardice in it?</w:t>
        <w:br/>
        <w:br/>
        <w:br/>
        <w:br/>
        <w:t xml:space="preserve">    Of course.</w:t>
        <w:br/>
        <w:br/>
        <w:br/>
        <w:br/>
        <w:t xml:space="preserve">  And aren’t flattery and illiberality condemned because they subject this same spirited element to the moblike beast, allow it to be showered with abuse for the sake of money and the latter’s insatiability, and habituate it from youth to be an ape instead of a lion?</w:t>
        <w:br/>
        <w:br/>
        <w:br/>
        <w:br/>
        <w:t xml:space="preserve">   Yes, indeed.</w:t>
        <w:br/>
        <w:br/>
        <w:br/>
        <w:br/>
        <w:t xml:space="preserve">  Why do you think someone is reproached for menial work or handicraft? Or shall we say that it is for no other reason than because the best element is naturally weak in him, so that it cannot rule the beasts   within him, but can only serve them and learn what flatters them?</w:t>
        <w:br/>
        <w:br/>
        <w:br/>
        <w:br/>
        <w:t xml:space="preserve">  Apparently.</w:t>
        <w:br/>
        <w:br/>
        <w:br/>
        <w:br/>
        <w:t xml:space="preserve">  In order to ensure, then, that someone like that is also ruled by something similar to what rules the best person, we say that he should be the slave of that best person who has the divine ruler within himself. It is not to harm the slave that we say he should be ruled, as Thrasymachus supposed  was true of all subjects, but because it is better for everyone to be ruled by a divine and wise ruler preferably one that is his own and that he has inside himself; otherwise one imposed on him from outside, so that we may all be as alike and as friendly as possible, because we are all captained   by the same thing.</w:t>
        <w:br/>
        <w:br/>
        <w:br/>
        <w:br/>
        <w:t xml:space="preserve">  Yes, that’s right.</w:t>
        <w:br/>
        <w:br/>
        <w:br/>
        <w:br/>
        <w:t xml:space="preserve">  This is clearly the aim of the law as well, which is the ally of  everyone in the city. It is also our aim in ruling our children. We do not allow them to be free until we establish a constitution in them as in a city. That is to say, we take care of their best part with the similar one in ourselves and equip them with a guardian and ruler similar to our own to take [591a] our place. Only then do we set them free.</w:t>
        <w:br/>
        <w:br/>
        <w:br/>
        <w:br/>
        <w:t xml:space="preserve">  Yes, that’s clearly so.</w:t>
        <w:br/>
        <w:br/>
        <w:br/>
        <w:br/>
        <w:t xml:space="preserve">  How, then, will we claim, Glaucon, and on the basis of what argument, that it profits someone to do injustice, or what is intemperate, or   some shameful thing that will make him worse, even if it brings more money or power of some other sort?</w:t>
        <w:br/>
        <w:br/>
        <w:br/>
        <w:br/>
        <w:t xml:space="preserve">  There’s no way we can.</w:t>
        <w:br/>
        <w:br/>
        <w:br/>
        <w:br/>
        <w:t xml:space="preserve">  Or how can we claim that it profits him to be undetected in his injustice and not pay the penalty? I mean, doesn’t the one who remains   undetected become even worse, while in the one who is discovered and  punished, the bestial element is calmed and tamed and the gentle one freed? Doesn’t his entire soul, when it returns to its best nature and acquires temperance and justice along with wisdom, achieve a condition that is as   more honorable than that of a body when it acquires strength and beauty along with health, as a soul is more honorable than a body?</w:t>
        <w:br/>
        <w:br/>
        <w:br/>
        <w:br/>
        <w:t xml:space="preserve">  Absolutely.</w:t>
        <w:br/>
        <w:br/>
        <w:br/>
        <w:br/>
        <w:t xml:space="preserve">  Won’t anyone with any sense, then, give everything he has to achieve it as long as he lives? First, won’t he honor the studies that produce  it and not honor the others?</w:t>
        <w:br/>
        <w:br/>
        <w:br/>
        <w:br/>
        <w:t xml:space="preserve">  Clearly.</w:t>
        <w:br/>
        <w:br/>
        <w:br/>
        <w:br/>
        <w:t xml:space="preserve">  Second, as regards the condition and nurture of his body, not only will he not give himself over to bestial and irrational pleasure, and live turned in that direction; but he won’t make health his aim nor give precedence   to the ways of becoming strong or healthy or beautiful, unless he is also going to become temperate as a result of them. On the contrary, it is  clear that he will always be tuning the harmony of his body for the sake of the concord of his soul.</w:t>
        <w:br/>
        <w:br/>
        <w:br/>
        <w:br/>
        <w:t xml:space="preserve">    He certainly will, if indeed he is going to be truly musical.</w:t>
        <w:br/>
        <w:br/>
        <w:br/>
        <w:br/>
        <w:t xml:space="preserve">  Won’t he also keep order and concord in his acquisition of money? He won’t be dazzled, will he, by what the masses regard as blessed happiness, and by increasing the size of his wealth without limit acquire an unlimited number of evils?</w:t>
        <w:br/>
        <w:br/>
        <w:br/>
        <w:br/>
        <w:t xml:space="preserve">  Not in my view.</w:t>
        <w:br/>
        <w:br/>
        <w:br/>
        <w:br/>
        <w:t xml:space="preserve">  On the contrary, he will keep his eye fixed on the constitution  within him and guard against disturbing anything there either with too much money or with too little. Captaining himself in that way, he will increase and spend his wealth, as far as possible by reference to it.</w:t>
        <w:br/>
        <w:br/>
        <w:br/>
        <w:br/>
        <w:t xml:space="preserve">    That’s exactly what he will do.</w:t>
        <w:br/>
        <w:br/>
        <w:br/>
        <w:br/>
        <w:t xml:space="preserve">  Where honors are concerned, too, he will keep his eye on the [592a] same thing. He will willingly share in and taste those he believes will make him better. But those that might overthrow the established condition of his soul, he will avoid, both in private and in public.</w:t>
        <w:br/>
        <w:br/>
        <w:br/>
        <w:br/>
        <w:t xml:space="preserve">    So, he won’t be willing to take part in politics, then, if that is what he cares about.</w:t>
        <w:br/>
        <w:br/>
        <w:br/>
        <w:br/>
        <w:t xml:space="preserve">  Yes, by the dog,30 in his own city, he certainly will. But he may not be willing to do so in his fatherland, unless some divine good luck chances to be his.</w:t>
        <w:br/>
        <w:br/>
        <w:br/>
        <w:br/>
        <w:t xml:space="preserve">  I understand.You mean in the city we have just been founding   and describing; the one that exists in words, since I do not think it exists  anywhere on earth.</w:t>
        <w:br/>
        <w:br/>
        <w:br/>
        <w:br/>
        <w:t xml:space="preserve">  But there may perhaps be a model of it in the heavens for anyone who wishes to look at it and to found himself on the basis of what he sees. It makes no difference at all whether it exists anywhere or ever will.  You see, he would take part in the politics of it alone, and of no other.</w:t>
        <w:br/>
        <w:br/>
        <w:br/>
        <w:br/>
        <w:t xml:space="preserve">  That’s probably right.</w:t>
        <w:br/>
        <w:br/>
        <w:br/>
        <w:br/>
        <w:br/>
        <w:br/>
        <w:t>1 A topic briefly discussed at 558d4–559d2.</w:t>
        <w:br/>
        <w:br/>
        <w:t>2 558c–562a2.</w:t>
        <w:br/>
        <w:br/>
        <w:t>3 See Glossary of Terms s.v. do better.</w:t>
        <w:br/>
        <w:br/>
        <w:t>4 See Glossary of Terms s.v. sycophants.</w:t>
        <w:br/>
        <w:br/>
        <w:t>5 See 571c–d.</w:t>
        <w:br/>
        <w:br/>
        <w:t>6 Literally, the many.</w:t>
        <w:br/>
        <w:br/>
        <w:t>7 I.e., the façade referred to earlier. Greek tragedies often had tyrants as characters.</w:t>
        <w:br/>
        <w:br/>
        <w:t>8 Plato spent time with Dionysius I, tyrant of Sicily.</w:t>
        <w:br/>
        <w:br/>
        <w:t>9 See 344e1–3.</w:t>
        <w:br/>
        <w:br/>
        <w:t>10 See 451d7 note.</w:t>
        <w:br/>
        <w:br/>
        <w:t>11 The reference is to the way plays were judged at dramatic festivals in Athens. A herald announced the results.</w:t>
        <w:br/>
        <w:br/>
        <w:t>12 Glaucon, but also, perhaps, his brother Plato.</w:t>
        <w:br/>
        <w:br/>
        <w:t>13 See 367e1–5, 612a8–b5.</w:t>
        <w:br/>
        <w:br/>
        <w:t>14 At 553c5.</w:t>
        <w:br/>
        <w:br/>
        <w:t>15 See 559a1–b7.</w:t>
        <w:br/>
        <w:br/>
        <w:t>16 The first toast at a banquet was to the Olympian Zeus, the third to our savior, Zeus. By combining both in a single form of address, Plato seems to be emphasizing the importance of this final proof.</w:t>
        <w:br/>
        <w:br/>
        <w:t>17 See 477a2–4.</w:t>
        <w:br/>
        <w:br/>
        <w:t>18 See 372e2–373e7.</w:t>
        <w:br/>
        <w:br/>
        <w:t>19 Stegnon  contrasted in the Gorgias (493a1–b3) with the “leaking jar” in which the appetites are located.</w:t>
        <w:br/>
        <w:br/>
        <w:t>20 According to the story, Stesichorus wrote a poem defaming Helen and was punished by being struck with blindness. His sight was restored when he added a verse to the poem in which he claimed that it was a phantom of Helen and not Helen herself who was at Troy. See Phaedrus 243a.</w:t>
        <w:br/>
        <w:br/>
        <w:t>21 Envy, violence, and peevishness are all painful conditions that enhance the honor-lover’s pleasures through contrast.</w:t>
        <w:br/>
        <w:br/>
        <w:t>22 Third because the Greeks always counted the first as well as the last member of a series.The day after tomorrow was the third day.</w:t>
        <w:br/>
        <w:br/>
        <w:t>23 Because the timocrat is between them.</w:t>
        <w:br/>
        <w:br/>
        <w:t>24 Socrates’ mathematics is difficult to follow. He seems to have something like this in mind  the tyrant’s pleasure is a two-dimensional image (a plane figure) of the true, three-dimensional pleasure of the philosopher. Hence, if a one-unit square represents the degree of closeness to true pleasure of an image nine times removed from it, true pleasure should be represented by a nine-unit cube. It follows that the king lives 729 times more pleasantly than the tyrant. However, in order to reach the significant number 729 there are 729 days and nights in a year of 364 twenty-four– hour days and 729 months in the “great year” recognized by the Pythagorean philosopher Philolaus Socrates has had to make two rather fast moves. First, he illegitimately capitalizes on the Greek manner of counting series in order to count the oligarch twice, once as the last term in his first series (tyrant, democrat, oligarch) and again as the first term in his second series (oligarch, timocrat, king). Second, he multiplies the number of times the tyrant is removed from the oligarch by the number of times the oligarch is removed from the king, when he should have added them. In fact, the tyrant is only five times removed from the king, and so lives only 125 times less pleasantly!</w:t>
        <w:br/>
        <w:br/>
        <w:t>25 See 348b9–10, 360c8–361d3, 392c2–4.</w:t>
        <w:br/>
        <w:br/>
        <w:t>26 See 358b4–7, 367e1–5.</w:t>
        <w:br/>
        <w:br/>
        <w:t>27 See 596b12–e4.</w:t>
        <w:br/>
        <w:br/>
        <w:t>28 Eriphyle was bribed by Polynices to persuade her husband, Amphiaraus, to take part in an attack on Thebes. He was killed, and she was murdered by her son in revenge. See Odyssey 11.326–7.</w:t>
        <w:br/>
        <w:br/>
        <w:t>29 The snakelike element hasn’t been previously mentioned, although it may be included in “all that pertains to” the lion (588e6). It symbolizes some of the meaner components of the spirited part, such as peevishness, which it would be unnatural to attribute to the noble lion. Snakes were thought to guard shrines and other sacred places. Including a snakelike element in the part of the soul dominant in guardians is, therefore, somewhat natural.</w:t>
        <w:br/>
        <w:br/>
        <w:t>30 See 399e5 note.</w:t>
        <w:br/>
        <w:br/>
        <w:br/>
        <w:br/>
        <w:br/>
        <w:br/>
        <w:t>Book 10</w:t>
        <w:br/>
        <w:br/>
        <w:br/>
        <w:br/>
        <w:br/>
        <w:t xml:space="preserve">’ NARRATION CONTINUES </w:t>
        <w:br/>
        <w:br/>
        <w:br/>
        <w:br/>
        <w:t xml:space="preserve">  You know that there are many other things about our city that [595a] make me think we were entirely right in founding it as we did, but I am particularly thinking of poetry when I say that.</w:t>
        <w:br/>
        <w:br/>
        <w:br/>
        <w:br/>
        <w:t xml:space="preserve">  What about it?</w:t>
        <w:br/>
        <w:br/>
        <w:br/>
        <w:br/>
        <w:t xml:space="preserve">  Our refusal to admit any of it that is imitative. Indeed, the   need not to admit it seems even more evident, in my view, now that we have distinguished the elements in the soul from one another. </w:t>
        <w:br/>
        <w:br/>
        <w:br/>
        <w:br/>
        <w:t xml:space="preserve">  How do you mean?</w:t>
        <w:br/>
        <w:br/>
        <w:br/>
        <w:br/>
        <w:t xml:space="preserve">  Between ourselves for you won’t denounce me to the tragic poets or any of the other imitative ones I think all such poetry is likely to   corrupt the mind of those of its hearers who do not have the knowledge of what it is really like as a drug to counteract it.</w:t>
        <w:br/>
        <w:br/>
        <w:br/>
        <w:br/>
        <w:t xml:space="preserve">  What do you have in mind in saying that?</w:t>
        <w:br/>
        <w:br/>
        <w:br/>
        <w:br/>
        <w:t xml:space="preserve">  I will have to tell you, even though a sort of reverential love I have had for Homer since childhood makes me hesitate to speak. You see, he seems to have been the first teacher and leader of all these fine tragedians.  All the same, a man should not be honored more than the truth. So, as I say, I will have to tell you.</w:t>
        <w:br/>
        <w:br/>
        <w:br/>
        <w:br/>
        <w:t xml:space="preserve">  Of course.</w:t>
        <w:br/>
        <w:br/>
        <w:br/>
        <w:br/>
        <w:t xml:space="preserve">  Listen, then or rather, answer my questions.  </w:t>
        <w:br/>
        <w:br/>
        <w:br/>
        <w:br/>
        <w:t xml:space="preserve">  Ask away.</w:t>
        <w:br/>
        <w:br/>
        <w:br/>
        <w:br/>
        <w:t xml:space="preserve">  Could you tell me what imitation in general is? You see, I do not entirely understand what it is supposed to be.</w:t>
        <w:br/>
        <w:br/>
        <w:br/>
        <w:br/>
        <w:t xml:space="preserve">  So is it likely that I will?</w:t>
        <w:br/>
        <w:br/>
        <w:br/>
        <w:br/>
        <w:t xml:space="preserve">  There would be nothing strange in that, since there are many   things the shortsighted see before the sharp-eyed! [596a]</w:t>
        <w:br/>
        <w:br/>
        <w:br/>
        <w:br/>
        <w:t xml:space="preserve">  That’s right. But with you present, I could not possibly be very eager to speak out even if there were something I saw. So, you will have to do the looking yourself.</w:t>
        <w:br/>
        <w:br/>
        <w:br/>
        <w:br/>
        <w:t xml:space="preserve">     Do you want us to begin our investigation with the following point, then, in accordance with our usual method? I mean, as you know, we usually posit some one particular form in connection with each set of many things to which we apply the same name.1 Or don’t you understand?</w:t>
        <w:br/>
        <w:br/>
        <w:br/>
        <w:br/>
        <w:t xml:space="preserve">   I do.</w:t>
        <w:br/>
        <w:br/>
        <w:br/>
        <w:br/>
        <w:t xml:space="preserve">   Then in the present case, too, let’s take any set of many things  you like. For example, there are, if you like, many couches and tables.</w:t>
        <w:br/>
        <w:br/>
        <w:br/>
        <w:br/>
        <w:t xml:space="preserve">   Of course.</w:t>
        <w:br/>
        <w:br/>
        <w:br/>
        <w:br/>
        <w:t xml:space="preserve">   But the forms connected to these manufactured items are surely just two, one of a couch and one of a table.</w:t>
        <w:br/>
        <w:br/>
        <w:br/>
        <w:br/>
        <w:t xml:space="preserve">     Yes.</w:t>
        <w:br/>
        <w:br/>
        <w:br/>
        <w:br/>
        <w:t xml:space="preserve">   Don’t we usually say, too, that the craftsman who makes each manufactured item looks toward the form when he makes the couches or the tables we use, and similarly with other things? For surely no craftsman   makes the form itself </w:t>
        <w:br/>
        <w:br/>
        <w:br/>
        <w:br/>
        <w:t xml:space="preserve">   How could he?</w:t>
        <w:br/>
        <w:br/>
        <w:br/>
        <w:br/>
        <w:t xml:space="preserve">   Well, now, see what you would call this craftsman?</w:t>
        <w:br/>
        <w:br/>
        <w:br/>
        <w:br/>
        <w:t xml:space="preserve">    Which?</w:t>
        <w:br/>
        <w:br/>
        <w:br/>
        <w:br/>
        <w:t xml:space="preserve">   The one who makes everything each individual handicraftsman makes.</w:t>
        <w:br/>
        <w:br/>
        <w:br/>
        <w:br/>
        <w:t xml:space="preserve">   That’s an amazingly clever man you are talking about!</w:t>
        <w:br/>
        <w:br/>
        <w:br/>
        <w:br/>
        <w:t xml:space="preserve">   Wait a minute and you will have even more reason to say that! You see, this same handicraftsman is able to make not only every manufactured   item, but he also makes all the plants that grow from the earth, and produces all the animals, including himself; and, in addition, he produces earth and sky and gods and everything in the sky, and everything in Hades beneath the earth.</w:t>
        <w:br/>
        <w:br/>
        <w:br/>
        <w:br/>
        <w:t xml:space="preserve">    You are talking about a wholly amazing sophist!</w:t>
        <w:br/>
        <w:br/>
        <w:br/>
        <w:br/>
        <w:t xml:space="preserve">   You do not believe me? Tell me, do you think such a craftsman is completely impossible? Or do you think there is a way in which a maker of all these things could exist, and a way in which he could not? Don’t you see there is a certain way in which even you yourself could   make all of them?</w:t>
        <w:br/>
        <w:br/>
        <w:br/>
        <w:br/>
        <w:t xml:space="preserve">   What way is that?</w:t>
        <w:br/>
        <w:br/>
        <w:br/>
        <w:br/>
        <w:t xml:space="preserve">   It is not difficult. On the contrary, it is a sort of craftsmanship that is widely available and quick and quickest of all, I suppose, if you are willing to take a mirror and turn it around in all directions. That way you will quickly make the sun and the things in the sky; you will quickly make  the earth, yourself and the other animals, manufactured items, plants, and everything else that was mentioned just now.</w:t>
        <w:br/>
        <w:br/>
        <w:br/>
        <w:br/>
        <w:t xml:space="preserve">  Yes, their appearances, but certainly not the things themselves as they truly are.</w:t>
        <w:br/>
        <w:br/>
        <w:br/>
        <w:br/>
        <w:t xml:space="preserve">  Right! You attack the argument at just the right place. For I   think the painter is also one of these craftsmen, isn’t he?</w:t>
        <w:br/>
        <w:br/>
        <w:br/>
        <w:br/>
        <w:t xml:space="preserve">  Of course.</w:t>
        <w:br/>
        <w:br/>
        <w:br/>
        <w:br/>
        <w:t xml:space="preserve">  But you will say, I think, that he does not make the things he makes as they truly are even though there is a certain way in which the painter also makes a couch. Isn’t that right?  </w:t>
        <w:br/>
        <w:br/>
        <w:br/>
        <w:br/>
        <w:t xml:space="preserve">  Yes, he also makes the appearance of one.</w:t>
        <w:br/>
        <w:br/>
        <w:br/>
        <w:br/>
        <w:t xml:space="preserve">  What about the couch-maker? Didn’t you just say that he does not make the form which we say is what a couch is2 but only a particular [597a] couch?</w:t>
        <w:br/>
        <w:br/>
        <w:br/>
        <w:br/>
        <w:t xml:space="preserve">  Yes, I did say that.</w:t>
        <w:br/>
        <w:br/>
        <w:br/>
        <w:br/>
        <w:t xml:space="preserve">  Now, if he does not make what it is, he is not making what is, but something that is like what is, but is not. So, if someone were to say   that the product of a couch-maker or any other handicraftsman completely is, he probably would not be speaking the truth?</w:t>
        <w:br/>
        <w:br/>
        <w:br/>
        <w:br/>
        <w:t xml:space="preserve">  That, at any rate, is what those who occupy themselves with such arguments would think.</w:t>
        <w:br/>
        <w:br/>
        <w:br/>
        <w:br/>
        <w:t xml:space="preserve">  So we should not be surprised if it also turns out to be somewhat dim in comparison to the truth.  </w:t>
        <w:br/>
        <w:br/>
        <w:br/>
        <w:br/>
        <w:t xml:space="preserve">  No, we should not. </w:t>
        <w:br/>
        <w:br/>
        <w:br/>
        <w:br/>
        <w:t xml:space="preserve">  Would you like us, then, to use these same examples to search for that imitator of ours and what he really is?</w:t>
        <w:br/>
        <w:br/>
        <w:br/>
        <w:br/>
        <w:t xml:space="preserve">  I would, if you would.</w:t>
        <w:br/>
        <w:br/>
        <w:br/>
        <w:br/>
        <w:t xml:space="preserve">  Well, then, we have these three sorts of couches. One, that is   in nature,3 which I think we would say a god makes. Or is it someone else?</w:t>
        <w:br/>
        <w:br/>
        <w:br/>
        <w:br/>
        <w:t xml:space="preserve">  No one, I suppose.</w:t>
        <w:br/>
        <w:br/>
        <w:br/>
        <w:br/>
        <w:t xml:space="preserve">  One the carpenter makes.</w:t>
        <w:br/>
        <w:br/>
        <w:br/>
        <w:br/>
        <w:t xml:space="preserve">  Yes.  </w:t>
        <w:br/>
        <w:br/>
        <w:br/>
        <w:br/>
        <w:t xml:space="preserve">  And one the painter makes. Isn’t that so?</w:t>
        <w:br/>
        <w:br/>
        <w:br/>
        <w:br/>
        <w:t xml:space="preserve">  It is.</w:t>
        <w:br/>
        <w:br/>
        <w:br/>
        <w:br/>
        <w:t xml:space="preserve">  So painter, carpenter, and god these three oversee three kinds of couches?</w:t>
        <w:br/>
        <w:br/>
        <w:br/>
        <w:br/>
        <w:t xml:space="preserve">    Yes, three.</w:t>
        <w:br/>
        <w:br/>
        <w:br/>
        <w:br/>
        <w:t xml:space="preserve">  Now, the god, either because he did not want to, or because it  was somehow necessary for him not to make more than one that is in its nature a couch, made only the one that is what a couch itself is.4 Two or more of these have not been naturally developed by the god and never will   be naturally developed.</w:t>
        <w:br/>
        <w:br/>
        <w:br/>
        <w:br/>
        <w:t xml:space="preserve">  Why is that?</w:t>
        <w:br/>
        <w:br/>
        <w:br/>
        <w:br/>
        <w:t xml:space="preserve">  Because, if he were to make only two, one would again come to light whose form they in turn would both possess, and it would be what a couch itself is, not the two.</w:t>
        <w:br/>
        <w:br/>
        <w:br/>
        <w:br/>
        <w:t xml:space="preserve">    That’s right.</w:t>
        <w:br/>
        <w:br/>
        <w:br/>
        <w:br/>
        <w:t xml:space="preserve">  The god knew this, I suppose, and, wishing to be the real  maker of the real couch and not just some particular maker of some particular couch, naturally developed the one that is in its nature unique.</w:t>
        <w:br/>
        <w:br/>
        <w:br/>
        <w:br/>
        <w:t xml:space="preserve">  Probably so.</w:t>
        <w:br/>
        <w:br/>
        <w:br/>
        <w:br/>
        <w:t xml:space="preserve">    Would you like us to call him its natural maker, then, or something like that?</w:t>
        <w:br/>
        <w:br/>
        <w:br/>
        <w:br/>
        <w:t xml:space="preserve">  It would be right to do so, at any rate, since it is by nature that he has made it and all the others.</w:t>
        <w:br/>
        <w:br/>
        <w:br/>
        <w:br/>
        <w:t xml:space="preserve">  What about the carpenter? Shouldn’t we call him the craftsman who makes a couch?</w:t>
        <w:br/>
        <w:br/>
        <w:br/>
        <w:br/>
        <w:t xml:space="preserve">    Yes.</w:t>
        <w:br/>
        <w:br/>
        <w:br/>
        <w:br/>
        <w:t xml:space="preserve">  And should we call a painter, too, a craftsman and maker of such a thing?</w:t>
        <w:br/>
        <w:br/>
        <w:br/>
        <w:br/>
        <w:t xml:space="preserve">  Certainly not.</w:t>
        <w:br/>
        <w:br/>
        <w:br/>
        <w:br/>
        <w:t xml:space="preserve">  In that case, what is it you say he is, of a couch?</w:t>
        <w:br/>
        <w:br/>
        <w:br/>
        <w:br/>
        <w:t xml:space="preserve">   In my view, the most reasonable thing to call him is this  he is an imitator of what the others are craftsmen of.</w:t>
        <w:br/>
        <w:br/>
        <w:br/>
        <w:br/>
        <w:t xml:space="preserve">  All right. So the one whose product is three removed from the natural one, you call an imitator?</w:t>
        <w:br/>
        <w:br/>
        <w:br/>
        <w:br/>
        <w:t xml:space="preserve">    Certainly.</w:t>
        <w:br/>
        <w:br/>
        <w:br/>
        <w:br/>
        <w:t xml:space="preserve">  So the tragedian too, if indeed he is an imitator, will be someone who is by his nature third from king and truth,5 and so will all the other imitators.</w:t>
        <w:br/>
        <w:br/>
        <w:br/>
        <w:br/>
        <w:t xml:space="preserve">  It looks that way.</w:t>
        <w:br/>
        <w:br/>
        <w:br/>
        <w:br/>
        <w:t xml:space="preserve">  We are agreed about the imitator, then. Now, tell me this about the painter  in each case, do you think it is what each thing itself is in   its nature that he is trying to imitate, or the products of the craftsmen? [598a]</w:t>
        <w:br/>
        <w:br/>
        <w:br/>
        <w:br/>
        <w:t xml:space="preserve">  Those of the craftsmen.</w:t>
        <w:br/>
        <w:br/>
        <w:br/>
        <w:br/>
        <w:t xml:space="preserve">  As they are, or as they appear to be? You have still to make that distinction.  </w:t>
        <w:br/>
        <w:br/>
        <w:br/>
        <w:br/>
        <w:t xml:space="preserve">  How do you mean?</w:t>
        <w:br/>
        <w:br/>
        <w:br/>
        <w:br/>
        <w:t xml:space="preserve">  This  if you look at a couch from the side or the front or from anywhere else, does it differ in any way from itself? Or, while not differing at all, does it appear different? And similarly with the others?</w:t>
        <w:br/>
        <w:br/>
        <w:br/>
        <w:br/>
        <w:t xml:space="preserve">  The latter. It appears different, but is not different at all.  </w:t>
        <w:br/>
        <w:br/>
        <w:br/>
        <w:br/>
        <w:t xml:space="preserve">  Then consider this very point  at what does painting aim in  each case? To imitate what is as it is? Or what appears as it appears? Is it an imitation of an illusion, or of truth?</w:t>
        <w:br/>
        <w:br/>
        <w:br/>
        <w:br/>
        <w:t xml:space="preserve">  Of an illusion.  </w:t>
        <w:br/>
        <w:br/>
        <w:br/>
        <w:br/>
        <w:t xml:space="preserve">  So, imitation is surely far removed from the truth. And the reason that it produces everything, it seems, is that it grasps only a small part of each thing and that is an illusion. For example, the painter, we say, can paint us a cobbler, a carpenter, or any other craftsman, even though he knows nothing about these crafts. All the same, if he is a good painter, by  painting a carpenter and displaying him at a distance, he might deceive children and foolish adults into thinking it truly is a carpenter.</w:t>
        <w:br/>
        <w:br/>
        <w:br/>
        <w:br/>
        <w:t xml:space="preserve">  Of course.  </w:t>
        <w:br/>
        <w:br/>
        <w:br/>
        <w:br/>
        <w:t xml:space="preserve">  In fact, my friend, I imagine that what we must bear in mind in all these cases is this  when someone tells us he has met a human being who knows every craft as well as everything else anyone knows, and that there is nothing of which he does not have a more exact knowledge than anyone else, we should assume we are talking to a naïve fellow. He has  been deceived, it seems, by an encounter with some sort of sorcerer or imitator, whom he therefore considers to be all-wise. But that is because of his own inability to distinguish between knowledge, lack of knowledge, and imitation.  </w:t>
        <w:br/>
        <w:br/>
        <w:br/>
        <w:br/>
        <w:t xml:space="preserve">  That’s absolutely true.</w:t>
        <w:br/>
        <w:br/>
        <w:br/>
        <w:br/>
        <w:t xml:space="preserve">  Well, then, we must next consider tragedy and its leader, Homer, since we hear from some that these men know every craft, everything  relevant to human virtue and vice, and even all about divine matters. They claim, you see, that if a good poet is to write beautiful poetry about the things he writes about, he must have knowledge of them when he   writes, or else he would be unable to. We should consider, then, whether those who tell us this have been deceived by their encounters with these imitators and do not realize, when they see their works, that they are three [599a] removes from what is, and are easy to produce without knowledge of the truth. For they produce illusions, not things that are. Or whether there is something in what they say, and good poets really do have knowledge of the things about which the masses think they speak so well.</w:t>
        <w:br/>
        <w:br/>
        <w:br/>
        <w:br/>
        <w:t xml:space="preserve">    We certainly must consider that.</w:t>
        <w:br/>
        <w:br/>
        <w:br/>
        <w:br/>
        <w:t xml:space="preserve">  Do you think, then, that if someone could make both what is imitated and its image, he would allow himself to take making images seriously,  and put it at the forefront of his life as the best ability he had?</w:t>
        <w:br/>
        <w:br/>
        <w:br/>
        <w:br/>
        <w:t xml:space="preserve">  No, I do not.</w:t>
        <w:br/>
        <w:br/>
        <w:br/>
        <w:br/>
        <w:t xml:space="preserve">  But if he truly had knowledge of what he imitates, I suppose he would take deeds much more seriously than their imitations, would try   to leave behind many beautiful deeds as his own memorials, and would be much more eager to be the subject of a eulogy than the author of one.</w:t>
        <w:br/>
        <w:br/>
        <w:br/>
        <w:br/>
        <w:t xml:space="preserve">  I suppose so. I mean, these things certainly are not equal either in honor or in benefit.</w:t>
        <w:br/>
        <w:br/>
        <w:br/>
        <w:br/>
        <w:t xml:space="preserve">  Let’s not demand an account, then, of the other things from  Homer or any other poet. Let’s not ask if any of them is a doctor or only an imitator of what doctors say; or which people any of the poets, old or new, has reportedly made healthy, as Asclepius did; or which students of medicine   he left behind, as Asclepius did his sons. And let’s not ask them about the other crafts either, but leave them aside. When it comes, however, to the greatest and most beautiful things of which Homer undertakes to speak warfare, generalship, city government, and a person’s education surely, it is fair to question him as follows  “My dear Homer, if you  are not third removed from the truth about virtue, and are not the sort of craftsman of an image, which is what we defined an imitator to be, but if you are even in second place and capable of knowing what practices make   people better or worse in private or in public life, tell us which cities are better governed because of you, as the Lacedaemonians are because of Lycurgus, and as many others great and small are because of many other  men. What city gives you credit for having proved to be a good lawgiver who benefited it? Italy and Sicily give it to Charondas, and we give it to Solon. Who gives it to you?” Will he be able to name one?</w:t>
        <w:br/>
        <w:br/>
        <w:br/>
        <w:br/>
        <w:t xml:space="preserve">  I suppose not. At any rate, none is mentioned even by the   Homeridae themselves.6</w:t>
        <w:br/>
        <w:br/>
        <w:br/>
        <w:br/>
        <w:t xml:space="preserve">  Then is any war in Homer’s time remembered that was well fought because of his leadership or advice? [600a]</w:t>
        <w:br/>
        <w:br/>
        <w:br/>
        <w:br/>
        <w:t xml:space="preserve">  None at all.</w:t>
        <w:br/>
        <w:br/>
        <w:br/>
        <w:br/>
        <w:t xml:space="preserve">  Then as you would expect in the case of a man wise in deeds, are we told of his many ingenious inventions in the crafts or other activities,   as we are about Thales of Miletus and Anacharsis the Scythian?</w:t>
        <w:br/>
        <w:br/>
        <w:br/>
        <w:br/>
        <w:t xml:space="preserve">  There’s nothing of that sort.</w:t>
        <w:br/>
        <w:br/>
        <w:br/>
        <w:br/>
        <w:t xml:space="preserve">  Then if there is nothing of a public nature, is Homer said to have been a leader, during his own lifetime, in the education of people who loved associating with him and passed on a Homeric way of life to those   who came later? Is he like Pythagoras, who was himself particularly loved  for this reason, and whose followers even today still seem to be conspicuous for a way of life they call Pythagorean?</w:t>
        <w:br/>
        <w:br/>
        <w:br/>
        <w:br/>
        <w:t xml:space="preserve">  Again, we are told nothing of this kind. Indeed, Socrates, Creophylus, the companion of Homer, would presumably seem even more ridiculous than his name7 suggests as an example of such education, if the story told about Homer is true. You see, we are told that while he was alive, Creophylus completely neglected him. </w:t>
        <w:br/>
        <w:br/>
        <w:br/>
        <w:br/>
        <w:t xml:space="preserve">  Yes, we are told that. But, Glaucon, if Homer had really been able to educate people and make them better, if he had been able, not to imitate such matters but to know about them, wouldn’t he have had many companions who honored and loved him? Protagoras of Abdera, Prodicus   of Ceos, and a great many others are able to convince anyone who associates with them in private that he wouldn’t be able to manage his household or city unless they themselves supervised his education, and they are so  intensely loved because of this wisdom of theirs that their disciples do everything except carry them around on their shoulders. Are we to believe, then, that if Homer had been able to help people become virtuous, his   companions would have allowed either him or Hesiod to wander around as rhapsodes, and wouldn’t have clung far tighter to them than to gold and compelled them to come home and live with them? And if persuasion failed, wouldn’t they have followed them wherever they went until they  had received sufficient education?</w:t>
        <w:br/>
        <w:br/>
        <w:br/>
        <w:br/>
        <w:t xml:space="preserve">  I think what you say is entirely true, Socrates.</w:t>
        <w:br/>
        <w:br/>
        <w:br/>
        <w:br/>
        <w:t xml:space="preserve">  Are we to conclude, then, that all poets, beginning with Homer, imitate images of virtue and of all the other things they write about, and have no grasp of the truth? Although, as we were saying just now, a painter will make what seems to be a shoemaker to those who know [601a] as little about shoemaking as he does himself, but who look at things in terms of their colors and shapes.8</w:t>
        <w:br/>
        <w:br/>
        <w:br/>
        <w:br/>
        <w:t xml:space="preserve">  That’s right.</w:t>
        <w:br/>
        <w:br/>
        <w:br/>
        <w:br/>
        <w:t xml:space="preserve">  Similarly, I suppose, we will say that the poet uses words and   phrases to paint colored pictures of each of the crafts, even though he knows only how to imitate them; so that others like himself, who look at things in terms of words, will think he speaks extremely well about shoemaking or generalship or anything else, provided he speaks with meter,  rhythm, and harmony. That is how great a natural spell these things cast. For if a poet’s works are stripped of their musical colorings and spoken just by themselves, I think you know what they look like. You have surely seen them.</w:t>
        <w:br/>
        <w:br/>
        <w:br/>
        <w:br/>
        <w:t xml:space="preserve">    I certainly have.</w:t>
        <w:br/>
        <w:br/>
        <w:br/>
        <w:br/>
        <w:t xml:space="preserve">  Don’t they resemble the faces of those who are young but not really beautiful, after the bloom of youth has left them?</w:t>
        <w:br/>
        <w:br/>
        <w:br/>
        <w:br/>
        <w:t xml:space="preserve">  Absolutely.</w:t>
        <w:br/>
        <w:br/>
        <w:br/>
        <w:br/>
        <w:t xml:space="preserve">  Come on, then, consider this  the maker of an image the   imitator knows nothing, we say, about what is, but only about what  appears. Isn’t that so?</w:t>
        <w:br/>
        <w:br/>
        <w:br/>
        <w:br/>
        <w:t xml:space="preserve">  Yes.</w:t>
        <w:br/>
        <w:br/>
        <w:br/>
        <w:br/>
        <w:t xml:space="preserve">  Then let’s not leave the story half-told. Let’s look at the whole thing.</w:t>
        <w:br/>
        <w:br/>
        <w:br/>
        <w:br/>
        <w:t xml:space="preserve">    Go on.</w:t>
        <w:br/>
        <w:br/>
        <w:br/>
        <w:br/>
        <w:t xml:space="preserve">  A painter, we say, will paint reins and a bit?</w:t>
        <w:br/>
        <w:br/>
        <w:br/>
        <w:br/>
        <w:t xml:space="preserve">  Yes.</w:t>
        <w:br/>
        <w:br/>
        <w:br/>
        <w:br/>
        <w:t xml:space="preserve">  But it is the saddler and the blacksmith who make them?</w:t>
        <w:br/>
        <w:br/>
        <w:br/>
        <w:br/>
        <w:t xml:space="preserve">  Of course.</w:t>
        <w:br/>
        <w:br/>
        <w:br/>
        <w:br/>
        <w:t xml:space="preserve">  Does the painter know what the reins and bit should be like,   then? Or do not even their makers the saddler and the blacksmith know this, but only the one who knows how to use them, the horseman?</w:t>
        <w:br/>
        <w:br/>
        <w:br/>
        <w:br/>
        <w:t xml:space="preserve">  That’s absolutely true.</w:t>
        <w:br/>
        <w:br/>
        <w:br/>
        <w:br/>
        <w:t xml:space="preserve">  So, won’t we say that the same holds for everything?</w:t>
        <w:br/>
        <w:br/>
        <w:br/>
        <w:br/>
        <w:t xml:space="preserve">  What?</w:t>
        <w:br/>
        <w:br/>
        <w:br/>
        <w:br/>
        <w:t xml:space="preserve">  That for each thing there are these three crafts  one that will use, one that will make, one that will imitate? </w:t>
        <w:br/>
        <w:br/>
        <w:br/>
        <w:br/>
        <w:t xml:space="preserve">  Yes.</w:t>
        <w:br/>
        <w:br/>
        <w:br/>
        <w:br/>
        <w:t xml:space="preserve">  Then aren’t the virtue, goodness, and correctness of each manufactured item, living creature, and activity related to nothing but the use for which each is made or naturally developed?  </w:t>
        <w:br/>
        <w:br/>
        <w:br/>
        <w:br/>
        <w:t xml:space="preserve">  They are.</w:t>
        <w:br/>
        <w:br/>
        <w:br/>
        <w:br/>
        <w:t xml:space="preserve">  So it is entirely necessary, then, that the user of each thing has the most experience of it, and that he inform the maker about what the good and bad points are in the actual use of the thing he uses. For example, it is the flute player, I take it, who informs the flute-maker about which   flutes respond well in actual playing, and prescribes how they should be  made, while the maker obeys him.</w:t>
        <w:br/>
        <w:br/>
        <w:br/>
        <w:br/>
        <w:t xml:space="preserve">  Of course.</w:t>
        <w:br/>
        <w:br/>
        <w:br/>
        <w:br/>
        <w:t xml:space="preserve">  Doesn’t the one who knows give information, then, about good and bad flutes, whereas the other, by relying on him, makes them?  </w:t>
        <w:br/>
        <w:br/>
        <w:br/>
        <w:br/>
        <w:t xml:space="preserve">  Yes.</w:t>
        <w:br/>
        <w:br/>
        <w:br/>
        <w:br/>
        <w:t xml:space="preserve">  So, as regards the same manufactured item, its maker through associating with the one who knows and having to listen to the one who knows has correct belief about its good and bad qualities, while its user has knowledge. [602a]</w:t>
        <w:br/>
        <w:br/>
        <w:br/>
        <w:br/>
        <w:t xml:space="preserve">  Exactly.</w:t>
        <w:br/>
        <w:br/>
        <w:br/>
        <w:br/>
        <w:t xml:space="preserve">  What about the imitator? Will he, on the basis of using the things he paints, have knowledge of whether they are good and correct or not? Or will he have correct belief through having to associate with the one who knows and being told how he should paint them?  </w:t>
        <w:br/>
        <w:br/>
        <w:br/>
        <w:br/>
        <w:t xml:space="preserve">  Neither.</w:t>
        <w:br/>
        <w:br/>
        <w:br/>
        <w:br/>
        <w:t xml:space="preserve">  So an imitator has neither knowledge nor correct belief about whether the things he makes are good or bad.</w:t>
        <w:br/>
        <w:br/>
        <w:br/>
        <w:br/>
        <w:t xml:space="preserve">  Apparently not.  </w:t>
        <w:br/>
        <w:br/>
        <w:br/>
        <w:br/>
        <w:t xml:space="preserve">  How well situated the poetic imitator is, then, in relation to wisdom about the subjects of his poems!</w:t>
        <w:br/>
        <w:br/>
        <w:br/>
        <w:br/>
        <w:t xml:space="preserve">  He isn’t really.</w:t>
        <w:br/>
        <w:br/>
        <w:br/>
        <w:br/>
        <w:t xml:space="preserve">  And yet he will go on imitating all the same, even though he does not know in what way each thing is good or bad. On the contrary,  whatever appears good to the masses who know nothing that, it seems, is what he will imitate.</w:t>
        <w:br/>
        <w:br/>
        <w:br/>
        <w:br/>
        <w:t xml:space="preserve">    What else?</w:t>
        <w:br/>
        <w:br/>
        <w:br/>
        <w:br/>
        <w:t xml:space="preserve">   Apparently, then, we are fairly well agreed on the following  that the imitator knows nothing worth mentioning about the things he imitates, but that imitation is a kind of game, not something to be taken seriously; and that tragic poets, whether in iambic or epic verse, are as imitative   as they could possibly be.</w:t>
        <w:br/>
        <w:br/>
        <w:br/>
        <w:br/>
        <w:t xml:space="preserve">  Absolutely.</w:t>
        <w:br/>
        <w:br/>
        <w:br/>
        <w:br/>
        <w:t xml:space="preserve">  In the name of Zeus, then, this business of imitation is concerned  with what is third removed from the truth. Isn’t that right?</w:t>
        <w:br/>
        <w:br/>
        <w:br/>
        <w:br/>
        <w:t xml:space="preserve">  Yes.</w:t>
        <w:br/>
        <w:br/>
        <w:br/>
        <w:br/>
        <w:t xml:space="preserve">  Now, then, on which of the elements in a human being does   it have its effect?</w:t>
        <w:br/>
        <w:br/>
        <w:br/>
        <w:br/>
        <w:t xml:space="preserve">  What sort of element do you mean?</w:t>
        <w:br/>
        <w:br/>
        <w:br/>
        <w:br/>
        <w:t xml:space="preserve">  This sort  the same object, viewed from nearby, does not appear the same size, I presume, as when viewed from a distance.</w:t>
        <w:br/>
        <w:br/>
        <w:br/>
        <w:br/>
        <w:t xml:space="preserve">  No, it does not.</w:t>
        <w:br/>
        <w:br/>
        <w:br/>
        <w:br/>
        <w:t xml:space="preserve">  And the same things appear bent and straight when seen in   water or out of it, or concave and convex because sight is misled by colors;  and every other similar sort of confusion is clearly present in our soul. It is because it exploits this weakness in our nature that illusionist painting is nothing short of sorcery, and neither are jugglery or many other similar sorts of trickery.</w:t>
        <w:br/>
        <w:br/>
        <w:br/>
        <w:br/>
        <w:t xml:space="preserve">    True.</w:t>
        <w:br/>
        <w:br/>
        <w:br/>
        <w:br/>
        <w:t xml:space="preserve">  And haven’t measuring, counting, and weighing proved to be most welcome assistants in these cases, ensuring that what appears greater or smaller or more numerous or heavier does not rule within us, but rather what has calculated or measured or even weighed?</w:t>
        <w:br/>
        <w:br/>
        <w:br/>
        <w:br/>
        <w:t xml:space="preserve">    Of course.</w:t>
        <w:br/>
        <w:br/>
        <w:br/>
        <w:br/>
        <w:t xml:space="preserve">   And that is the task of the soul’s rational element?</w:t>
        <w:br/>
        <w:br/>
        <w:br/>
        <w:br/>
        <w:t xml:space="preserve">  Yes, of it.</w:t>
        <w:br/>
        <w:br/>
        <w:br/>
        <w:br/>
        <w:t xml:space="preserve">  But quite often, when it has measured and indicates that some things are greater or smaller than others, or the same size, the opposite   simultaneously appears to hold of these same things.</w:t>
        <w:br/>
        <w:br/>
        <w:br/>
        <w:br/>
        <w:t xml:space="preserve">  Yes.</w:t>
        <w:br/>
        <w:br/>
        <w:br/>
        <w:br/>
        <w:t xml:space="preserve">  And didn’t we say that it is impossible for the same thing to believe opposites about the same thing at the same time?9</w:t>
        <w:br/>
        <w:br/>
        <w:br/>
        <w:br/>
        <w:t xml:space="preserve">  Yes, and we were right to say it.  </w:t>
        <w:br/>
        <w:br/>
        <w:br/>
        <w:br/>
        <w:t xml:space="preserve">  So, the element in the soul that believes contrary to the measurements and the one that believes in accord with the measurements could not be the same. [603a]</w:t>
        <w:br/>
        <w:br/>
        <w:br/>
        <w:br/>
        <w:t xml:space="preserve">  No, they could not.</w:t>
        <w:br/>
        <w:br/>
        <w:br/>
        <w:br/>
        <w:t xml:space="preserve">  But the one that puts its trust in measurement and calculation would be the best element in the soul.  </w:t>
        <w:br/>
        <w:br/>
        <w:br/>
        <w:br/>
        <w:t xml:space="preserve">  Of course.</w:t>
        <w:br/>
        <w:br/>
        <w:br/>
        <w:br/>
        <w:t xml:space="preserve">  So the one that opposes it would be one of the inferior parts in us.</w:t>
        <w:br/>
        <w:br/>
        <w:br/>
        <w:br/>
        <w:t xml:space="preserve">  Necessarily.</w:t>
        <w:br/>
        <w:br/>
        <w:br/>
        <w:br/>
        <w:t xml:space="preserve">  That, then, was what I wanted to get agreement about when I said that painting and imitation as a whole are far from the truth when   they produce their work; and moreover that imitation really consorts with an element in us that is far from wisdom, and that nothing healthy or true can come from their relationship or friendship. </w:t>
        <w:br/>
        <w:br/>
        <w:br/>
        <w:br/>
        <w:t xml:space="preserve">  That’s absolutely right.</w:t>
        <w:br/>
        <w:br/>
        <w:br/>
        <w:br/>
        <w:t xml:space="preserve">  So, imitation is an inferior thing that consorts with another inferior thing to produce inferior offspring.</w:t>
        <w:br/>
        <w:br/>
        <w:br/>
        <w:br/>
        <w:t xml:space="preserve">  So it seems.  </w:t>
        <w:br/>
        <w:br/>
        <w:br/>
        <w:br/>
        <w:t xml:space="preserve">  Does this apply only to the imitation that is visible, or also to the one that is audible the one we call poetry?</w:t>
        <w:br/>
        <w:br/>
        <w:br/>
        <w:br/>
        <w:t xml:space="preserve">  It probably applies to that as well.</w:t>
        <w:br/>
        <w:br/>
        <w:br/>
        <w:br/>
        <w:t xml:space="preserve">  Well, let’s not rely solely on a probable analogy with painting.   Instead, let’s also go directly again to the very element in our mind with which poetic imitation consorts and see whether it is inferior or excellent. </w:t>
        <w:br/>
        <w:br/>
        <w:br/>
        <w:br/>
        <w:t xml:space="preserve">  Yes, we should.</w:t>
        <w:br/>
        <w:br/>
        <w:br/>
        <w:br/>
        <w:t xml:space="preserve">  Then let’s put it as follows. Imitative poetry, we say, imitates human beings acting under compulsion or voluntarily, who, as a result of these actions, believe they are doing either well or badly, and so experience   either pain or enjoyment in all these situations. Does it imitate anything apart from these?</w:t>
        <w:br/>
        <w:br/>
        <w:br/>
        <w:br/>
        <w:t xml:space="preserve">  Not a thing.</w:t>
        <w:br/>
        <w:br/>
        <w:br/>
        <w:br/>
        <w:t xml:space="preserve">  So, is a human being of one mind in all these circumstances then? Or, just as in the case of visible representation, where he was split into factions and had opposite beliefs in him about the same things at the  same time, is he also split into factions and at war with himself in matters of action? But I am reminded that there is really no need now for us to reach agreement on this question. You see, in our earlier arguments, we were sufficiently  agreed about all that when we said that our soul is filled with myriad opposites of that sort at the same time.10</w:t>
        <w:br/>
        <w:br/>
        <w:br/>
        <w:br/>
        <w:t xml:space="preserve">  And rightly so.</w:t>
        <w:br/>
        <w:br/>
        <w:br/>
        <w:br/>
        <w:t xml:space="preserve">  Yes, it was right. But we omitted something then that I now  think we must discuss.</w:t>
        <w:br/>
        <w:br/>
        <w:br/>
        <w:br/>
        <w:t xml:space="preserve">  What’s that?</w:t>
        <w:br/>
        <w:br/>
        <w:br/>
        <w:br/>
        <w:t xml:space="preserve">  When a good man suffers some stroke of bad luck, such as the loss of a son or something else he values very highly, we also said in our earlier   arguments, as you know, that he will bear it more easily than others. 11</w:t>
        <w:br/>
        <w:br/>
        <w:br/>
        <w:br/>
        <w:t xml:space="preserve">  We certainly did.</w:t>
        <w:br/>
        <w:br/>
        <w:br/>
        <w:br/>
        <w:t xml:space="preserve">  Now, let’s consider this  will he not grieve at all? Or, since that is impossible, will he be somehow measured in the face of pain?</w:t>
        <w:br/>
        <w:br/>
        <w:br/>
        <w:br/>
        <w:t xml:space="preserve">  The latter is probably closer to the truth.</w:t>
        <w:br/>
        <w:br/>
        <w:br/>
        <w:br/>
        <w:t xml:space="preserve">  Now, tell me this about him  do you think he will be more [604a] likely to fight and resist pain when he is seen by his equals, or when he is just by himself in a solitary place?</w:t>
        <w:br/>
        <w:br/>
        <w:br/>
        <w:br/>
        <w:t xml:space="preserve">    He’s sure to fight it far more when he is being seen.</w:t>
        <w:br/>
        <w:br/>
        <w:br/>
        <w:br/>
        <w:t xml:space="preserve">  But when he is alone, I imagine, he will venture to say many things he would be ashamed if someone else heard, and to do many things he would not want anyone else to see him doing.</w:t>
        <w:br/>
        <w:br/>
        <w:br/>
        <w:br/>
        <w:t xml:space="preserve">  That’s right.</w:t>
        <w:br/>
        <w:br/>
        <w:br/>
        <w:br/>
        <w:t xml:space="preserve">  And isn’t it reason and law that tell him to resist, while what  urges him to give in to the pains is the feeling itself?</w:t>
        <w:br/>
        <w:br/>
        <w:br/>
        <w:br/>
        <w:t xml:space="preserve">  True.</w:t>
        <w:br/>
        <w:br/>
        <w:br/>
        <w:br/>
        <w:t xml:space="preserve">  And when there are opposite impulses in a human being in relation to the same thing at the same time, we say that there must be two elements in him.</w:t>
        <w:br/>
        <w:br/>
        <w:br/>
        <w:br/>
        <w:t xml:space="preserve">    Of course.</w:t>
        <w:br/>
        <w:br/>
        <w:br/>
        <w:br/>
        <w:t xml:space="preserve">  Isn’t one part ready to be persuaded to follow the law, wherever the law leads?</w:t>
        <w:br/>
        <w:br/>
        <w:br/>
        <w:br/>
        <w:t xml:space="preserve">  Can you explain how?</w:t>
        <w:br/>
        <w:br/>
        <w:br/>
        <w:br/>
        <w:t xml:space="preserve">  The law says, as you know, that it is best to keep as quiet as possible in misfortunes and not get irritated, since what is really good or   bad in such things is not clear. There is nothing to be gained by taking them hard, nor is any aspect of human affairs worth getting very serious about. And the very thing whose aid we need as quickly as possible in such circumstances is the one our grieving hinders. </w:t>
        <w:br/>
        <w:br/>
        <w:br/>
        <w:br/>
        <w:t xml:space="preserve">  Which do you mean?</w:t>
        <w:br/>
        <w:br/>
        <w:br/>
        <w:br/>
        <w:t xml:space="preserve">  The capacity to deliberate about what has happened and, as   with the fall of the dice, to arrange our affairs, given what has befallen us, in whatever way reason determines would be best. Instead of acting like children who have fallen over, and who hold on to the hurt part and spend their time wailing, we should always accustom our souls to turn as quickly as possible to curing and raising up the part that has suffered a fall and is  sick, so as to banish lamentation by means of medicine.</w:t>
        <w:br/>
        <w:br/>
        <w:br/>
        <w:br/>
        <w:t xml:space="preserve">  That would be the most correct way to deal with bad luck, anyway.</w:t>
        <w:br/>
        <w:br/>
        <w:br/>
        <w:br/>
        <w:t xml:space="preserve">  So it is the best element, we say, that is willing to follow this   rational calculation.</w:t>
        <w:br/>
        <w:br/>
        <w:br/>
        <w:br/>
        <w:t xml:space="preserve">  Clearly.</w:t>
        <w:br/>
        <w:br/>
        <w:br/>
        <w:br/>
        <w:t xml:space="preserve">  As for the part that leads us to recollections of our suffering and to lamentations, and is insatiable for these things, won’t we say that it is the element that lacks reason, is idle, and is a friend of cowardice?  </w:t>
        <w:br/>
        <w:br/>
        <w:br/>
        <w:br/>
        <w:t xml:space="preserve">  We certainly will.</w:t>
        <w:br/>
        <w:br/>
        <w:br/>
        <w:br/>
        <w:t xml:space="preserve">  Now, this element the one that gets irritated admits of much complex imitation; whereas the wise and quiet character, which  always remains pretty much selfsame, is neither easy to imitate nor easy to understand when imitated especially not at a festival where multifarious people are gathered together in theaters. For the experience being imitated   is alien to them.</w:t>
        <w:br/>
        <w:br/>
        <w:br/>
        <w:br/>
        <w:t xml:space="preserve">  Absolutely. [605a]</w:t>
        <w:br/>
        <w:br/>
        <w:br/>
        <w:br/>
        <w:t xml:space="preserve">  The imitative poet, then, clearly does not naturally relate to this best element in the soul, and his wisdom is not directed to pleasing it not if he is going to attain a good reputation with the masses but to the irritable and complex character, because it is easy to imitate.  </w:t>
        <w:br/>
        <w:br/>
        <w:br/>
        <w:br/>
        <w:t xml:space="preserve">  Clearly.</w:t>
        <w:br/>
        <w:br/>
        <w:br/>
        <w:br/>
        <w:t xml:space="preserve">  So, it would at last be right to take him and place him beside the painter as his counterpart. For he is like the latter in producing things that are inferior as regards truth, and is also similar to him in associating   with the other element in souls, not with the best one. So, we would also at  last be justified in not admitting him into a city that is to be well governed. You see, he arouses and nourishes this element in the soul and, by making it strong, destroys the rational one just as someone in a city who makes   wicked people strong, by handing the city over to them, ruins the better ones. Similarly, we will say an imitative poet produces a bad constitution in the soul of each individual by making images that are very far removed  from the truth and by gratifying the element in it that lacks understanding and cannot distinguish greater from smaller, but believes the same things to be now large, now small.12</w:t>
        <w:br/>
        <w:br/>
        <w:br/>
        <w:br/>
        <w:t xml:space="preserve">    He does, indeed.</w:t>
        <w:br/>
        <w:br/>
        <w:br/>
        <w:br/>
        <w:t xml:space="preserve">   But we haven’t yet brought our chief charge against imitation. For its power to corrupt all but a very few good people is surely an altogether terrible one.</w:t>
        <w:br/>
        <w:br/>
        <w:br/>
        <w:br/>
        <w:t xml:space="preserve">  It certainly is, if it really can do that.</w:t>
        <w:br/>
        <w:br/>
        <w:br/>
        <w:br/>
        <w:t xml:space="preserve">    Listen and consider. When even the best of us hear Homer, or some other tragic poet, imitating one of the heroes in a state of grief and  making a long speech of lamentation, or even chanting and beating his breast, you know we enjoy it and give ourselves over to it. We suffer along with the hero and take his sufferings seriously. And we praise the one who   affects us most in this way as a good poet.</w:t>
        <w:br/>
        <w:br/>
        <w:br/>
        <w:br/>
        <w:t xml:space="preserve">  Of course I know.</w:t>
        <w:br/>
        <w:br/>
        <w:br/>
        <w:br/>
        <w:t xml:space="preserve">  But when one of us suffers a personal loss, you also realize we do the opposite  we pride ourselves if we are able to keep quiet and endure  it, in the belief that that is what a man does, whereas what we praised before is what a woman does.</w:t>
        <w:br/>
        <w:br/>
        <w:br/>
        <w:br/>
        <w:t xml:space="preserve">  I do realize that.</w:t>
        <w:br/>
        <w:br/>
        <w:br/>
        <w:br/>
        <w:t xml:space="preserve">  Is praise of that sort rightly bestowed, then? Is it right to look at the sort of man we would be, not honored, but rather ashamed to resemble,   and instead of being disgusted by what we see to enjoy and praise it?</w:t>
        <w:br/>
        <w:br/>
        <w:br/>
        <w:br/>
        <w:t xml:space="preserve">  No, by Zeus, that does not seem reasonable.</w:t>
        <w:br/>
        <w:br/>
        <w:br/>
        <w:br/>
        <w:t xml:space="preserve">  Yes, it does. At least, it does if you look at it in the following [606a] way.</w:t>
        <w:br/>
        <w:br/>
        <w:br/>
        <w:br/>
        <w:t xml:space="preserve">  How?</w:t>
        <w:br/>
        <w:br/>
        <w:br/>
        <w:br/>
        <w:t xml:space="preserve">  If you reflect as follows  what is forcibly kept in check in our personal misfortunes and has an insatiable hunger for weeping and lamenting since   that is what it has a natural appetite for is the very factor that gets satisfaction and enjoyment from the poets. Second, our naturally best element, since it has not been adequately educated by reason or habit, relaxes its guard over the lamenting one, since it is watching the sufferings  of somebody else and thinks there is no shame involved for it in praising and pitying another purportedly good man who grieves excessively. On the contrary, it thinks that to be a clear profit I mean the pleasure it gets. And it would not want to be deprived of it by despising the whole poem. You see, I think only a few people are able to calculate that the enjoyment of   other people’s sufferings is inevitably transferred to one’s own, since, when pity is nourished and strengthened by the former, it is not easily suppressed in the case of one’s own sufferings.</w:t>
        <w:br/>
        <w:br/>
        <w:br/>
        <w:br/>
        <w:t xml:space="preserve">  That’s absolutely true. </w:t>
        <w:br/>
        <w:br/>
        <w:br/>
        <w:br/>
        <w:t xml:space="preserve">  Doesn’t the same argument also apply to humor? You see, if there are jokes you would be ashamed to tell yourself, but that you very much enjoy when you hear them imitated in a comedy or even in private, and that you don’t hate as something bad, aren’t you doing the same as with the things you pity? For the element in you that wanted to tell the jokes, but   which you held back by means of reason because you were afraid of being reputed a buffoon, you now release; and having made it strong in that way, you have been led unawares into becoming a comedian in your own life.</w:t>
        <w:br/>
        <w:br/>
        <w:br/>
        <w:br/>
        <w:t xml:space="preserve">  Exactly.</w:t>
        <w:br/>
        <w:br/>
        <w:br/>
        <w:br/>
        <w:t xml:space="preserve">  And in the case of sexual desires, anger, and all the appetites,  pains, and pleasures in the soul, which we say accompany every action of ours, the effect of poetic imitation on us is the same. I mean, it nurtures and waters them when they should be dried up, and establishes them as rulers in us when if we are to be become better and happier rather than   worse and more wretched they should be ruled.</w:t>
        <w:br/>
        <w:br/>
        <w:br/>
        <w:br/>
        <w:t xml:space="preserve">  I cannot disagree with you.</w:t>
        <w:br/>
        <w:br/>
        <w:br/>
        <w:br/>
        <w:t xml:space="preserve">  In that case, Glaucon, when you meet admirers of Homer  who tell us that this is the poet who educated Greece, and that for the management of human affairs and education in them, one should take up his works and learn them and live guided by this poet in the arrangement of one’s whole life you should befriend and welcome them, since they are   the best they are capable of being. And you should agree that Homer is the [607a] most poetic of the tragedians and the first among them. Nonetheless, be aware that hymns to the gods and eulogies of good people are the only poetry we can admit into our city. For if you admit the honeyed Muse, whether in lyric or epic poetry, pleasure and pain will be kings in your city   instead of law and the thing that has always been generally believed to be best reason.</w:t>
        <w:br/>
        <w:br/>
        <w:br/>
        <w:br/>
        <w:t xml:space="preserve">  That’s absolutely true.</w:t>
        <w:br/>
        <w:br/>
        <w:br/>
        <w:br/>
        <w:t xml:space="preserve">  Let that, then, be our defense for our return to the topic of  poetry, which shows that, given her nature, we were right to banish her from the city earlier, since our argument compelled us. But let’s also tell her in case we are charged with some harshness and boorishness that there is an ancient quarrel between poetry and philosophy. For such expressions as “the   bitch yelping at its master” and “howling,” and “great in the empty eloquence  of fools,” and “control by a mob of the omni-wise,” and “the subtle thinkers who are beggars all,” and countless others are signs of this old opposition.13 All the same, let it be said that, if the imitative poetry that aims at pleasure has any argument to show it should have a place in a well-governed   city, we would gladly welcome it back, since we are well aware of being charmed by it ourselves. Still, it is not pious to betray what one believes to be the truth. What about you, my friend; aren’t you also charmed by it, especially  when it is through Homer that you look at it?</w:t>
        <w:br/>
        <w:br/>
        <w:br/>
        <w:br/>
        <w:t xml:space="preserve">  Very.</w:t>
        <w:br/>
        <w:br/>
        <w:br/>
        <w:br/>
        <w:t xml:space="preserve">  Isn’t it just, then, for her to reenter in that way, when she has defended herself in lyric or some other meter?</w:t>
        <w:br/>
        <w:br/>
        <w:br/>
        <w:br/>
        <w:t xml:space="preserve">    Yes, indeed.</w:t>
        <w:br/>
        <w:br/>
        <w:br/>
        <w:br/>
        <w:t xml:space="preserve">  Then we will surely allow her defenders the ones who are not poets themselves, but lovers of poetry to argue without meter on her behalf, showing that she gives not only pleasure but also benefit both to constitutions and to human life. Indeed, we will listen to them graciously, since we would certainly profit if poetry were shown to be not only pleasant  but also beneficial.</w:t>
        <w:br/>
        <w:br/>
        <w:br/>
        <w:br/>
        <w:t xml:space="preserve">  How could we fail to profit?</w:t>
        <w:br/>
        <w:br/>
        <w:br/>
        <w:br/>
        <w:t xml:space="preserve">  But if it is not, my dear comrade, we will behave like men   who have fallen in love. If they do not believe their passion is beneficial, hard though it is, they nonetheless stay away. And we too, because of the passion for this sort of poetry implanted in us by our upbringing in those [608a] fine constitutions, are well disposed to have her appear in the best and truest light. But as long as she is not able to produce such a defense, then whenever we listen to her, we will chant to ourselves the argument we just now put forward as a counter-charm to prevent us from slipping back into   the childish passion that the masses have. For we have come to see that such poetry is not to be taken seriously, as a serious undertaking that grasps truth; but that anyone who listens to it should be careful, if he is concerned  about the constitution within him, and should believe what we have said about poetry.</w:t>
        <w:br/>
        <w:br/>
        <w:br/>
        <w:br/>
        <w:t xml:space="preserve">  I completely agree.</w:t>
        <w:br/>
        <w:br/>
        <w:br/>
        <w:br/>
        <w:t xml:space="preserve">  It is a great struggle, my dear Glaucon, greater than people   think, to become good rather than bad. So, we must not be tempted by honor, money, or any sort of office whatever not even by poetry! into thinking that it is worthwhile to neglect justice and the rest of virtue.</w:t>
        <w:br/>
        <w:br/>
        <w:br/>
        <w:br/>
        <w:t xml:space="preserve">  I agree with you on the basis of what we have said. And so, I think, would anyone else.  </w:t>
        <w:br/>
        <w:br/>
        <w:br/>
        <w:br/>
        <w:t xml:space="preserve">  And yet the greatest rewards of virtue, and the prizes proposed  for it, have not been discussed.</w:t>
        <w:br/>
        <w:br/>
        <w:br/>
        <w:br/>
        <w:t xml:space="preserve">  You must have something incredibly great in mind, if it is greater than those already mentioned!</w:t>
        <w:br/>
        <w:br/>
        <w:br/>
        <w:br/>
        <w:t xml:space="preserve">  In a short period of time, could anything really great come to pass? I mean, the entire period from childhood to old age is surely short   when compared to the whole of time.</w:t>
        <w:br/>
        <w:br/>
        <w:br/>
        <w:br/>
        <w:t xml:space="preserve">  It’s a mere nothing.</w:t>
        <w:br/>
        <w:br/>
        <w:br/>
        <w:br/>
        <w:t xml:space="preserve">  Well, then, do you think an immortal thing should be seriously concerned with that period rather than the whole of time? </w:t>
        <w:br/>
        <w:br/>
        <w:br/>
        <w:br/>
        <w:t xml:space="preserve">  I suppose not, but what exactly do you have in mind by that?</w:t>
        <w:br/>
        <w:br/>
        <w:br/>
        <w:br/>
        <w:t xml:space="preserve">  Haven’t you realized that our souls are immortal and never destroyed?</w:t>
        <w:br/>
        <w:br/>
        <w:br/>
        <w:br/>
        <w:t xml:space="preserve">He looked at me and said in amazement </w:t>
        <w:br/>
        <w:br/>
        <w:br/>
        <w:br/>
        <w:br/>
        <w:br/>
        <w:t xml:space="preserve">No, by Zeus, I have not. But are you really in a position to assert that?  </w:t>
        <w:br/>
        <w:br/>
        <w:br/>
        <w:br/>
        <w:t xml:space="preserve">  I certainly ought to be, and I think you are, too. There is nothing difficult about it.</w:t>
        <w:br/>
        <w:br/>
        <w:br/>
        <w:br/>
        <w:t xml:space="preserve">  There is for me. So I would be glad to hear from you about this non-difficult topic!  </w:t>
        <w:br/>
        <w:br/>
        <w:br/>
        <w:br/>
        <w:t xml:space="preserve">  Listen then.</w:t>
        <w:br/>
        <w:br/>
        <w:br/>
        <w:br/>
        <w:t xml:space="preserve">  All you have to do is speak!</w:t>
        <w:br/>
        <w:br/>
        <w:br/>
        <w:br/>
        <w:t xml:space="preserve">  Do you think there is a good and a bad?</w:t>
        <w:br/>
        <w:br/>
        <w:br/>
        <w:br/>
        <w:t xml:space="preserve">  I do.</w:t>
        <w:br/>
        <w:br/>
        <w:br/>
        <w:br/>
        <w:t xml:space="preserve">  And do you think about them the same way I do? </w:t>
        <w:br/>
        <w:br/>
        <w:br/>
        <w:br/>
        <w:t xml:space="preserve">  What way?</w:t>
        <w:br/>
        <w:br/>
        <w:br/>
        <w:br/>
        <w:t xml:space="preserve">  What destroys and corrupts coincides entirely with the bad, while what preserves and benefits coincides entirely with the good.</w:t>
        <w:br/>
        <w:br/>
        <w:br/>
        <w:br/>
        <w:t xml:space="preserve">  I do.  </w:t>
        <w:br/>
        <w:br/>
        <w:br/>
        <w:br/>
        <w:t xml:space="preserve">  And do you think there is a good and a bad for each thing, such as ophthalmia for the eyes, sickness for the whole body, blight for grain, rot for wood, rust for iron and bronze, and, as I say, a natural badness [609a] and sickness for nearly everything?</w:t>
        <w:br/>
        <w:br/>
        <w:br/>
        <w:br/>
        <w:t xml:space="preserve">    I certainly do.</w:t>
        <w:br/>
        <w:br/>
        <w:br/>
        <w:br/>
        <w:t xml:space="preserve">  And when one of them attaches itself to something, doesn’t it make the thing to which it attaches itself deficient? And in the end, doesn’t it break it down completely and destroy it?</w:t>
        <w:br/>
        <w:br/>
        <w:br/>
        <w:br/>
        <w:t xml:space="preserve">  Of course.</w:t>
        <w:br/>
        <w:br/>
        <w:br/>
        <w:br/>
        <w:t xml:space="preserve">  So the badness natural to each thing the deficiency peculiar to each destroys it, but if that does not destroy it, there is nothing else left  to destroy it. For obviously the good will never destroy anything, and again what is neither good nor bad won’t either.</w:t>
        <w:br/>
        <w:br/>
        <w:br/>
        <w:br/>
        <w:t xml:space="preserve">  How could it?</w:t>
        <w:br/>
        <w:br/>
        <w:br/>
        <w:br/>
        <w:t xml:space="preserve">  So if we discover something, the badness of which causes it to   deteriorate but cannot break it down and destroy it, won’t we immediately know that something with such a nature cannot be destroyed after all?</w:t>
        <w:br/>
        <w:br/>
        <w:br/>
        <w:br/>
        <w:t xml:space="preserve">  That seems reasonable.</w:t>
        <w:br/>
        <w:br/>
        <w:br/>
        <w:br/>
        <w:t xml:space="preserve">  Well, then, what about the soul? Isn’t there something that   makes it bad?</w:t>
        <w:br/>
        <w:br/>
        <w:br/>
        <w:br/>
        <w:t xml:space="preserve">  Certainly. All the things we were discussing earlier  injustice,  intemperance, cowardice, and ignorance.</w:t>
        <w:br/>
        <w:br/>
        <w:br/>
        <w:br/>
        <w:t xml:space="preserve">  Do any of these break it down and destroy it? Think about it, so we are not deceived into believing that when an unjust and foolish person is caught, he is destroyed by injustice, which is a deficiency in a soul.   Instead, let’s proceed this way  just as the body’s deficiency, which is disease, wastes and destroys a body, and brings it to the point of not being a body at all, so all the things we mentioned just now reach the point of not being  when their own peculiar badness attaches itself to them, is present in them, and destroys them. Isn’t that so?</w:t>
        <w:br/>
        <w:br/>
        <w:br/>
        <w:br/>
        <w:t xml:space="preserve">  Yes.</w:t>
        <w:br/>
        <w:br/>
        <w:br/>
        <w:br/>
        <w:t xml:space="preserve">  Come on, then, and look at the soul in the same way. When   injustice and the rest of vices are present in it, does their presence in it and attachment to it corrupt and wither it until they bring it to the point of death and separate it from the body?</w:t>
        <w:br/>
        <w:br/>
        <w:br/>
        <w:br/>
        <w:t xml:space="preserve">  No, they never do that.</w:t>
        <w:br/>
        <w:br/>
        <w:br/>
        <w:br/>
        <w:t xml:space="preserve">  But surely it is unreasonable to suppose that a thing is   destroyed by something else’s deficiency and not by its own?</w:t>
        <w:br/>
        <w:br/>
        <w:br/>
        <w:br/>
        <w:t xml:space="preserve">  It is unreasonable.</w:t>
        <w:br/>
        <w:br/>
        <w:br/>
        <w:br/>
        <w:t xml:space="preserve">  Think about it, Glaucon. We do not even believe that a body  would be destroyed by the deficiency belonging to foods, whether it is staleness, rottenness, or anything else. But if the foods’ own deficiency induces bodily deterioration, we will say the body was destroyed through   them by its own badness, which is disease. But we will never admit that the body is destroyed by the deficiency belonging to foods since they and the body are different things except when external badness induces the natural [610a] badness.</w:t>
        <w:br/>
        <w:br/>
        <w:br/>
        <w:br/>
        <w:t xml:space="preserve">  That’s absolutely right.</w:t>
        <w:br/>
        <w:br/>
        <w:br/>
        <w:br/>
        <w:t xml:space="preserve">  By the same argument, then, if the body’s deficiency does not   induce a soul’s own deficiency in a soul, we will never admit that a soul is destroyed by external badness in the absence of its own peculiar deficiency one thing by another’s badness.</w:t>
        <w:br/>
        <w:br/>
        <w:br/>
        <w:br/>
        <w:t xml:space="preserve">  Yes, that’s reasonable.</w:t>
        <w:br/>
        <w:br/>
        <w:br/>
        <w:br/>
        <w:t xml:space="preserve">  Well, then, let’s refute these arguments and show that what we said was not right. Or, so long as they remain unrefuted, let’s never say that   the soul even comes close to being destroyed by a fever or any other disease,  or by killing for that matter not even if one were to cut the entire body up into the very smallest pieces until someone demonstrates to us that these conditions of the body make the soul itself more unjust and more   impious. But when an external badness is present, while its own particular badness is absent, let’s not allow anyone to say that a soul or anything else whatever is destroyed. </w:t>
        <w:br/>
        <w:br/>
        <w:br/>
        <w:br/>
        <w:t xml:space="preserve">  But you may be sure no one will ever prove that the souls of the dying are made more unjust by death!  </w:t>
        <w:br/>
        <w:br/>
        <w:br/>
        <w:br/>
        <w:t xml:space="preserve">  But suppose someone dares to come to grips with our argument and simply in order to avoid having to agree that our souls are immortal dares to say that a dying man does become worse and more unjust. We are sure to reply that if what he says is true, injustice must be as deadly as a disease to those who have it, and that those who catch it must   die because of its own deadly nature with the worst cases dying quickly  and the less serious ones more slowly and not as now in fact happens, where the unjust are put to death because of their injustice by others who inflict the penalty.</w:t>
        <w:br/>
        <w:br/>
        <w:br/>
        <w:br/>
        <w:t xml:space="preserve">  By Zeus, injustice won’t seem so altogether terrible if it will be   deadly to the person who contracts it, since then it would be an escape from evils! But I am more inclined to think that it will be shown to be entirely the opposite something that kills others if it can, but makes its possessor  very lively indeed and not just lively, but positively sleepless! That’s how far it is, in my view, from being deadly.</w:t>
        <w:br/>
        <w:br/>
        <w:br/>
        <w:br/>
        <w:t xml:space="preserve">  You are right. After all, if its own deficiency its own badness is   not enough to kill and destroy the soul, an evil designed for the destruction of something else will hardly destroy the soul, or anything else except what it is designed to destroy.</w:t>
        <w:br/>
        <w:br/>
        <w:br/>
        <w:br/>
        <w:t xml:space="preserve">   “Hardly” is right, it seems.</w:t>
        <w:br/>
        <w:br/>
        <w:br/>
        <w:br/>
        <w:t xml:space="preserve">     Then when something is not destroyed by a single bad thing  [611a] whether its own or an external one clearly it must always exist. And if it always exists, it is immortal.</w:t>
        <w:br/>
        <w:br/>
        <w:br/>
        <w:br/>
        <w:t xml:space="preserve">   It must be.</w:t>
        <w:br/>
        <w:br/>
        <w:br/>
        <w:br/>
        <w:t xml:space="preserve">   Well, then, let’s assume it to be so. And if it is so, you realize that the same ones will always exist. I mean, they surely could not become   fewer in number if none is destroyed, or more numerous either. For if anything immortal is increased, you know that the increase would have to come from the mortal, and then everything would end up being immortal.</w:t>
        <w:br/>
        <w:br/>
        <w:br/>
        <w:br/>
        <w:t xml:space="preserve">   True.</w:t>
        <w:br/>
        <w:br/>
        <w:br/>
        <w:br/>
        <w:t xml:space="preserve">   Then we must not think such a thing for our argument does   not allow it. And we must not think, either, that the soul in its truest nature  is full of multicolored variety and dissimilarity and conflict with itself.</w:t>
        <w:br/>
        <w:br/>
        <w:br/>
        <w:br/>
        <w:t xml:space="preserve">   How do you mean?</w:t>
        <w:br/>
        <w:br/>
        <w:br/>
        <w:br/>
        <w:t xml:space="preserve">   It is not easy for something to be immortal when it is composed   of many elements and is not composed in the most beautiful way which is how the soul now seemed to us.</w:t>
        <w:br/>
        <w:br/>
        <w:br/>
        <w:br/>
        <w:t xml:space="preserve">   It probably isn’t.</w:t>
        <w:br/>
        <w:br/>
        <w:br/>
        <w:br/>
        <w:t xml:space="preserve">   Yet both our recent argument and others as well require us to accept that the soul is immortal. But what it is like in truth, seen as it should be, not maimed by its partnership with the body and other bad  things, which is how we see it now, what it is like when it has become pure that we can adequately see only by means of rational calculation. And you will find it to be a much more beautiful thing than we thought and get a much clearer view of all the cases of justice and injustice and of all   the other things that we have so far discussed. So far, what we have said about the soul is true of it as it appears at present. But the condition we  have seen it in is like that of all the sea god Glaucus,14 whose original nature cannot easily be made out by those who catch glimpses of him, because some of the original parts of his body have been broken off, others have been worn away and altogether mutilated by the waves, and other things shells, seaweeds, and rocks have grown into him, so that he looks more   like any wild beast than what he naturally was. Such, too, is the condition of the soul when we see it beset by myriad bad things. But, Glaucon, we should be looking in another direction.</w:t>
        <w:br/>
        <w:br/>
        <w:br/>
        <w:br/>
        <w:t xml:space="preserve">   Where?</w:t>
        <w:br/>
        <w:br/>
        <w:br/>
        <w:br/>
        <w:t xml:space="preserve">  To its love of wisdom.15 We must keep in mind what it grasps and the kinds of things with which it longs to associate, because it is akin to  what is divine and immortal and what always exists, and what it would become if it followed this longing with its whole being and if that impulse lifted it out of the sea in which it now is, and struck off the rocks and shells [612a] that, because it now feasts on earth, have grown around it in a wild, earthy, and stony profusion as a result of those so-called happy feastings.16 And then you would see its true nature, whether multiform or uniform,17 or somehow some other way. But we have given a pretty good account now, I think, of what its condition is and what form it takes in human life.  </w:t>
        <w:br/>
        <w:br/>
        <w:br/>
        <w:br/>
        <w:t xml:space="preserve">  We certainly have.</w:t>
        <w:br/>
        <w:br/>
        <w:br/>
        <w:br/>
        <w:t xml:space="preserve">  In the course of our discussion, then, did we respond to the other points, without having to invoke the rewards and reputations of justice, as you all said Homer and Hesiod did?18 Instead, haven’t we found  that justice itself is the best thing for the soul itself, and that the soul should do what is just, whether it has Gyges’ ring or not, or even the cap of Hades as well.19  </w:t>
        <w:br/>
        <w:br/>
        <w:br/>
        <w:br/>
        <w:t xml:space="preserve">  That’s absolutely true. We have.</w:t>
        <w:br/>
        <w:br/>
        <w:br/>
        <w:br/>
        <w:t xml:space="preserve">  So, Glaucon, isn’t it now at last unobjectionable, in addition, also to give back to justice and the rest of virtue both the kind and quantity of wages they bring to the soul, both from human beings and from gods,  both during life and after death?</w:t>
        <w:br/>
        <w:br/>
        <w:br/>
        <w:br/>
        <w:t xml:space="preserve">  Certainly.</w:t>
        <w:br/>
        <w:br/>
        <w:br/>
        <w:br/>
        <w:t xml:space="preserve">  Then will you give me back what you borrowed from me in the course of the discussion?  </w:t>
        <w:br/>
        <w:br/>
        <w:br/>
        <w:br/>
        <w:t xml:space="preserve">  What in particular?</w:t>
        <w:br/>
        <w:br/>
        <w:br/>
        <w:br/>
        <w:t xml:space="preserve">  I granted you that the just man should seem unjust and the unjust one just. For you thought that even if it would be impossible for these things to remain hidden from both gods and human beings, all the same, it had to be granted for the sake of argument, so that justice itself   could be judged in relation to injustice itself.20 Don’t you remember? </w:t>
        <w:br/>
        <w:br/>
        <w:br/>
        <w:br/>
        <w:t xml:space="preserve">  I would be unjust if I didn’t!</w:t>
        <w:br/>
        <w:br/>
        <w:br/>
        <w:br/>
        <w:t xml:space="preserve">  Well, then, since they have now been judged, I ask on behalf of justice for a return of the reputation it in fact has among gods and   human beings; and that we agree that it does indeed have such a reputation, and so may carry off the prizes it gains for someone by making him seem just; since we have already seen that it does give the good things that come from being just, and does not deceive those who really possess it.</w:t>
        <w:br/>
        <w:br/>
        <w:br/>
        <w:br/>
        <w:t xml:space="preserve">   That’s a just request.</w:t>
        <w:br/>
        <w:br/>
        <w:br/>
        <w:br/>
        <w:t xml:space="preserve">  Then won’t you first give this back, that it certainly does not remain hidden from the gods what each of the two is like?</w:t>
        <w:br/>
        <w:br/>
        <w:br/>
        <w:br/>
        <w:t xml:space="preserve">  We will.</w:t>
        <w:br/>
        <w:br/>
        <w:br/>
        <w:br/>
        <w:t xml:space="preserve">  But if it does not remain hidden, one would be loved by the   gods and one hated, as we agreed at the beginning.21</w:t>
        <w:br/>
        <w:br/>
        <w:br/>
        <w:br/>
        <w:t xml:space="preserve">  That’s right.</w:t>
        <w:br/>
        <w:br/>
        <w:br/>
        <w:br/>
        <w:t xml:space="preserve">  And won’t we also agree that everything that comes to the one who is loved by gods insofar as it comes from the gods themselves is the [613a] best possible, unless it is some unavoidable bad thing due to him for an earlier mistake?22</w:t>
        <w:br/>
        <w:br/>
        <w:br/>
        <w:br/>
        <w:t xml:space="preserve">  Certainly.</w:t>
        <w:br/>
        <w:br/>
        <w:br/>
        <w:br/>
        <w:t xml:space="preserve">  Similarly, we must suppose that if a just man falls into poverty   or disease or some of the other things that seem bad, it will end well for him during his lifetime or even in death. For surely the gods at least will never neglect anyone who eagerly wishes to become just and, by practicing  virtue, to make himself as much like a god as a human being can.</w:t>
        <w:br/>
        <w:br/>
        <w:br/>
        <w:br/>
        <w:t xml:space="preserve">  It is certainly reasonable to think that a man of that sort won’t be neglected by one who is like him.</w:t>
        <w:br/>
        <w:br/>
        <w:br/>
        <w:br/>
        <w:t xml:space="preserve">  And mustn’t we think the opposite of the unjust one?</w:t>
        <w:br/>
        <w:br/>
        <w:br/>
        <w:br/>
        <w:t xml:space="preserve">    Definitely.</w:t>
        <w:br/>
        <w:br/>
        <w:br/>
        <w:br/>
        <w:t xml:space="preserve">  Those, then, are the sorts of prizes that come from the gods to the just man.</w:t>
        <w:br/>
        <w:br/>
        <w:br/>
        <w:br/>
        <w:t xml:space="preserve">  That’s certainly what I believe.</w:t>
        <w:br/>
        <w:br/>
        <w:br/>
        <w:br/>
        <w:t xml:space="preserve">  What about from human beings? What does a just man get from them? If we are to assert what is really the case, isn’t it this? Aren’t   clever but unjust men precisely like runners who run well on the first leg but not on the return one?23 They leap away sharply at first, but in the end they become ridiculous and, heads drooping, run off the field uncrowned. True runners, on the other hand, make it to the end, collect the prizes, and  are crowned as victors. And isn’t it also generally what happens to just people? Toward the end of each course of action and association and of life as a whole, don’t they enjoy a good reputation and collect the prizes that come from human beings?</w:t>
        <w:br/>
        <w:br/>
        <w:br/>
        <w:br/>
        <w:t xml:space="preserve">  Of course.</w:t>
        <w:br/>
        <w:br/>
        <w:br/>
        <w:br/>
        <w:t xml:space="preserve">  Will you then allow me to say about them what you said about the unjust?24 For I will claim that it is the just who, when they are old  enough, hold the ruling offices in their city if they choose, marry from whatever family they choose, and give their children in marriage to whomever they please. Indeed, all the things that you said about the others, I now say about these. As for the unjust, the majority of them, even if they remain   hidden when they are young, are caught by the end of the race and ridiculed, and, by the time they get old, have become wretched and are showered with abuse by foreigners and citizens, beaten with whips, and made to suffer those punishments you rightly described as crude, such as racking  and burning. Imagine I have claimed that they suffer all such things. Well, as I say, see if you will stand for it.</w:t>
        <w:br/>
        <w:br/>
        <w:br/>
        <w:br/>
        <w:t xml:space="preserve">  Of course I will. What you say is right.  </w:t>
        <w:br/>
        <w:br/>
        <w:br/>
        <w:br/>
        <w:t xml:space="preserve">  Well, then, while the just man is alive, these are the sorts of prizes, wages, and gifts he receives from gods and human beings, in addition [614a] to those good things that justice itself provides.</w:t>
        <w:br/>
        <w:br/>
        <w:br/>
        <w:br/>
        <w:t xml:space="preserve">  Fine and secure ones they are, too!</w:t>
        <w:br/>
        <w:br/>
        <w:br/>
        <w:br/>
        <w:t xml:space="preserve">  Well, they are nothing in number or size compared to those   that await each man after death. We must hear about them, too, so that, by hearing them, each of these men may get back in full what he is owed by the argument.</w:t>
        <w:br/>
        <w:br/>
        <w:br/>
        <w:br/>
        <w:t xml:space="preserve">  Please describe them, then, since there are not many things it would be more pleasant to hear. </w:t>
        <w:br/>
        <w:br/>
        <w:br/>
        <w:br/>
        <w:t xml:space="preserve">  Well, it is not an Alcinous-story I am going to tell you, but that of a brave man called Er, the son of Armenias, by race a Pamphylian.25 Once upon a time, he was killed in battle. On the tenth day, when the rest   of the dead were picked up, they were already putrefying, but he was picked up still quite sound. When he had been taken home and was lying on the pyre before his funeral on the twelfth day, he revived and, after reviving, told what he had seen in the other world.</w:t>
        <w:br/>
        <w:br/>
        <w:br/>
        <w:br/>
        <w:t>He said that when his soul had departed, it traveled together with many  others and came to a daimonic26 place, where there were two adjacent openings in the earth and two in the heavens above and opposite them. Judges were seated between these. And, when they had made their judgments,   they told the just to go to the right up through the heavens, with signs of the judgments attached to their fronts. But the unjust they told to travel to the left and down. And they too had on their backs signs of all  their deeds. When he himself came forward, they said that he was to be a messenger to human beings to tell them about the things happening there, and they told him to listen to and look at everything in the place.</w:t>
        <w:br/>
        <w:br/>
        <w:t>Through one of the openings in the heavens and one in the earth, he saw souls departing after judgment had been passed on them. Through the other   two, they were arriving. From the one in the earth they came up parched and dusty, while from the one in the heavens they came down pure. And the  ones that had just arrived seemed to have come from a long journey, and went off gladly to the meadow, like a crowd going to a festival, and set up camp there. Those that knew one another exchanged greetings and those coming up from the earth asked the others about the things up there, while those from the heavens asked about the others’ experiences. They told their [615a] stories to one another, the former weeping and lamenting as they recollected all they had suffered and seen on their journey below the earth which lasted a thousand years and the ones from heaven telling, in turn, about their happy experiences and the inconceivably beautiful sights they had seen.</w:t>
        <w:br/>
        <w:br/>
        <w:t xml:space="preserve">  To tell it all, Glaucon, would take a long time. But the gist, he said, was this  for all the unjust things they had done and for all the people they had wronged, they had paid the penalty for every one in turn, ten times over for each. That is to say, they paid for each injustice once in every hundred years of their journey, so that, on the assumption that a hundred years is  roughly the length of a human life, they paid a tenfold penalty for each injustice. For example, if some of them had caused many deaths or had betrayed cities or armies and reduced them to slavery, or had taken part in   other evildoing, they would receive ten times the pain for each of them. On the other hand, if they had done good deeds and become just and pious, they received commensurate awards.</w:t>
        <w:br/>
        <w:br/>
        <w:t xml:space="preserve">He said some other things about the stillborn and those who lived for  only a short time, but they are not worth recounting. And he told of even greater wages for impiety or piety toward gods or parents, and for murder. He said he was there, you see, when someone asked where the great Ardiaius  was. This Ardiaius had been a tyrant in a city in Pamphylia just a thousand years before that, and was said to have killed his aged father and older brother and committed many other impious deeds as well. He said the one  who was asked responded  “He has not come here and never will. For in fact this, too, was one of the terrible sights we saw. When we were near the mouth, about to come up after all our sufferings were over, we suddenly   saw Ardiaius together with some others, almost all of whom were tyrants although there were also some private individuals among them who had committed great crimes. They thought that they were about to go up, but  the mouth would not let them through. Instead, it roared whenever one of these incurably bad people, or anyone else who had not paid a sufficient penalty, tried to go up. At that location, there were savage men, all fiery to look at, standing by, paying attention to the sound, who grabbed some of these people and led them away. But in the case of Ardiaius and others, they bound their feet, hands, and neck and threw them down and flayed them. [616a] They dragged them along the road outside, lacerating them on thorn bushes. They explained to those who were passing by at the time why they were being dragged away, and said that they were to be thrown into Tartarus. He said that of the many and multifarious fears they experienced there, the greatest each of them had was that the sound would be heard as   he came up, and that each was very pleased when it was silent as he went up. Such then were the penalties and punishments, and the rewards that were their counterparts. </w:t>
        <w:br/>
        <w:br/>
        <w:t>When each group had spent seven days in the meadow, on the eighth they had to move on from there and continue their journey. In four days, they came to a place where they could see stretching from above, through the whole heaven and earth, a straight beam of light, like a column, very closely resembling a rainbow, but brighter and more pure. They reached   the beam after traveling another day’s journey. And there, in the middle of the light, they saw stretching from the heavens the ends of its bonds for  this light is what binds the heavens, like the cables underneath a trireme, thus holding the entire revolving thing together. From those ends hangs the spindle of Necessity, by means of which all the revolving things are turned.   Its shaft and hook were adamant, while its whorl27 was adamant mixed with materials of other kinds. The nature of the whorl was as follows. Its shape was like the ones here on Earth, but from Er’s description, we must think  of it as being like this  in one great whorl, hollow and scooped out, lay another just like it, only smaller, that fitted into it exactly, the way nested bowls fit together; and similarly a third and a fourth, and four others. For   there were eight whorls altogether, lying inside one another, with their rims appearing as circles from above, while from the back they formed one  continuous whorl around the shaft, which is driven right through the center of the eighth.</w:t>
        <w:br/>
        <w:br/>
        <w:t>Now, the first or outermost whorl had the broadest circular rim, that of   the sixth was second, third was that of the fourth, fourth that of the eighth, fifth that of the seventh, sixth that of the fifth, seventh that of the third, and eighth that of the second. That of the greatest was spangled; that of the seventh was brightest; that of the eighth took its color from the seventh’s shining [617a] on it; that of the second and fifth were very similar to one another, being yellower than the rest; the third was the whitest in color; the fourth was reddish; and the sixth was second in whiteness.</w:t>
        <w:br/>
        <w:br/>
        <w:t xml:space="preserve">  The spindle as a whole revolved at the same speed, but within the revolving whole the seven inner circles gently revolved in the opposite direction to the whole. Of these, the eighth moved fastest; second, and at  the same speed as one another, were the seventh, sixth, and fifth; third, it seemed to them, in the speed of its counter-revolution, was the fourth; fourth was the third; and fifth the second.28</w:t>
        <w:br/>
        <w:br/>
        <w:t xml:space="preserve">The spindle revolved on the lap of Necessity. On top of each of its circles   stood a Siren, who was carried around by its rotation, emitting a single sound, one single note. And from all eight in concord, a single harmony was produced. And there were three other women seated around it equidistant  from one another, each on a throne. They were the daughters of Necessity, the Fates, dressed in white with garlands on their heads Lachesis, Clotho, and Atropos and they sang to the accompaniment of the Sirens’ harmony, Lachesis singing of the past, Clotho of the present,   and Atropos of the future. Clotho, using her right hand, touched the outer circumference of the spindle and helped it turn, pausing from time to time; Atropos, with her left, did the same to the inner ones; and Lachesis used each hand in turn to touch both. </w:t>
        <w:br/>
        <w:br/>
        <w:t xml:space="preserve">When the souls arrived, they had to go straight to Lachesis. A sort of spokesman29 first arranged them in ranks; then, taking lots and models of lives from the lap of Lachesis, he mounted a high platform, and said   </w:t>
        <w:br/>
        <w:br/>
        <w:t xml:space="preserve">“The word of Lachesis, maiden daughter of Necessity! Ephemeral souls. The beginning of another death-bringing cycle for mortal-kind! Your daimon will not be assigned to you by lot; you will choose him. The one who has the  first lot will be the first to choose a life to which he will be bound by necessity. Virtue has no master  as he honors or dishonors it, so shall each of you have more or less of it. Responsibility lies with the chooser; the god is blameless.”  </w:t>
        <w:br/>
        <w:br/>
        <w:t xml:space="preserve">After saying that, the spokesman threw the lots out among them all, and each picked up the one that fell next to him except for Er, who was not allowed. And to the one who picked it up, it was clear what number he had drawn. After that again the spokesman placed the models of lives on the [618a] ground before them many more of them than those who were present. They were multifarious  all animal lives were there, as well as all human lives. There were tyrannies among them, some life-long, others ending halfway through in poverty, exile, and beggary. There were lives of famous   men some famous for the beauty of their appearance or for their other strengths or athletic prowess, others for their nobility and the virtues of their ancestors, and also some infamous in these respects and similarly for  women. But the structure of the soul was not included, because with the choice of a different life it would inevitably become different. But all the other qualities were mixed with each other and with wealth or poverty, sickness or health, or the states in between.  </w:t>
        <w:br/>
        <w:br/>
        <w:t>Here, it seems, my dear Glaucon, a human being faces the greatest danger of all, and because of that each must, to the neglect of all other subjects, take care above all else to be a seeker and student of that subject which will  enable him to learn and discover who will give him the ability and the knowledge to distinguish a good life from a bad, so that he will always and in any circumstances choose the better one from among those that are possible. He must calculate the effect of all the things we have mentioned just   now, both jointly and severally, on the virtue of a life, so as to know what the good and bad effects of beauty are when it is mixed with wealth or poverty and this or that state of the soul; what the effects are of high and  low birth, private lives and ruling offices, physical strength and weaknesses, ease and difficulties in learning, and all the things that are either naturally part of the soul or can be acquired by it, when they are mixed with one another. On the basis of all that he will be able, by considering the nature   of the soul, to reason out which life is better and which worse and choose  accordingly, calling worse the one that will lead the soul to become more unjust, and better the one that leads it to become more just. Everything else he will ignore. For we have seen that this is the best way to choose, whether in life or death.</w:t>
        <w:br/>
        <w:br/>
        <w:t>Holding this belief with adamantine determination, he must go down to [619a] Hades, so that even there he won’t be dazzled30 by wealth and other such evils, and won’t rush into tyrannies or other similar practices and so commit irreparable evils, and suffer even greater ones; but instead will know to   choose the middle life in such circumstances, and avoid either of the extremes, both in this life, so far as is possible, and in the whole of the life  to come. For this is how a human being becomes happiest.</w:t>
        <w:br/>
        <w:br/>
        <w:t>At that point our messenger from the other world also reported that the spokesman said this  “Even for the one who comes last, if he chooses wisely and lives earnestly, there is a satisfactory life available, not a bad one. Let not   the first to choose be careless, nor the last discouraged.”</w:t>
        <w:br/>
        <w:br/>
        <w:t>When the spokesman had told them that, Er said, the one who drew the first lot came up and immediately chose the greatest tyranny. In his foolishness and greed, you see, he chose it without adequately examining everything, and did not notice that it involved being fated to eat his own  children, among other evils. When he examined the life at leisure, however, he beat his breast and bemoaned his choice, ignoring the warning of the spokesman. For he did not blame himself for these evils, but chance, daimons,  and everything except himself. He was one of those who had come down from heaven, having lived his previous life in an orderly constitution,31 sharing in virtue through habit but without philosophy.</w:t>
        <w:br/>
        <w:br/>
        <w:t xml:space="preserve"> Generally speaking, not the least number of the people caught out in this way were souls who came from heaven, and so were untrained in sufferings. The majority of those from the earth, on the other hand, because they had suffered themselves and had seen others doing so, were in no rush   to make their choices. Because of that, and also because of the chance of the lottery, there was an exchange of evils and goods for most of the souls. Yet, if a person, whenever he came to the life that is here, always practiced philosophy in a sound manner, and if the fall of the lot did not put his  choice of life among the last, it is likely, from what was reported by Er about the next world, that not only will he be happy here, but also that his journey from here to there and back again will not be underground and   rough,32 but smooth and through the heavens.</w:t>
        <w:br/>
        <w:br/>
        <w:t>He said it was a sight worth seeing how the various souls chose their lives, since seeing it caused pity, ridicule, and surprise. For the most part, [620a] their choice reflected the character of their former life. He saw the soul that had once belonged to Orpheus, he said, choosing a swan’s life  he hated the female sex because of his death at their hands, and so was unwilling to be   conceived in a woman and born.33 He saw the soul of Thamyris choosing a nightingale’s life, a swan changing to the choice of a human life, and other musical animals doing the same. The twentieth soul chose the life of a lion.  It was that of Ajax, son of Telamon, who avoided human life because he remembered the judgment about the armor.34 The next was that of Agamemnon, which also hated the human race on account of what it suffered, and so changed to the life of an eagle. Allotted a place in the middle,   the soul of Atalanta, when it saw the great honors of a male athlete, unable to pass them by, chose his life. After her, he saw the soul of Epeius, son of Panopeus, taking on the nature of a craftswoman. Further on, among the  last, he saw the soul of the ridiculous Thersites clothing itself as an ape.</w:t>
        <w:br/>
        <w:br/>
        <w:t xml:space="preserve">Now it chanced that Odysseus’ soul drew the last lot of all, and came to make its choice. Remembering its former sufferings, it rejected love of honor, and went around for a long time looking for the life of a private   individual who did his own work, and with difficulty it found one lying off somewhere neglected by the others. When it saw it, it said that it would have done the same even if it had drawn the first-place lot, and chose it  gladly. Similarly, souls went from the other animals into human beings, or into one another; the unjust changing into savage animals, the just into tame ones; and every sort of mixture occurred.  </w:t>
        <w:br/>
        <w:br/>
        <w:t>When all the souls had chosen lives, in the same allotted order they went forward to Lachesis. She assigned to each the daimon it had chosen, as guardian of its life and fulfiller of its choices. This daimon first led the soul  under the hand of Clotho as it turned the revolving spindle, thus ratifying the allotted fate it had chosen. After receiving her touch, he led the soul to the spinning of Atropos, to make the spun fate irreversible. Then, without   turning around, it went under the throne of Necessity. When it had passed through that, and when the others had also passed through, they all traveled [621a] to the plain of Lethe, through burning and choking and terrible heat, for it was empty of trees and earthly vegetation. They camped, since evening was coming on, beside the river of forgetfulness, whose water no vessel can   hold. All of them had to drink a certain measure of this water. But those not saved by wisdom drank more than the measure. And as each of them drank, he forgot everything. When they were asleep and midnight came,  there was a clap of thunder and an earthquake, and they were suddenly carried away from there, this way and that, up to their births, like shooting stars. But Er himself was prevented from drinking the water. Yet how or   where he had come back to his body, he did not know, but suddenly recovering his sight he now saw himself lying on the pyre at dawn.</w:t>
        <w:br/>
        <w:br/>
        <w:t>And so, Glaucon, his story was saved and not lost; and it would save us, too,  if we were persuaded by it, since we would safely cross the river Lethe with our souls undefiled. But if we are persuaded by me, we will believe that the soul is immortal and able to endure every evil and also every good, and   always hold to the upward path, practicing justice with wisdom every way we can, so that we will be friends to ourselves and to the gods, both while we remain here on Earth and when we receive the rewards of justice, and go around like victors in the games collecting prizes; and so both in this life and on the thousand-year journey we have described, we will fare well.</w:t>
      </w:r>
    </w:p>
    <w:sectPr w:rsidR="009437C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97628406">
    <w:abstractNumId w:val="8"/>
  </w:num>
  <w:num w:numId="2" w16cid:durableId="1956980177">
    <w:abstractNumId w:val="6"/>
  </w:num>
  <w:num w:numId="3" w16cid:durableId="245111157">
    <w:abstractNumId w:val="5"/>
  </w:num>
  <w:num w:numId="4" w16cid:durableId="805898009">
    <w:abstractNumId w:val="4"/>
  </w:num>
  <w:num w:numId="5" w16cid:durableId="2142964847">
    <w:abstractNumId w:val="7"/>
  </w:num>
  <w:num w:numId="6" w16cid:durableId="1653169215">
    <w:abstractNumId w:val="3"/>
  </w:num>
  <w:num w:numId="7" w16cid:durableId="1842576557">
    <w:abstractNumId w:val="2"/>
  </w:num>
  <w:num w:numId="8" w16cid:durableId="861625827">
    <w:abstractNumId w:val="1"/>
  </w:num>
  <w:num w:numId="9" w16cid:durableId="1773357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1811"/>
    <w:rsid w:val="0029639D"/>
    <w:rsid w:val="00326F90"/>
    <w:rsid w:val="00660BA8"/>
    <w:rsid w:val="009437C9"/>
    <w:rsid w:val="00A043EF"/>
    <w:rsid w:val="00AA1D8D"/>
    <w:rsid w:val="00AD2AEC"/>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D6CDFF"/>
  <w14:defaultImageDpi w14:val="300"/>
  <w15:docId w15:val="{9936DB1A-7B1C-DB4E-B34A-056B70A9B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556</Pages>
  <Words>106405</Words>
  <Characters>606512</Characters>
  <Application>Microsoft Office Word</Application>
  <DocSecurity>0</DocSecurity>
  <Lines>5054</Lines>
  <Paragraphs>1422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711495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gauravbindra57@outlook.com</cp:lastModifiedBy>
  <cp:revision>5</cp:revision>
  <dcterms:created xsi:type="dcterms:W3CDTF">2013-12-23T23:15:00Z</dcterms:created>
  <dcterms:modified xsi:type="dcterms:W3CDTF">2023-12-24T04:22:00Z</dcterms:modified>
  <cp:category/>
</cp:coreProperties>
</file>